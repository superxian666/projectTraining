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F968" w14:textId="77777777" w:rsidR="001E1792" w:rsidRDefault="001E1792"/>
    <w:p w14:paraId="2960C274" w14:textId="77777777" w:rsidR="001E1792" w:rsidRDefault="001E1792"/>
    <w:p w14:paraId="0010B469" w14:textId="77777777" w:rsidR="001E1792" w:rsidRDefault="001E1792"/>
    <w:p w14:paraId="1BE5D293" w14:textId="77777777" w:rsidR="001E1792" w:rsidRDefault="001E1792"/>
    <w:p w14:paraId="5ACC0E3F" w14:textId="77777777" w:rsidR="001E1792" w:rsidRDefault="001E1792"/>
    <w:p w14:paraId="614B5AE1" w14:textId="77777777" w:rsidR="001E1792" w:rsidRDefault="001E1792"/>
    <w:p w14:paraId="22EA5B55" w14:textId="77777777" w:rsidR="001E1792" w:rsidRDefault="00BF4A5C">
      <w:pPr>
        <w:pStyle w:val="affffffffffffffffffff9"/>
      </w:pPr>
      <w:r>
        <w:rPr>
          <w:rFonts w:hint="eastAsia"/>
        </w:rPr>
        <w:t>剑鱼论坛项目</w:t>
      </w:r>
    </w:p>
    <w:p w14:paraId="13BE8D72" w14:textId="77777777" w:rsidR="001E1792" w:rsidRDefault="00BF4A5C">
      <w:pPr>
        <w:pStyle w:val="affffffffffffffffffff9"/>
      </w:pPr>
      <w:r>
        <w:rPr>
          <w:rFonts w:hint="eastAsia"/>
        </w:rPr>
        <w:t>测试计划</w:t>
      </w:r>
    </w:p>
    <w:p w14:paraId="1044FF6C" w14:textId="77777777" w:rsidR="001E1792" w:rsidRDefault="00BF4A5C">
      <w:pPr>
        <w:pStyle w:val="affffffffffffffffffff7"/>
      </w:pPr>
      <w:r>
        <w:rPr>
          <w:rFonts w:hint="eastAsia"/>
        </w:rPr>
        <w:t>（V1</w:t>
      </w:r>
      <w:r>
        <w:t>.</w:t>
      </w:r>
      <w:r>
        <w:rPr>
          <w:rFonts w:hint="eastAsia"/>
        </w:rPr>
        <w:t>0）</w:t>
      </w:r>
    </w:p>
    <w:p w14:paraId="42077DC5" w14:textId="77777777" w:rsidR="001E1792" w:rsidRDefault="001E1792">
      <w:pPr>
        <w:rPr>
          <w:rFonts w:ascii="宋体" w:hAnsi="宋体"/>
        </w:rPr>
      </w:pPr>
    </w:p>
    <w:p w14:paraId="3470B680" w14:textId="77777777" w:rsidR="001E1792" w:rsidRDefault="001E1792">
      <w:pPr>
        <w:rPr>
          <w:rFonts w:ascii="宋体" w:hAnsi="宋体"/>
        </w:rPr>
      </w:pPr>
    </w:p>
    <w:p w14:paraId="63160E5C" w14:textId="77777777" w:rsidR="001E1792" w:rsidRDefault="001E1792">
      <w:pPr>
        <w:rPr>
          <w:rFonts w:ascii="宋体" w:hAnsi="宋体"/>
        </w:rPr>
      </w:pPr>
    </w:p>
    <w:p w14:paraId="6031D2A9" w14:textId="77777777" w:rsidR="001E1792" w:rsidRDefault="001E1792">
      <w:pPr>
        <w:rPr>
          <w:rFonts w:ascii="宋体" w:hAnsi="宋体"/>
        </w:rPr>
      </w:pPr>
    </w:p>
    <w:p w14:paraId="726B852B" w14:textId="77777777" w:rsidR="001E1792" w:rsidRDefault="001E1792">
      <w:pPr>
        <w:rPr>
          <w:rFonts w:ascii="宋体" w:hAnsi="宋体"/>
        </w:rPr>
      </w:pPr>
    </w:p>
    <w:p w14:paraId="21E0B26B" w14:textId="77777777" w:rsidR="001E1792" w:rsidRDefault="001E1792">
      <w:pPr>
        <w:rPr>
          <w:rFonts w:ascii="宋体" w:hAnsi="宋体"/>
        </w:rPr>
      </w:pPr>
    </w:p>
    <w:tbl>
      <w:tblPr>
        <w:tblW w:w="0" w:type="auto"/>
        <w:jc w:val="center"/>
        <w:tblLayout w:type="fixed"/>
        <w:tblCellMar>
          <w:left w:w="0" w:type="dxa"/>
          <w:right w:w="0" w:type="dxa"/>
        </w:tblCellMar>
        <w:tblLook w:val="04A0" w:firstRow="1" w:lastRow="0" w:firstColumn="1" w:lastColumn="0" w:noHBand="0" w:noVBand="1"/>
      </w:tblPr>
      <w:tblGrid>
        <w:gridCol w:w="1133"/>
        <w:gridCol w:w="1667"/>
        <w:gridCol w:w="1343"/>
        <w:gridCol w:w="1345"/>
        <w:gridCol w:w="1215"/>
        <w:gridCol w:w="7"/>
        <w:gridCol w:w="1195"/>
      </w:tblGrid>
      <w:tr w:rsidR="001E1792" w14:paraId="587220D6" w14:textId="77777777">
        <w:trPr>
          <w:cantSplit/>
          <w:trHeight w:val="443"/>
          <w:jc w:val="center"/>
        </w:trPr>
        <w:tc>
          <w:tcPr>
            <w:tcW w:w="1133" w:type="dxa"/>
            <w:tcBorders>
              <w:top w:val="single" w:sz="4" w:space="0" w:color="auto"/>
              <w:left w:val="single" w:sz="4" w:space="0" w:color="auto"/>
              <w:bottom w:val="single" w:sz="4" w:space="0" w:color="auto"/>
              <w:right w:val="single" w:sz="4" w:space="0" w:color="auto"/>
            </w:tcBorders>
            <w:vAlign w:val="center"/>
          </w:tcPr>
          <w:p w14:paraId="442966A6"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文档编号</w:t>
            </w:r>
          </w:p>
        </w:tc>
        <w:tc>
          <w:tcPr>
            <w:tcW w:w="4355" w:type="dxa"/>
            <w:gridSpan w:val="3"/>
            <w:tcBorders>
              <w:top w:val="single" w:sz="4" w:space="0" w:color="auto"/>
              <w:left w:val="nil"/>
              <w:bottom w:val="single" w:sz="4" w:space="0" w:color="auto"/>
              <w:right w:val="single" w:sz="4" w:space="0" w:color="000000"/>
            </w:tcBorders>
            <w:vAlign w:val="center"/>
          </w:tcPr>
          <w:p w14:paraId="0353B57E" w14:textId="74F3B591" w:rsidR="001E1792" w:rsidRDefault="002C6D04">
            <w:pPr>
              <w:tabs>
                <w:tab w:val="left" w:pos="425"/>
              </w:tabs>
              <w:ind w:left="425" w:hanging="425"/>
              <w:jc w:val="center"/>
              <w:rPr>
                <w:rFonts w:ascii="楷体_GB2312" w:eastAsia="楷体_GB2312" w:hAnsi="楷体_GB2312"/>
              </w:rPr>
            </w:pPr>
            <w:r>
              <w:rPr>
                <w:rFonts w:ascii="楷体_GB2312" w:eastAsia="楷体_GB2312" w:hAnsi="楷体_GB2312" w:hint="eastAsia"/>
              </w:rPr>
              <w:t>0</w:t>
            </w:r>
            <w:r>
              <w:rPr>
                <w:rFonts w:ascii="楷体_GB2312" w:eastAsia="楷体_GB2312" w:hAnsi="楷体_GB2312"/>
              </w:rPr>
              <w:t>01</w:t>
            </w:r>
          </w:p>
        </w:tc>
        <w:tc>
          <w:tcPr>
            <w:tcW w:w="1215" w:type="dxa"/>
            <w:tcBorders>
              <w:top w:val="single" w:sz="4" w:space="0" w:color="auto"/>
              <w:left w:val="nil"/>
              <w:bottom w:val="single" w:sz="4" w:space="0" w:color="auto"/>
              <w:right w:val="single" w:sz="4" w:space="0" w:color="auto"/>
            </w:tcBorders>
            <w:vAlign w:val="center"/>
          </w:tcPr>
          <w:p w14:paraId="3D664551"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版本号</w:t>
            </w:r>
          </w:p>
        </w:tc>
        <w:tc>
          <w:tcPr>
            <w:tcW w:w="1202" w:type="dxa"/>
            <w:gridSpan w:val="2"/>
            <w:tcBorders>
              <w:top w:val="single" w:sz="4" w:space="0" w:color="auto"/>
              <w:left w:val="single" w:sz="4" w:space="0" w:color="auto"/>
              <w:bottom w:val="single" w:sz="4" w:space="0" w:color="auto"/>
              <w:right w:val="single" w:sz="4" w:space="0" w:color="000000"/>
            </w:tcBorders>
            <w:vAlign w:val="center"/>
          </w:tcPr>
          <w:p w14:paraId="177E0428"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rPr>
              <w:t>V</w:t>
            </w:r>
            <w:r>
              <w:rPr>
                <w:rFonts w:ascii="楷体_GB2312" w:eastAsia="楷体_GB2312" w:hAnsi="楷体_GB2312" w:hint="eastAsia"/>
              </w:rPr>
              <w:t>1.0</w:t>
            </w:r>
          </w:p>
        </w:tc>
      </w:tr>
      <w:tr w:rsidR="001E1792" w14:paraId="6AB617DE" w14:textId="77777777">
        <w:trPr>
          <w:cantSplit/>
          <w:trHeight w:val="443"/>
          <w:jc w:val="center"/>
        </w:trPr>
        <w:tc>
          <w:tcPr>
            <w:tcW w:w="1133" w:type="dxa"/>
            <w:tcBorders>
              <w:top w:val="nil"/>
              <w:left w:val="single" w:sz="4" w:space="0" w:color="auto"/>
              <w:bottom w:val="single" w:sz="4" w:space="0" w:color="auto"/>
              <w:right w:val="single" w:sz="4" w:space="0" w:color="auto"/>
            </w:tcBorders>
            <w:vAlign w:val="center"/>
          </w:tcPr>
          <w:p w14:paraId="2D629553"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分册名称</w:t>
            </w:r>
          </w:p>
        </w:tc>
        <w:tc>
          <w:tcPr>
            <w:tcW w:w="4355" w:type="dxa"/>
            <w:gridSpan w:val="3"/>
            <w:tcBorders>
              <w:top w:val="single" w:sz="4" w:space="0" w:color="auto"/>
              <w:left w:val="nil"/>
              <w:bottom w:val="single" w:sz="4" w:space="0" w:color="auto"/>
              <w:right w:val="single" w:sz="4" w:space="0" w:color="000000"/>
            </w:tcBorders>
            <w:vAlign w:val="center"/>
          </w:tcPr>
          <w:p w14:paraId="3A0753FD"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测试</w:t>
            </w:r>
            <w:r>
              <w:rPr>
                <w:rFonts w:ascii="楷体_GB2312" w:eastAsia="楷体_GB2312" w:hAnsi="楷体_GB2312"/>
              </w:rPr>
              <w:t>计划</w:t>
            </w:r>
          </w:p>
        </w:tc>
        <w:tc>
          <w:tcPr>
            <w:tcW w:w="2417" w:type="dxa"/>
            <w:gridSpan w:val="3"/>
            <w:tcBorders>
              <w:top w:val="single" w:sz="4" w:space="0" w:color="auto"/>
              <w:left w:val="nil"/>
              <w:bottom w:val="single" w:sz="4" w:space="0" w:color="auto"/>
              <w:right w:val="single" w:sz="4" w:space="0" w:color="000000"/>
            </w:tcBorders>
            <w:vAlign w:val="center"/>
          </w:tcPr>
          <w:p w14:paraId="462DEBA6" w14:textId="77777777" w:rsidR="001E1792" w:rsidRDefault="00BF4A5C">
            <w:pPr>
              <w:tabs>
                <w:tab w:val="left" w:pos="425"/>
              </w:tabs>
              <w:ind w:left="425" w:hanging="425"/>
              <w:jc w:val="center"/>
              <w:rPr>
                <w:rFonts w:ascii="楷体_GB2312" w:eastAsia="楷体_GB2312" w:hAnsi="楷体_GB2312"/>
              </w:rPr>
            </w:pPr>
            <w:r>
              <w:rPr>
                <w:rFonts w:eastAsia="楷体_GB2312" w:hAnsi="楷体_GB2312"/>
              </w:rPr>
              <w:t>第</w:t>
            </w:r>
            <w:r>
              <w:rPr>
                <w:rFonts w:eastAsia="楷体_GB2312"/>
              </w:rPr>
              <w:t>1</w:t>
            </w:r>
            <w:r>
              <w:rPr>
                <w:rFonts w:eastAsia="楷体_GB2312" w:hAnsi="楷体_GB2312"/>
              </w:rPr>
              <w:t>册</w:t>
            </w:r>
            <w:r>
              <w:rPr>
                <w:rFonts w:eastAsia="楷体_GB2312"/>
              </w:rPr>
              <w:t>/</w:t>
            </w:r>
            <w:r>
              <w:rPr>
                <w:rFonts w:eastAsia="楷体_GB2312" w:hAnsi="楷体_GB2312"/>
              </w:rPr>
              <w:t>共</w:t>
            </w:r>
            <w:r>
              <w:rPr>
                <w:rFonts w:eastAsia="楷体_GB2312" w:hAnsi="楷体_GB2312" w:hint="eastAsia"/>
              </w:rPr>
              <w:t>1</w:t>
            </w:r>
            <w:r>
              <w:rPr>
                <w:rFonts w:eastAsia="楷体_GB2312" w:hAnsi="楷体_GB2312"/>
              </w:rPr>
              <w:t>册</w:t>
            </w:r>
          </w:p>
        </w:tc>
      </w:tr>
      <w:tr w:rsidR="001E1792" w14:paraId="2CA50088" w14:textId="77777777">
        <w:trPr>
          <w:cantSplit/>
          <w:trHeight w:val="409"/>
          <w:jc w:val="center"/>
        </w:trPr>
        <w:tc>
          <w:tcPr>
            <w:tcW w:w="1133" w:type="dxa"/>
            <w:tcBorders>
              <w:top w:val="nil"/>
              <w:left w:val="single" w:sz="4" w:space="0" w:color="auto"/>
              <w:bottom w:val="single" w:sz="4" w:space="0" w:color="auto"/>
              <w:right w:val="single" w:sz="4" w:space="0" w:color="auto"/>
            </w:tcBorders>
            <w:vAlign w:val="center"/>
          </w:tcPr>
          <w:p w14:paraId="66BE944F"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总页数</w:t>
            </w:r>
          </w:p>
        </w:tc>
        <w:tc>
          <w:tcPr>
            <w:tcW w:w="1667" w:type="dxa"/>
            <w:tcBorders>
              <w:top w:val="nil"/>
              <w:left w:val="nil"/>
              <w:bottom w:val="single" w:sz="4" w:space="0" w:color="auto"/>
              <w:right w:val="single" w:sz="4" w:space="0" w:color="auto"/>
            </w:tcBorders>
            <w:vAlign w:val="center"/>
          </w:tcPr>
          <w:p w14:paraId="384C93C9" w14:textId="44897D14" w:rsidR="001E1792" w:rsidRDefault="002C6D04">
            <w:pPr>
              <w:tabs>
                <w:tab w:val="left" w:pos="425"/>
              </w:tabs>
              <w:ind w:left="425" w:hanging="425"/>
              <w:jc w:val="center"/>
              <w:rPr>
                <w:rFonts w:ascii="楷体_GB2312" w:eastAsia="楷体_GB2312" w:hAnsi="楷体_GB2312"/>
              </w:rPr>
            </w:pPr>
            <w:r>
              <w:rPr>
                <w:rFonts w:ascii="楷体_GB2312" w:eastAsia="楷体_GB2312" w:hAnsi="楷体_GB2312" w:hint="eastAsia"/>
              </w:rPr>
              <w:t>7</w:t>
            </w:r>
          </w:p>
        </w:tc>
        <w:tc>
          <w:tcPr>
            <w:tcW w:w="1343" w:type="dxa"/>
            <w:tcBorders>
              <w:top w:val="nil"/>
              <w:left w:val="nil"/>
              <w:bottom w:val="single" w:sz="4" w:space="0" w:color="auto"/>
              <w:right w:val="single" w:sz="4" w:space="0" w:color="auto"/>
            </w:tcBorders>
            <w:vAlign w:val="center"/>
          </w:tcPr>
          <w:p w14:paraId="6CCE4DE0"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正文</w:t>
            </w:r>
          </w:p>
        </w:tc>
        <w:tc>
          <w:tcPr>
            <w:tcW w:w="1345" w:type="dxa"/>
            <w:tcBorders>
              <w:top w:val="nil"/>
              <w:left w:val="nil"/>
              <w:bottom w:val="single" w:sz="4" w:space="0" w:color="auto"/>
              <w:right w:val="single" w:sz="4" w:space="0" w:color="auto"/>
            </w:tcBorders>
            <w:vAlign w:val="center"/>
          </w:tcPr>
          <w:p w14:paraId="418E6BA2" w14:textId="5CCFBD41" w:rsidR="001E1792" w:rsidRDefault="00FE2F09">
            <w:pPr>
              <w:tabs>
                <w:tab w:val="left" w:pos="425"/>
              </w:tabs>
              <w:ind w:left="425" w:hanging="425"/>
              <w:jc w:val="center"/>
              <w:rPr>
                <w:rFonts w:ascii="楷体_GB2312" w:eastAsia="楷体_GB2312" w:hAnsi="楷体_GB2312"/>
              </w:rPr>
            </w:pPr>
            <w:r>
              <w:rPr>
                <w:rFonts w:ascii="楷体_GB2312" w:eastAsia="楷体_GB2312" w:hAnsi="楷体_GB2312" w:hint="eastAsia"/>
              </w:rPr>
              <w:t>韩心洁</w:t>
            </w:r>
          </w:p>
        </w:tc>
        <w:tc>
          <w:tcPr>
            <w:tcW w:w="1222" w:type="dxa"/>
            <w:gridSpan w:val="2"/>
            <w:tcBorders>
              <w:top w:val="nil"/>
              <w:left w:val="nil"/>
              <w:bottom w:val="single" w:sz="4" w:space="0" w:color="auto"/>
              <w:right w:val="single" w:sz="4" w:space="0" w:color="auto"/>
            </w:tcBorders>
            <w:vAlign w:val="center"/>
          </w:tcPr>
          <w:p w14:paraId="0FC3F701"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附录</w:t>
            </w:r>
          </w:p>
        </w:tc>
        <w:tc>
          <w:tcPr>
            <w:tcW w:w="1195" w:type="dxa"/>
            <w:tcBorders>
              <w:top w:val="nil"/>
              <w:left w:val="nil"/>
              <w:bottom w:val="single" w:sz="4" w:space="0" w:color="auto"/>
              <w:right w:val="single" w:sz="4" w:space="0" w:color="auto"/>
            </w:tcBorders>
            <w:vAlign w:val="center"/>
          </w:tcPr>
          <w:p w14:paraId="6BE789F9"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0</w:t>
            </w:r>
          </w:p>
        </w:tc>
      </w:tr>
      <w:tr w:rsidR="001E1792" w14:paraId="267A5F1C" w14:textId="77777777">
        <w:trPr>
          <w:cantSplit/>
          <w:trHeight w:val="403"/>
          <w:jc w:val="center"/>
        </w:trPr>
        <w:tc>
          <w:tcPr>
            <w:tcW w:w="1133" w:type="dxa"/>
            <w:tcBorders>
              <w:top w:val="nil"/>
              <w:left w:val="single" w:sz="4" w:space="0" w:color="auto"/>
              <w:bottom w:val="single" w:sz="4" w:space="0" w:color="auto"/>
              <w:right w:val="single" w:sz="4" w:space="0" w:color="auto"/>
            </w:tcBorders>
            <w:vAlign w:val="center"/>
          </w:tcPr>
          <w:p w14:paraId="51122A9C"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编制</w:t>
            </w:r>
          </w:p>
        </w:tc>
        <w:tc>
          <w:tcPr>
            <w:tcW w:w="1667" w:type="dxa"/>
            <w:tcBorders>
              <w:top w:val="nil"/>
              <w:left w:val="nil"/>
              <w:bottom w:val="single" w:sz="4" w:space="0" w:color="auto"/>
              <w:right w:val="single" w:sz="4" w:space="0" w:color="auto"/>
            </w:tcBorders>
            <w:vAlign w:val="center"/>
          </w:tcPr>
          <w:p w14:paraId="40F98E45" w14:textId="5F22DC21" w:rsidR="001E1792" w:rsidRDefault="002C6D04">
            <w:pPr>
              <w:tabs>
                <w:tab w:val="left" w:pos="425"/>
              </w:tabs>
              <w:ind w:left="425" w:hanging="425"/>
              <w:jc w:val="center"/>
              <w:rPr>
                <w:rFonts w:ascii="楷体_GB2312" w:eastAsia="楷体_GB2312" w:hAnsi="楷体_GB2312"/>
              </w:rPr>
            </w:pPr>
            <w:r>
              <w:rPr>
                <w:rFonts w:ascii="楷体_GB2312" w:eastAsia="楷体_GB2312" w:hAnsi="楷体_GB2312" w:hint="eastAsia"/>
              </w:rPr>
              <w:t>韩心洁</w:t>
            </w:r>
          </w:p>
        </w:tc>
        <w:tc>
          <w:tcPr>
            <w:tcW w:w="1343" w:type="dxa"/>
            <w:tcBorders>
              <w:top w:val="nil"/>
              <w:left w:val="nil"/>
              <w:bottom w:val="single" w:sz="4" w:space="0" w:color="auto"/>
              <w:right w:val="single" w:sz="4" w:space="0" w:color="auto"/>
            </w:tcBorders>
            <w:vAlign w:val="center"/>
          </w:tcPr>
          <w:p w14:paraId="40D3C09D"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审批</w:t>
            </w:r>
          </w:p>
        </w:tc>
        <w:tc>
          <w:tcPr>
            <w:tcW w:w="1345" w:type="dxa"/>
            <w:tcBorders>
              <w:top w:val="nil"/>
              <w:left w:val="nil"/>
              <w:bottom w:val="single" w:sz="4" w:space="0" w:color="auto"/>
              <w:right w:val="single" w:sz="4" w:space="0" w:color="auto"/>
            </w:tcBorders>
            <w:vAlign w:val="center"/>
          </w:tcPr>
          <w:p w14:paraId="16910ED2" w14:textId="666DAA29" w:rsidR="001E1792" w:rsidRDefault="00FE2F09">
            <w:pPr>
              <w:tabs>
                <w:tab w:val="left" w:pos="425"/>
              </w:tabs>
              <w:ind w:left="425" w:hanging="425"/>
              <w:jc w:val="center"/>
              <w:rPr>
                <w:rFonts w:ascii="楷体_GB2312" w:eastAsia="楷体_GB2312" w:hAnsi="楷体_GB2312"/>
              </w:rPr>
            </w:pPr>
            <w:r>
              <w:rPr>
                <w:rFonts w:ascii="楷体_GB2312" w:eastAsia="楷体_GB2312" w:hAnsi="楷体_GB2312" w:hint="eastAsia"/>
              </w:rPr>
              <w:t>常玲玲</w:t>
            </w:r>
          </w:p>
        </w:tc>
        <w:tc>
          <w:tcPr>
            <w:tcW w:w="1222" w:type="dxa"/>
            <w:gridSpan w:val="2"/>
            <w:tcBorders>
              <w:top w:val="nil"/>
              <w:left w:val="nil"/>
              <w:bottom w:val="single" w:sz="4" w:space="0" w:color="auto"/>
              <w:right w:val="single" w:sz="4" w:space="0" w:color="auto"/>
            </w:tcBorders>
            <w:vAlign w:val="center"/>
          </w:tcPr>
          <w:p w14:paraId="55F24237" w14:textId="77777777" w:rsidR="001E1792" w:rsidRDefault="00BF4A5C">
            <w:pPr>
              <w:tabs>
                <w:tab w:val="left" w:pos="425"/>
              </w:tabs>
              <w:ind w:left="425" w:hanging="425"/>
              <w:jc w:val="center"/>
              <w:rPr>
                <w:rFonts w:ascii="楷体_GB2312" w:eastAsia="楷体_GB2312" w:hAnsi="楷体_GB2312"/>
              </w:rPr>
            </w:pPr>
            <w:r>
              <w:rPr>
                <w:rFonts w:ascii="楷体_GB2312" w:eastAsia="楷体_GB2312" w:hAnsi="楷体_GB2312" w:hint="eastAsia"/>
              </w:rPr>
              <w:t>生效日期</w:t>
            </w:r>
          </w:p>
        </w:tc>
        <w:tc>
          <w:tcPr>
            <w:tcW w:w="1195" w:type="dxa"/>
            <w:tcBorders>
              <w:top w:val="nil"/>
              <w:left w:val="nil"/>
              <w:bottom w:val="single" w:sz="4" w:space="0" w:color="auto"/>
              <w:right w:val="single" w:sz="4" w:space="0" w:color="auto"/>
            </w:tcBorders>
            <w:vAlign w:val="center"/>
          </w:tcPr>
          <w:p w14:paraId="49E30D19" w14:textId="10EB1A37" w:rsidR="001E1792" w:rsidRDefault="00A35609">
            <w:pPr>
              <w:tabs>
                <w:tab w:val="left" w:pos="425"/>
              </w:tabs>
              <w:ind w:left="425" w:hanging="425"/>
              <w:jc w:val="center"/>
              <w:rPr>
                <w:rFonts w:ascii="楷体_GB2312" w:eastAsia="楷体_GB2312" w:hAnsi="楷体_GB2312"/>
              </w:rPr>
            </w:pPr>
            <w:r>
              <w:rPr>
                <w:rFonts w:ascii="楷体_GB2312" w:eastAsia="楷体_GB2312" w:hAnsi="楷体_GB2312"/>
              </w:rPr>
              <w:t>2021</w:t>
            </w:r>
            <w:r>
              <w:rPr>
                <w:rFonts w:ascii="楷体_GB2312" w:eastAsia="楷体_GB2312" w:hAnsi="楷体_GB2312" w:hint="eastAsia"/>
              </w:rPr>
              <w:t>.</w:t>
            </w:r>
            <w:r>
              <w:rPr>
                <w:rFonts w:ascii="楷体_GB2312" w:eastAsia="楷体_GB2312" w:hAnsi="楷体_GB2312"/>
              </w:rPr>
              <w:t>10</w:t>
            </w:r>
            <w:r>
              <w:rPr>
                <w:rFonts w:ascii="楷体_GB2312" w:eastAsia="楷体_GB2312" w:hAnsi="楷体_GB2312" w:hint="eastAsia"/>
              </w:rPr>
              <w:t>.</w:t>
            </w:r>
            <w:r>
              <w:rPr>
                <w:rFonts w:ascii="楷体_GB2312" w:eastAsia="楷体_GB2312" w:hAnsi="楷体_GB2312"/>
              </w:rPr>
              <w:t>29</w:t>
            </w:r>
          </w:p>
        </w:tc>
      </w:tr>
    </w:tbl>
    <w:p w14:paraId="3F9F85A5" w14:textId="77777777" w:rsidR="001E1792" w:rsidRDefault="001E1792">
      <w:pPr>
        <w:rPr>
          <w:rFonts w:ascii="宋体" w:hAnsi="宋体"/>
        </w:rPr>
      </w:pPr>
    </w:p>
    <w:p w14:paraId="65D6E7ED" w14:textId="77777777" w:rsidR="001E1792" w:rsidRDefault="001E1792">
      <w:pPr>
        <w:rPr>
          <w:rFonts w:ascii="宋体" w:hAnsi="宋体"/>
        </w:rPr>
      </w:pPr>
    </w:p>
    <w:p w14:paraId="008C58E7" w14:textId="77777777" w:rsidR="001E1792" w:rsidRDefault="001E1792">
      <w:pPr>
        <w:jc w:val="center"/>
        <w:rPr>
          <w:rFonts w:ascii="楷体_GB2312" w:eastAsia="楷体_GB2312" w:hAnsi="宋体"/>
          <w:b/>
          <w:bCs/>
          <w:sz w:val="28"/>
        </w:rPr>
        <w:sectPr w:rsidR="001E1792">
          <w:headerReference w:type="even" r:id="rId9"/>
          <w:headerReference w:type="default" r:id="rId10"/>
          <w:footerReference w:type="even" r:id="rId11"/>
          <w:footerReference w:type="default" r:id="rId12"/>
          <w:pgSz w:w="11907" w:h="16840"/>
          <w:pgMar w:top="1440" w:right="1134" w:bottom="1440" w:left="1361" w:header="850" w:footer="964" w:gutter="0"/>
          <w:pgNumType w:fmt="upperRoman"/>
          <w:cols w:space="425"/>
          <w:titlePg/>
          <w:docGrid w:type="lines" w:linePitch="312"/>
        </w:sectPr>
      </w:pPr>
    </w:p>
    <w:p w14:paraId="233B3551" w14:textId="77777777" w:rsidR="001E1792" w:rsidRDefault="00BF4A5C">
      <w:pPr>
        <w:pStyle w:val="affffffffffffffffffffb"/>
        <w:pageBreakBefore/>
      </w:pPr>
      <w:r>
        <w:rPr>
          <w:rFonts w:hint="eastAsia"/>
        </w:rPr>
        <w:lastRenderedPageBreak/>
        <w:t>修改记录</w:t>
      </w:r>
    </w:p>
    <w:tbl>
      <w:tblPr>
        <w:tblW w:w="5000" w:type="pct"/>
        <w:tblCellMar>
          <w:left w:w="0" w:type="dxa"/>
          <w:right w:w="0" w:type="dxa"/>
        </w:tblCellMar>
        <w:tblLook w:val="04A0" w:firstRow="1" w:lastRow="0" w:firstColumn="1" w:lastColumn="0" w:noHBand="0" w:noVBand="1"/>
      </w:tblPr>
      <w:tblGrid>
        <w:gridCol w:w="992"/>
        <w:gridCol w:w="1417"/>
        <w:gridCol w:w="1982"/>
        <w:gridCol w:w="1132"/>
        <w:gridCol w:w="1132"/>
        <w:gridCol w:w="1132"/>
        <w:gridCol w:w="1615"/>
      </w:tblGrid>
      <w:tr w:rsidR="001E1792" w14:paraId="186EEEF6" w14:textId="77777777">
        <w:trPr>
          <w:trHeight w:val="585"/>
        </w:trPr>
        <w:tc>
          <w:tcPr>
            <w:tcW w:w="527" w:type="pct"/>
            <w:tcBorders>
              <w:top w:val="single" w:sz="4" w:space="0" w:color="auto"/>
              <w:left w:val="single" w:sz="4" w:space="0" w:color="auto"/>
              <w:bottom w:val="single" w:sz="4" w:space="0" w:color="auto"/>
              <w:right w:val="single" w:sz="4" w:space="0" w:color="auto"/>
            </w:tcBorders>
            <w:shd w:val="clear" w:color="auto" w:fill="9FD3A4" w:themeFill="background1" w:themeFillShade="D9"/>
            <w:vAlign w:val="center"/>
          </w:tcPr>
          <w:p w14:paraId="31791C06" w14:textId="77777777" w:rsidR="001E1792" w:rsidRDefault="00BF4A5C">
            <w:pPr>
              <w:pStyle w:val="affffffffffffffffffff8"/>
              <w:rPr>
                <w:rFonts w:ascii="Times New Roman" w:hAnsi="Times New Roman"/>
              </w:rPr>
            </w:pPr>
            <w:r>
              <w:rPr>
                <w:rFonts w:ascii="Times New Roman" w:hAnsi="Times New Roman" w:hint="eastAsia"/>
              </w:rPr>
              <w:t>版本号</w:t>
            </w:r>
          </w:p>
        </w:tc>
        <w:tc>
          <w:tcPr>
            <w:tcW w:w="753" w:type="pct"/>
            <w:tcBorders>
              <w:top w:val="single" w:sz="4" w:space="0" w:color="auto"/>
              <w:left w:val="nil"/>
              <w:bottom w:val="single" w:sz="4" w:space="0" w:color="auto"/>
              <w:right w:val="single" w:sz="4" w:space="0" w:color="auto"/>
            </w:tcBorders>
            <w:shd w:val="clear" w:color="auto" w:fill="9FD3A4" w:themeFill="background1" w:themeFillShade="D9"/>
            <w:vAlign w:val="center"/>
          </w:tcPr>
          <w:p w14:paraId="0E34EEFB" w14:textId="77777777" w:rsidR="001E1792" w:rsidRDefault="00BF4A5C">
            <w:pPr>
              <w:pStyle w:val="affffffffffffffffffff8"/>
              <w:rPr>
                <w:rFonts w:ascii="Times New Roman" w:hAnsi="Times New Roman"/>
              </w:rPr>
            </w:pPr>
            <w:r>
              <w:rPr>
                <w:rFonts w:ascii="Times New Roman" w:hAnsi="Times New Roman" w:hint="eastAsia"/>
              </w:rPr>
              <w:t>变更控制</w:t>
            </w:r>
          </w:p>
          <w:p w14:paraId="1FC0D862" w14:textId="77777777" w:rsidR="001E1792" w:rsidRDefault="00BF4A5C">
            <w:pPr>
              <w:pStyle w:val="affffffffffffffffffff8"/>
              <w:rPr>
                <w:rFonts w:ascii="Times New Roman" w:hAnsi="Times New Roman"/>
              </w:rPr>
            </w:pPr>
            <w:r>
              <w:rPr>
                <w:rFonts w:ascii="Times New Roman" w:hAnsi="Times New Roman" w:hint="eastAsia"/>
              </w:rPr>
              <w:t>报告编号</w:t>
            </w:r>
          </w:p>
        </w:tc>
        <w:tc>
          <w:tcPr>
            <w:tcW w:w="1054" w:type="pct"/>
            <w:tcBorders>
              <w:top w:val="single" w:sz="4" w:space="0" w:color="auto"/>
              <w:left w:val="nil"/>
              <w:bottom w:val="single" w:sz="4" w:space="0" w:color="auto"/>
              <w:right w:val="single" w:sz="4" w:space="0" w:color="auto"/>
            </w:tcBorders>
            <w:shd w:val="clear" w:color="auto" w:fill="9FD3A4" w:themeFill="background1" w:themeFillShade="D9"/>
            <w:vAlign w:val="center"/>
          </w:tcPr>
          <w:p w14:paraId="4439E47B" w14:textId="77777777" w:rsidR="001E1792" w:rsidRDefault="00BF4A5C">
            <w:pPr>
              <w:pStyle w:val="affffffffffffffffffff8"/>
              <w:rPr>
                <w:rFonts w:ascii="Times New Roman" w:hAnsi="Times New Roman"/>
              </w:rPr>
            </w:pPr>
            <w:r>
              <w:rPr>
                <w:rFonts w:ascii="Times New Roman" w:hAnsi="Times New Roman" w:hint="eastAsia"/>
              </w:rPr>
              <w:t>更改条款及内容</w:t>
            </w:r>
          </w:p>
        </w:tc>
        <w:tc>
          <w:tcPr>
            <w:tcW w:w="602" w:type="pct"/>
            <w:tcBorders>
              <w:top w:val="single" w:sz="4" w:space="0" w:color="auto"/>
              <w:left w:val="nil"/>
              <w:bottom w:val="single" w:sz="4" w:space="0" w:color="auto"/>
              <w:right w:val="nil"/>
            </w:tcBorders>
            <w:shd w:val="clear" w:color="auto" w:fill="9FD3A4" w:themeFill="background1" w:themeFillShade="D9"/>
          </w:tcPr>
          <w:p w14:paraId="7BFF1FB4" w14:textId="77777777" w:rsidR="001E1792" w:rsidRDefault="001E1792">
            <w:pPr>
              <w:pStyle w:val="affffffffffffffffffff8"/>
              <w:rPr>
                <w:rFonts w:ascii="Times New Roman" w:hAnsi="Times New Roman"/>
              </w:rPr>
            </w:pPr>
          </w:p>
        </w:tc>
        <w:tc>
          <w:tcPr>
            <w:tcW w:w="602" w:type="pct"/>
            <w:tcBorders>
              <w:top w:val="single" w:sz="4" w:space="0" w:color="auto"/>
              <w:left w:val="nil"/>
              <w:bottom w:val="single" w:sz="4" w:space="0" w:color="auto"/>
              <w:right w:val="single" w:sz="4" w:space="0" w:color="auto"/>
            </w:tcBorders>
            <w:shd w:val="clear" w:color="auto" w:fill="9FD3A4" w:themeFill="background1" w:themeFillShade="D9"/>
            <w:vAlign w:val="center"/>
          </w:tcPr>
          <w:p w14:paraId="05703CD2" w14:textId="77777777" w:rsidR="001E1792" w:rsidRDefault="00BF4A5C">
            <w:pPr>
              <w:pStyle w:val="affffffffffffffffffff8"/>
              <w:rPr>
                <w:rFonts w:ascii="Times New Roman" w:hAnsi="Times New Roman"/>
              </w:rPr>
            </w:pPr>
            <w:r>
              <w:rPr>
                <w:rFonts w:ascii="Times New Roman" w:hAnsi="Times New Roman" w:hint="eastAsia"/>
              </w:rPr>
              <w:t>更改人</w:t>
            </w:r>
          </w:p>
        </w:tc>
        <w:tc>
          <w:tcPr>
            <w:tcW w:w="602" w:type="pct"/>
            <w:tcBorders>
              <w:top w:val="single" w:sz="4" w:space="0" w:color="auto"/>
              <w:left w:val="nil"/>
              <w:bottom w:val="single" w:sz="4" w:space="0" w:color="auto"/>
              <w:right w:val="single" w:sz="4" w:space="0" w:color="auto"/>
            </w:tcBorders>
            <w:shd w:val="clear" w:color="auto" w:fill="9FD3A4" w:themeFill="background1" w:themeFillShade="D9"/>
            <w:vAlign w:val="center"/>
          </w:tcPr>
          <w:p w14:paraId="3DDA04A7" w14:textId="77777777" w:rsidR="001E1792" w:rsidRDefault="00BF4A5C">
            <w:pPr>
              <w:pStyle w:val="affffffffffffffffffff8"/>
              <w:rPr>
                <w:rFonts w:ascii="Times New Roman" w:hAnsi="Times New Roman"/>
              </w:rPr>
            </w:pPr>
            <w:r>
              <w:rPr>
                <w:rFonts w:ascii="Times New Roman" w:hAnsi="Times New Roman" w:hint="eastAsia"/>
              </w:rPr>
              <w:t>审批人</w:t>
            </w:r>
          </w:p>
        </w:tc>
        <w:tc>
          <w:tcPr>
            <w:tcW w:w="859" w:type="pct"/>
            <w:tcBorders>
              <w:top w:val="single" w:sz="4" w:space="0" w:color="auto"/>
              <w:left w:val="nil"/>
              <w:bottom w:val="single" w:sz="4" w:space="0" w:color="auto"/>
              <w:right w:val="single" w:sz="4" w:space="0" w:color="auto"/>
            </w:tcBorders>
            <w:shd w:val="clear" w:color="auto" w:fill="9FD3A4" w:themeFill="background1" w:themeFillShade="D9"/>
            <w:vAlign w:val="center"/>
          </w:tcPr>
          <w:p w14:paraId="6FF155A1" w14:textId="77777777" w:rsidR="001E1792" w:rsidRDefault="00BF4A5C">
            <w:pPr>
              <w:pStyle w:val="affffffffffffffffffff8"/>
              <w:rPr>
                <w:rFonts w:ascii="Times New Roman" w:hAnsi="Times New Roman"/>
              </w:rPr>
            </w:pPr>
            <w:r>
              <w:rPr>
                <w:rFonts w:ascii="Times New Roman" w:hAnsi="Times New Roman" w:hint="eastAsia"/>
              </w:rPr>
              <w:t>更改日期</w:t>
            </w:r>
          </w:p>
        </w:tc>
      </w:tr>
      <w:tr w:rsidR="001E1792" w14:paraId="6559F931" w14:textId="77777777">
        <w:trPr>
          <w:trHeight w:val="315"/>
        </w:trPr>
        <w:tc>
          <w:tcPr>
            <w:tcW w:w="527" w:type="pct"/>
            <w:tcBorders>
              <w:top w:val="single" w:sz="4" w:space="0" w:color="auto"/>
              <w:left w:val="single" w:sz="4" w:space="0" w:color="auto"/>
              <w:bottom w:val="single" w:sz="4" w:space="0" w:color="auto"/>
              <w:right w:val="single" w:sz="4" w:space="0" w:color="auto"/>
            </w:tcBorders>
            <w:shd w:val="clear" w:color="auto" w:fill="FFFFFF"/>
            <w:vAlign w:val="center"/>
          </w:tcPr>
          <w:p w14:paraId="72D21560" w14:textId="77777777" w:rsidR="001E1792" w:rsidRDefault="00BF4A5C">
            <w:pPr>
              <w:jc w:val="center"/>
            </w:pPr>
            <w:r>
              <w:t>V</w:t>
            </w:r>
            <w:r>
              <w:rPr>
                <w:rFonts w:hint="eastAsia"/>
              </w:rPr>
              <w:t>1.0</w:t>
            </w:r>
          </w:p>
        </w:tc>
        <w:tc>
          <w:tcPr>
            <w:tcW w:w="753" w:type="pct"/>
            <w:tcBorders>
              <w:top w:val="single" w:sz="4" w:space="0" w:color="auto"/>
              <w:left w:val="nil"/>
              <w:bottom w:val="single" w:sz="4" w:space="0" w:color="auto"/>
              <w:right w:val="single" w:sz="4" w:space="0" w:color="auto"/>
            </w:tcBorders>
            <w:shd w:val="clear" w:color="auto" w:fill="FFFFFF"/>
            <w:vAlign w:val="center"/>
          </w:tcPr>
          <w:p w14:paraId="008B050E" w14:textId="77777777" w:rsidR="001E1792" w:rsidRDefault="001E1792">
            <w:pPr>
              <w:jc w:val="center"/>
            </w:pPr>
          </w:p>
        </w:tc>
        <w:tc>
          <w:tcPr>
            <w:tcW w:w="1054" w:type="pct"/>
            <w:tcBorders>
              <w:top w:val="single" w:sz="4" w:space="0" w:color="auto"/>
              <w:left w:val="nil"/>
              <w:bottom w:val="single" w:sz="4" w:space="0" w:color="auto"/>
              <w:right w:val="single" w:sz="4" w:space="0" w:color="auto"/>
            </w:tcBorders>
            <w:shd w:val="clear" w:color="auto" w:fill="FFFFFF"/>
            <w:vAlign w:val="center"/>
          </w:tcPr>
          <w:p w14:paraId="704DA341" w14:textId="77777777" w:rsidR="001E1792" w:rsidRDefault="00BF4A5C">
            <w:r>
              <w:rPr>
                <w:rFonts w:hint="eastAsia"/>
              </w:rPr>
              <w:t>初稿</w:t>
            </w:r>
          </w:p>
        </w:tc>
        <w:tc>
          <w:tcPr>
            <w:tcW w:w="602" w:type="pct"/>
            <w:tcBorders>
              <w:top w:val="single" w:sz="4" w:space="0" w:color="auto"/>
              <w:left w:val="nil"/>
              <w:bottom w:val="single" w:sz="4" w:space="0" w:color="auto"/>
              <w:right w:val="nil"/>
            </w:tcBorders>
            <w:shd w:val="clear" w:color="auto" w:fill="FFFFFF"/>
          </w:tcPr>
          <w:p w14:paraId="6D7CE528" w14:textId="77777777" w:rsidR="001E1792" w:rsidRDefault="001E1792">
            <w:pPr>
              <w:jc w:val="center"/>
            </w:pPr>
          </w:p>
        </w:tc>
        <w:tc>
          <w:tcPr>
            <w:tcW w:w="602" w:type="pct"/>
            <w:tcBorders>
              <w:top w:val="single" w:sz="4" w:space="0" w:color="auto"/>
              <w:left w:val="nil"/>
              <w:bottom w:val="single" w:sz="4" w:space="0" w:color="auto"/>
              <w:right w:val="single" w:sz="4" w:space="0" w:color="auto"/>
            </w:tcBorders>
            <w:shd w:val="clear" w:color="auto" w:fill="FFFFFF"/>
            <w:vAlign w:val="center"/>
          </w:tcPr>
          <w:p w14:paraId="6B700E2A" w14:textId="77777777" w:rsidR="001E1792" w:rsidRDefault="001E1792">
            <w:pPr>
              <w:jc w:val="center"/>
            </w:pPr>
          </w:p>
        </w:tc>
        <w:tc>
          <w:tcPr>
            <w:tcW w:w="602" w:type="pct"/>
            <w:tcBorders>
              <w:top w:val="single" w:sz="4" w:space="0" w:color="auto"/>
              <w:left w:val="nil"/>
              <w:bottom w:val="single" w:sz="4" w:space="0" w:color="auto"/>
              <w:right w:val="single" w:sz="4" w:space="0" w:color="auto"/>
            </w:tcBorders>
            <w:shd w:val="clear" w:color="auto" w:fill="FFFFFF"/>
            <w:vAlign w:val="center"/>
          </w:tcPr>
          <w:p w14:paraId="44DC4AFB" w14:textId="77777777" w:rsidR="001E1792" w:rsidRDefault="001E1792">
            <w:pPr>
              <w:jc w:val="center"/>
            </w:pPr>
          </w:p>
        </w:tc>
        <w:tc>
          <w:tcPr>
            <w:tcW w:w="859" w:type="pct"/>
            <w:tcBorders>
              <w:top w:val="single" w:sz="4" w:space="0" w:color="auto"/>
              <w:left w:val="nil"/>
              <w:bottom w:val="single" w:sz="4" w:space="0" w:color="auto"/>
              <w:right w:val="single" w:sz="4" w:space="0" w:color="auto"/>
            </w:tcBorders>
            <w:shd w:val="clear" w:color="auto" w:fill="FFFFFF"/>
            <w:vAlign w:val="center"/>
          </w:tcPr>
          <w:p w14:paraId="52356469" w14:textId="77777777" w:rsidR="001E1792" w:rsidRDefault="001E1792">
            <w:pPr>
              <w:jc w:val="center"/>
            </w:pPr>
          </w:p>
        </w:tc>
      </w:tr>
      <w:tr w:rsidR="001E1792" w14:paraId="3749C4DE"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47B9BFF7"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3C06478A"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57F346AF" w14:textId="77777777" w:rsidR="001E1792" w:rsidRDefault="001E1792"/>
        </w:tc>
        <w:tc>
          <w:tcPr>
            <w:tcW w:w="602" w:type="pct"/>
            <w:tcBorders>
              <w:top w:val="nil"/>
              <w:left w:val="nil"/>
              <w:bottom w:val="single" w:sz="4" w:space="0" w:color="auto"/>
              <w:right w:val="nil"/>
            </w:tcBorders>
            <w:shd w:val="clear" w:color="auto" w:fill="FFFFFF"/>
          </w:tcPr>
          <w:p w14:paraId="2AEB8157" w14:textId="77777777" w:rsidR="001E1792" w:rsidRDefault="001E1792">
            <w:pPr>
              <w:jc w:val="center"/>
            </w:pPr>
          </w:p>
        </w:tc>
        <w:tc>
          <w:tcPr>
            <w:tcW w:w="602" w:type="pct"/>
            <w:tcBorders>
              <w:top w:val="nil"/>
              <w:left w:val="nil"/>
              <w:bottom w:val="single" w:sz="4" w:space="0" w:color="auto"/>
              <w:right w:val="single" w:sz="4" w:space="0" w:color="auto"/>
            </w:tcBorders>
            <w:shd w:val="clear" w:color="auto" w:fill="FFFFFF"/>
            <w:vAlign w:val="center"/>
          </w:tcPr>
          <w:p w14:paraId="27CDB150" w14:textId="77777777" w:rsidR="001E1792" w:rsidRDefault="001E1792">
            <w:pPr>
              <w:jc w:val="center"/>
            </w:pPr>
          </w:p>
        </w:tc>
        <w:tc>
          <w:tcPr>
            <w:tcW w:w="602" w:type="pct"/>
            <w:tcBorders>
              <w:top w:val="nil"/>
              <w:left w:val="nil"/>
              <w:bottom w:val="single" w:sz="4" w:space="0" w:color="auto"/>
              <w:right w:val="single" w:sz="4" w:space="0" w:color="auto"/>
            </w:tcBorders>
            <w:shd w:val="clear" w:color="auto" w:fill="FFFFFF"/>
            <w:vAlign w:val="center"/>
          </w:tcPr>
          <w:p w14:paraId="19180136" w14:textId="77777777" w:rsidR="001E1792" w:rsidRDefault="001E1792">
            <w:pPr>
              <w:jc w:val="center"/>
            </w:pPr>
          </w:p>
        </w:tc>
        <w:tc>
          <w:tcPr>
            <w:tcW w:w="859" w:type="pct"/>
            <w:tcBorders>
              <w:top w:val="nil"/>
              <w:left w:val="nil"/>
              <w:bottom w:val="single" w:sz="4" w:space="0" w:color="auto"/>
              <w:right w:val="single" w:sz="4" w:space="0" w:color="auto"/>
            </w:tcBorders>
            <w:shd w:val="clear" w:color="auto" w:fill="FFFFFF"/>
            <w:vAlign w:val="center"/>
          </w:tcPr>
          <w:p w14:paraId="48F34278" w14:textId="77777777" w:rsidR="001E1792" w:rsidRDefault="001E1792">
            <w:pPr>
              <w:jc w:val="center"/>
            </w:pPr>
          </w:p>
        </w:tc>
      </w:tr>
      <w:tr w:rsidR="001E1792" w14:paraId="27D57750"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2412593C"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6EF60B71"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7021D42D" w14:textId="77777777" w:rsidR="001E1792" w:rsidRDefault="001E1792"/>
        </w:tc>
        <w:tc>
          <w:tcPr>
            <w:tcW w:w="602" w:type="pct"/>
            <w:tcBorders>
              <w:top w:val="nil"/>
              <w:left w:val="nil"/>
              <w:bottom w:val="single" w:sz="4" w:space="0" w:color="auto"/>
              <w:right w:val="nil"/>
            </w:tcBorders>
            <w:shd w:val="clear" w:color="auto" w:fill="FFFFFF"/>
          </w:tcPr>
          <w:p w14:paraId="5CD5B25D" w14:textId="77777777" w:rsidR="001E1792" w:rsidRDefault="001E1792">
            <w:pPr>
              <w:jc w:val="center"/>
            </w:pPr>
          </w:p>
        </w:tc>
        <w:tc>
          <w:tcPr>
            <w:tcW w:w="602" w:type="pct"/>
            <w:tcBorders>
              <w:top w:val="nil"/>
              <w:left w:val="nil"/>
              <w:bottom w:val="single" w:sz="4" w:space="0" w:color="auto"/>
              <w:right w:val="single" w:sz="4" w:space="0" w:color="auto"/>
            </w:tcBorders>
            <w:shd w:val="clear" w:color="auto" w:fill="FFFFFF"/>
            <w:vAlign w:val="center"/>
          </w:tcPr>
          <w:p w14:paraId="0D2888E8" w14:textId="77777777" w:rsidR="001E1792" w:rsidRDefault="001E1792">
            <w:pPr>
              <w:jc w:val="center"/>
            </w:pPr>
          </w:p>
        </w:tc>
        <w:tc>
          <w:tcPr>
            <w:tcW w:w="602" w:type="pct"/>
            <w:tcBorders>
              <w:top w:val="nil"/>
              <w:left w:val="nil"/>
              <w:bottom w:val="single" w:sz="4" w:space="0" w:color="auto"/>
              <w:right w:val="single" w:sz="4" w:space="0" w:color="auto"/>
            </w:tcBorders>
            <w:shd w:val="clear" w:color="auto" w:fill="FFFFFF"/>
            <w:vAlign w:val="center"/>
          </w:tcPr>
          <w:p w14:paraId="6718EE11" w14:textId="77777777" w:rsidR="001E1792" w:rsidRDefault="001E1792">
            <w:pPr>
              <w:jc w:val="center"/>
            </w:pPr>
          </w:p>
        </w:tc>
        <w:tc>
          <w:tcPr>
            <w:tcW w:w="859" w:type="pct"/>
            <w:tcBorders>
              <w:top w:val="nil"/>
              <w:left w:val="nil"/>
              <w:bottom w:val="single" w:sz="4" w:space="0" w:color="auto"/>
              <w:right w:val="single" w:sz="4" w:space="0" w:color="auto"/>
            </w:tcBorders>
            <w:shd w:val="clear" w:color="auto" w:fill="FFFFFF"/>
            <w:vAlign w:val="center"/>
          </w:tcPr>
          <w:p w14:paraId="4271EE73" w14:textId="77777777" w:rsidR="001E1792" w:rsidRDefault="001E1792">
            <w:pPr>
              <w:jc w:val="center"/>
            </w:pPr>
          </w:p>
        </w:tc>
      </w:tr>
      <w:tr w:rsidR="001E1792" w14:paraId="0AC15F53"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434F011E"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48EAB98F"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6FDD7EBC" w14:textId="77777777" w:rsidR="001E1792" w:rsidRDefault="001E1792"/>
        </w:tc>
        <w:tc>
          <w:tcPr>
            <w:tcW w:w="602" w:type="pct"/>
            <w:tcBorders>
              <w:top w:val="nil"/>
              <w:left w:val="nil"/>
              <w:bottom w:val="single" w:sz="4" w:space="0" w:color="auto"/>
              <w:right w:val="nil"/>
            </w:tcBorders>
            <w:shd w:val="clear" w:color="auto" w:fill="FFFFFF"/>
          </w:tcPr>
          <w:p w14:paraId="1F53DFB2"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6FB96AA1"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373CA0D1"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2BF2555B" w14:textId="77777777" w:rsidR="001E1792" w:rsidRDefault="001E1792">
            <w:pPr>
              <w:tabs>
                <w:tab w:val="left" w:pos="425"/>
              </w:tabs>
              <w:ind w:left="425" w:hanging="425"/>
              <w:jc w:val="center"/>
            </w:pPr>
          </w:p>
        </w:tc>
      </w:tr>
      <w:tr w:rsidR="001E1792" w14:paraId="150539FF"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3772AFC5"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45CDF062"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088BB4F3" w14:textId="77777777" w:rsidR="001E1792" w:rsidRDefault="001E1792"/>
        </w:tc>
        <w:tc>
          <w:tcPr>
            <w:tcW w:w="602" w:type="pct"/>
            <w:tcBorders>
              <w:top w:val="nil"/>
              <w:left w:val="nil"/>
              <w:bottom w:val="single" w:sz="4" w:space="0" w:color="auto"/>
              <w:right w:val="nil"/>
            </w:tcBorders>
            <w:shd w:val="clear" w:color="auto" w:fill="FFFFFF"/>
          </w:tcPr>
          <w:p w14:paraId="72A97D7B"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6B3FC228"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080856B8"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42F390C2" w14:textId="77777777" w:rsidR="001E1792" w:rsidRDefault="001E1792">
            <w:pPr>
              <w:tabs>
                <w:tab w:val="left" w:pos="425"/>
              </w:tabs>
              <w:ind w:left="425" w:hanging="425"/>
              <w:jc w:val="center"/>
            </w:pPr>
          </w:p>
        </w:tc>
      </w:tr>
      <w:tr w:rsidR="001E1792" w14:paraId="6F105F34"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048EA51C"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6F60E2DC"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72EBFAE5" w14:textId="77777777" w:rsidR="001E1792" w:rsidRDefault="001E1792"/>
        </w:tc>
        <w:tc>
          <w:tcPr>
            <w:tcW w:w="602" w:type="pct"/>
            <w:tcBorders>
              <w:top w:val="nil"/>
              <w:left w:val="nil"/>
              <w:bottom w:val="single" w:sz="4" w:space="0" w:color="auto"/>
              <w:right w:val="nil"/>
            </w:tcBorders>
            <w:shd w:val="clear" w:color="auto" w:fill="FFFFFF"/>
          </w:tcPr>
          <w:p w14:paraId="62050F76"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772F0DD6"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6332C121"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2D27E887" w14:textId="77777777" w:rsidR="001E1792" w:rsidRDefault="001E1792">
            <w:pPr>
              <w:tabs>
                <w:tab w:val="left" w:pos="425"/>
              </w:tabs>
              <w:ind w:left="425" w:hanging="425"/>
              <w:jc w:val="center"/>
            </w:pPr>
          </w:p>
        </w:tc>
      </w:tr>
      <w:tr w:rsidR="001E1792" w14:paraId="2C9D5251"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622137C3"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2F652702"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5696322B" w14:textId="77777777" w:rsidR="001E1792" w:rsidRDefault="001E1792"/>
        </w:tc>
        <w:tc>
          <w:tcPr>
            <w:tcW w:w="602" w:type="pct"/>
            <w:tcBorders>
              <w:top w:val="nil"/>
              <w:left w:val="nil"/>
              <w:bottom w:val="single" w:sz="4" w:space="0" w:color="auto"/>
              <w:right w:val="nil"/>
            </w:tcBorders>
            <w:shd w:val="clear" w:color="auto" w:fill="FFFFFF"/>
          </w:tcPr>
          <w:p w14:paraId="5B0F8F89"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7F025488"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1771D67A" w14:textId="77777777" w:rsidR="001E1792" w:rsidRDefault="001E1792">
            <w:pPr>
              <w:tabs>
                <w:tab w:val="left" w:pos="425"/>
              </w:tabs>
              <w:ind w:left="425" w:hanging="425"/>
              <w:jc w:val="center"/>
            </w:pPr>
          </w:p>
        </w:tc>
        <w:tc>
          <w:tcPr>
            <w:tcW w:w="859" w:type="pct"/>
            <w:tcBorders>
              <w:top w:val="single" w:sz="4" w:space="0" w:color="auto"/>
              <w:left w:val="nil"/>
              <w:bottom w:val="single" w:sz="4" w:space="0" w:color="auto"/>
              <w:right w:val="single" w:sz="4" w:space="0" w:color="auto"/>
            </w:tcBorders>
            <w:shd w:val="clear" w:color="auto" w:fill="FFFFFF"/>
            <w:vAlign w:val="center"/>
          </w:tcPr>
          <w:p w14:paraId="053DBD8C" w14:textId="77777777" w:rsidR="001E1792" w:rsidRDefault="001E1792">
            <w:pPr>
              <w:tabs>
                <w:tab w:val="left" w:pos="425"/>
              </w:tabs>
              <w:ind w:left="425" w:hanging="425"/>
              <w:jc w:val="center"/>
            </w:pPr>
          </w:p>
        </w:tc>
      </w:tr>
      <w:tr w:rsidR="001E1792" w14:paraId="1DE3EBF4"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2A6BB895"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0194E6BA"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486422B2" w14:textId="77777777" w:rsidR="001E1792" w:rsidRDefault="001E1792"/>
        </w:tc>
        <w:tc>
          <w:tcPr>
            <w:tcW w:w="602" w:type="pct"/>
            <w:tcBorders>
              <w:top w:val="nil"/>
              <w:left w:val="nil"/>
              <w:bottom w:val="single" w:sz="4" w:space="0" w:color="auto"/>
              <w:right w:val="nil"/>
            </w:tcBorders>
            <w:shd w:val="clear" w:color="auto" w:fill="FFFFFF"/>
          </w:tcPr>
          <w:p w14:paraId="4493D830"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76D9805A"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111DF183"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44C6E8F6" w14:textId="77777777" w:rsidR="001E1792" w:rsidRDefault="001E1792">
            <w:pPr>
              <w:tabs>
                <w:tab w:val="left" w:pos="425"/>
              </w:tabs>
              <w:ind w:left="425" w:hanging="425"/>
              <w:jc w:val="center"/>
            </w:pPr>
          </w:p>
        </w:tc>
      </w:tr>
      <w:tr w:rsidR="001E1792" w14:paraId="48ED4AB7"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4BDFA729"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5E1CC096"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10151B87" w14:textId="77777777" w:rsidR="001E1792" w:rsidRDefault="001E1792"/>
        </w:tc>
        <w:tc>
          <w:tcPr>
            <w:tcW w:w="602" w:type="pct"/>
            <w:tcBorders>
              <w:top w:val="nil"/>
              <w:left w:val="nil"/>
              <w:bottom w:val="single" w:sz="4" w:space="0" w:color="auto"/>
              <w:right w:val="nil"/>
            </w:tcBorders>
            <w:shd w:val="clear" w:color="auto" w:fill="FFFFFF"/>
          </w:tcPr>
          <w:p w14:paraId="14CDC623"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3536FA1E"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19261CBB"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6628DE84" w14:textId="77777777" w:rsidR="001E1792" w:rsidRDefault="001E1792">
            <w:pPr>
              <w:tabs>
                <w:tab w:val="left" w:pos="425"/>
              </w:tabs>
              <w:ind w:left="425" w:hanging="425"/>
              <w:jc w:val="center"/>
            </w:pPr>
          </w:p>
        </w:tc>
      </w:tr>
      <w:tr w:rsidR="001E1792" w14:paraId="40924398"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52582360"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1A51EC00"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53D77279" w14:textId="77777777" w:rsidR="001E1792" w:rsidRDefault="001E1792"/>
        </w:tc>
        <w:tc>
          <w:tcPr>
            <w:tcW w:w="602" w:type="pct"/>
            <w:tcBorders>
              <w:top w:val="nil"/>
              <w:left w:val="nil"/>
              <w:bottom w:val="single" w:sz="4" w:space="0" w:color="auto"/>
              <w:right w:val="nil"/>
            </w:tcBorders>
            <w:shd w:val="clear" w:color="auto" w:fill="FFFFFF"/>
          </w:tcPr>
          <w:p w14:paraId="0B4F67D3"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004EB14B"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65F44117"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66720E0F" w14:textId="77777777" w:rsidR="001E1792" w:rsidRDefault="001E1792">
            <w:pPr>
              <w:tabs>
                <w:tab w:val="left" w:pos="425"/>
              </w:tabs>
              <w:ind w:left="425" w:hanging="425"/>
              <w:jc w:val="center"/>
            </w:pPr>
          </w:p>
        </w:tc>
      </w:tr>
      <w:tr w:rsidR="001E1792" w14:paraId="19930C8D" w14:textId="77777777">
        <w:trPr>
          <w:trHeight w:val="285"/>
        </w:trPr>
        <w:tc>
          <w:tcPr>
            <w:tcW w:w="527" w:type="pct"/>
            <w:tcBorders>
              <w:top w:val="nil"/>
              <w:left w:val="single" w:sz="4" w:space="0" w:color="auto"/>
              <w:bottom w:val="single" w:sz="4" w:space="0" w:color="auto"/>
              <w:right w:val="single" w:sz="4" w:space="0" w:color="auto"/>
            </w:tcBorders>
            <w:shd w:val="clear" w:color="auto" w:fill="FFFFFF"/>
            <w:vAlign w:val="center"/>
          </w:tcPr>
          <w:p w14:paraId="4637F882"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6C456858"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3DC0DEFF" w14:textId="77777777" w:rsidR="001E1792" w:rsidRDefault="001E1792"/>
        </w:tc>
        <w:tc>
          <w:tcPr>
            <w:tcW w:w="602" w:type="pct"/>
            <w:tcBorders>
              <w:top w:val="nil"/>
              <w:left w:val="nil"/>
              <w:bottom w:val="single" w:sz="4" w:space="0" w:color="auto"/>
              <w:right w:val="nil"/>
            </w:tcBorders>
            <w:shd w:val="clear" w:color="auto" w:fill="FFFFFF"/>
          </w:tcPr>
          <w:p w14:paraId="2B37AD30"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11FBC808"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03359A3A"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3A6A42D7" w14:textId="77777777" w:rsidR="001E1792" w:rsidRDefault="001E1792">
            <w:pPr>
              <w:tabs>
                <w:tab w:val="left" w:pos="425"/>
              </w:tabs>
              <w:ind w:left="425" w:hanging="425"/>
              <w:jc w:val="center"/>
            </w:pPr>
          </w:p>
        </w:tc>
      </w:tr>
      <w:tr w:rsidR="001E1792" w14:paraId="3FB56F49" w14:textId="77777777">
        <w:trPr>
          <w:trHeight w:val="300"/>
        </w:trPr>
        <w:tc>
          <w:tcPr>
            <w:tcW w:w="527" w:type="pct"/>
            <w:tcBorders>
              <w:top w:val="nil"/>
              <w:left w:val="single" w:sz="4" w:space="0" w:color="auto"/>
              <w:bottom w:val="single" w:sz="4" w:space="0" w:color="auto"/>
              <w:right w:val="single" w:sz="4" w:space="0" w:color="auto"/>
            </w:tcBorders>
            <w:shd w:val="clear" w:color="auto" w:fill="FFFFFF"/>
            <w:vAlign w:val="center"/>
          </w:tcPr>
          <w:p w14:paraId="39552A8E" w14:textId="77777777" w:rsidR="001E1792" w:rsidRDefault="001E1792">
            <w:pPr>
              <w:jc w:val="center"/>
            </w:pPr>
          </w:p>
        </w:tc>
        <w:tc>
          <w:tcPr>
            <w:tcW w:w="753" w:type="pct"/>
            <w:tcBorders>
              <w:top w:val="nil"/>
              <w:left w:val="nil"/>
              <w:bottom w:val="single" w:sz="4" w:space="0" w:color="auto"/>
              <w:right w:val="single" w:sz="4" w:space="0" w:color="auto"/>
            </w:tcBorders>
            <w:shd w:val="clear" w:color="auto" w:fill="FFFFFF"/>
            <w:vAlign w:val="center"/>
          </w:tcPr>
          <w:p w14:paraId="134E5F4F" w14:textId="77777777" w:rsidR="001E1792" w:rsidRDefault="001E1792">
            <w:pPr>
              <w:jc w:val="center"/>
            </w:pPr>
          </w:p>
        </w:tc>
        <w:tc>
          <w:tcPr>
            <w:tcW w:w="1054" w:type="pct"/>
            <w:tcBorders>
              <w:top w:val="nil"/>
              <w:left w:val="nil"/>
              <w:bottom w:val="single" w:sz="4" w:space="0" w:color="auto"/>
              <w:right w:val="single" w:sz="4" w:space="0" w:color="auto"/>
            </w:tcBorders>
            <w:shd w:val="clear" w:color="auto" w:fill="FFFFFF"/>
            <w:vAlign w:val="center"/>
          </w:tcPr>
          <w:p w14:paraId="40AB0562" w14:textId="77777777" w:rsidR="001E1792" w:rsidRDefault="001E1792"/>
        </w:tc>
        <w:tc>
          <w:tcPr>
            <w:tcW w:w="602" w:type="pct"/>
            <w:tcBorders>
              <w:top w:val="nil"/>
              <w:left w:val="nil"/>
              <w:bottom w:val="single" w:sz="4" w:space="0" w:color="auto"/>
              <w:right w:val="nil"/>
            </w:tcBorders>
            <w:shd w:val="clear" w:color="auto" w:fill="FFFFFF"/>
          </w:tcPr>
          <w:p w14:paraId="7BFA5677"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4DD41994" w14:textId="77777777" w:rsidR="001E1792" w:rsidRDefault="001E1792">
            <w:pPr>
              <w:tabs>
                <w:tab w:val="left" w:pos="425"/>
              </w:tabs>
              <w:ind w:left="425" w:hanging="425"/>
              <w:jc w:val="center"/>
            </w:pPr>
          </w:p>
        </w:tc>
        <w:tc>
          <w:tcPr>
            <w:tcW w:w="602" w:type="pct"/>
            <w:tcBorders>
              <w:top w:val="nil"/>
              <w:left w:val="nil"/>
              <w:bottom w:val="single" w:sz="4" w:space="0" w:color="auto"/>
              <w:right w:val="single" w:sz="4" w:space="0" w:color="auto"/>
            </w:tcBorders>
            <w:shd w:val="clear" w:color="auto" w:fill="FFFFFF"/>
            <w:vAlign w:val="center"/>
          </w:tcPr>
          <w:p w14:paraId="5CE61077" w14:textId="77777777" w:rsidR="001E1792" w:rsidRDefault="001E1792">
            <w:pPr>
              <w:tabs>
                <w:tab w:val="left" w:pos="425"/>
              </w:tabs>
              <w:ind w:left="425" w:hanging="425"/>
              <w:jc w:val="center"/>
            </w:pPr>
          </w:p>
        </w:tc>
        <w:tc>
          <w:tcPr>
            <w:tcW w:w="859" w:type="pct"/>
            <w:tcBorders>
              <w:top w:val="nil"/>
              <w:left w:val="nil"/>
              <w:bottom w:val="single" w:sz="4" w:space="0" w:color="auto"/>
              <w:right w:val="single" w:sz="4" w:space="0" w:color="auto"/>
            </w:tcBorders>
            <w:shd w:val="clear" w:color="auto" w:fill="FFFFFF"/>
            <w:vAlign w:val="center"/>
          </w:tcPr>
          <w:p w14:paraId="01128CEF" w14:textId="77777777" w:rsidR="001E1792" w:rsidRDefault="001E1792">
            <w:pPr>
              <w:tabs>
                <w:tab w:val="left" w:pos="425"/>
              </w:tabs>
              <w:ind w:left="425" w:hanging="425"/>
              <w:jc w:val="center"/>
            </w:pPr>
          </w:p>
        </w:tc>
      </w:tr>
    </w:tbl>
    <w:p w14:paraId="2E7B21C8" w14:textId="77777777" w:rsidR="001E1792" w:rsidRDefault="00BF4A5C">
      <w:pPr>
        <w:tabs>
          <w:tab w:val="left" w:pos="675"/>
        </w:tabs>
        <w:spacing w:before="260" w:after="260" w:line="415" w:lineRule="auto"/>
        <w:jc w:val="left"/>
        <w:rPr>
          <w:rFonts w:ascii="宋体" w:hAnsi="宋体"/>
        </w:rPr>
      </w:pPr>
      <w:r>
        <w:rPr>
          <w:rFonts w:ascii="宋体" w:hAnsi="宋体"/>
        </w:rPr>
        <w:tab/>
      </w:r>
      <w:r>
        <w:rPr>
          <w:rFonts w:ascii="宋体" w:hAnsi="宋体"/>
        </w:rPr>
        <w:tab/>
      </w:r>
    </w:p>
    <w:sdt>
      <w:sdtPr>
        <w:rPr>
          <w:rFonts w:ascii="Calibri" w:hAnsi="Calibri"/>
          <w:b w:val="0"/>
          <w:bCs w:val="0"/>
          <w:color w:val="auto"/>
          <w:kern w:val="2"/>
          <w:sz w:val="21"/>
          <w:szCs w:val="22"/>
          <w:lang w:val="zh-CN"/>
        </w:rPr>
        <w:id w:val="-101340948"/>
        <w:docPartObj>
          <w:docPartGallery w:val="Table of Contents"/>
          <w:docPartUnique/>
        </w:docPartObj>
      </w:sdtPr>
      <w:sdtEndPr/>
      <w:sdtContent>
        <w:p w14:paraId="44CBC7ED" w14:textId="77777777" w:rsidR="001E1792" w:rsidRDefault="00BF4A5C">
          <w:pPr>
            <w:pStyle w:val="TOC11"/>
            <w:pageBreakBefore/>
            <w:jc w:val="center"/>
            <w:rPr>
              <w:color w:val="auto"/>
            </w:rPr>
          </w:pPr>
          <w:r>
            <w:rPr>
              <w:color w:val="auto"/>
              <w:lang w:val="zh-CN"/>
            </w:rPr>
            <w:t>目录</w:t>
          </w:r>
        </w:p>
        <w:p w14:paraId="5AA92774" w14:textId="65933621" w:rsidR="00617761" w:rsidRDefault="00BF4A5C">
          <w:pPr>
            <w:pStyle w:val="TOC1"/>
            <w:tabs>
              <w:tab w:val="right" w:leader="dot" w:pos="9402"/>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86391583" w:history="1">
            <w:r w:rsidR="00617761" w:rsidRPr="00147CEA">
              <w:rPr>
                <w:rStyle w:val="affffff0"/>
                <w:rFonts w:ascii="宋体" w:hAnsi="宋体"/>
                <w:noProof/>
              </w:rPr>
              <w:t>1 简介</w:t>
            </w:r>
            <w:r w:rsidR="00617761">
              <w:rPr>
                <w:noProof/>
                <w:webHidden/>
              </w:rPr>
              <w:tab/>
            </w:r>
            <w:r w:rsidR="00617761">
              <w:rPr>
                <w:noProof/>
                <w:webHidden/>
              </w:rPr>
              <w:fldChar w:fldCharType="begin"/>
            </w:r>
            <w:r w:rsidR="00617761">
              <w:rPr>
                <w:noProof/>
                <w:webHidden/>
              </w:rPr>
              <w:instrText xml:space="preserve"> PAGEREF _Toc86391583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265B63AF" w14:textId="45ACFA47"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84" w:history="1">
            <w:r w:rsidR="00617761" w:rsidRPr="00147CEA">
              <w:rPr>
                <w:rStyle w:val="affffff0"/>
                <w:rFonts w:asciiTheme="minorEastAsia" w:hAnsiTheme="minorEastAsia"/>
                <w:noProof/>
              </w:rPr>
              <w:t>1.1</w:t>
            </w:r>
            <w:r w:rsidR="00617761" w:rsidRPr="00147CEA">
              <w:rPr>
                <w:rStyle w:val="affffff0"/>
                <w:rFonts w:ascii="宋体" w:hAnsi="宋体"/>
                <w:noProof/>
              </w:rPr>
              <w:t xml:space="preserve"> 目的</w:t>
            </w:r>
            <w:r w:rsidR="00617761">
              <w:rPr>
                <w:noProof/>
                <w:webHidden/>
              </w:rPr>
              <w:tab/>
            </w:r>
            <w:r w:rsidR="00617761">
              <w:rPr>
                <w:noProof/>
                <w:webHidden/>
              </w:rPr>
              <w:fldChar w:fldCharType="begin"/>
            </w:r>
            <w:r w:rsidR="00617761">
              <w:rPr>
                <w:noProof/>
                <w:webHidden/>
              </w:rPr>
              <w:instrText xml:space="preserve"> PAGEREF _Toc86391584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1B0C028C" w14:textId="0D60FE56"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85" w:history="1">
            <w:r w:rsidR="00617761" w:rsidRPr="00147CEA">
              <w:rPr>
                <w:rStyle w:val="affffff0"/>
                <w:rFonts w:asciiTheme="minorEastAsia" w:hAnsiTheme="minorEastAsia"/>
                <w:noProof/>
              </w:rPr>
              <w:t>1.2</w:t>
            </w:r>
            <w:r w:rsidR="00617761" w:rsidRPr="00147CEA">
              <w:rPr>
                <w:rStyle w:val="affffff0"/>
                <w:rFonts w:ascii="宋体" w:hAnsi="宋体"/>
                <w:noProof/>
              </w:rPr>
              <w:t xml:space="preserve"> 背景</w:t>
            </w:r>
            <w:r w:rsidR="00617761">
              <w:rPr>
                <w:noProof/>
                <w:webHidden/>
              </w:rPr>
              <w:tab/>
            </w:r>
            <w:r w:rsidR="00617761">
              <w:rPr>
                <w:noProof/>
                <w:webHidden/>
              </w:rPr>
              <w:fldChar w:fldCharType="begin"/>
            </w:r>
            <w:r w:rsidR="00617761">
              <w:rPr>
                <w:noProof/>
                <w:webHidden/>
              </w:rPr>
              <w:instrText xml:space="preserve"> PAGEREF _Toc86391585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36CA83C2" w14:textId="59D14F96"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86" w:history="1">
            <w:r w:rsidR="00617761" w:rsidRPr="00147CEA">
              <w:rPr>
                <w:rStyle w:val="affffff0"/>
                <w:rFonts w:asciiTheme="minorEastAsia" w:hAnsiTheme="minorEastAsia"/>
                <w:noProof/>
              </w:rPr>
              <w:t>1.3</w:t>
            </w:r>
            <w:r w:rsidR="00617761" w:rsidRPr="00147CEA">
              <w:rPr>
                <w:rStyle w:val="affffff0"/>
                <w:rFonts w:ascii="宋体" w:hAnsi="宋体"/>
                <w:noProof/>
              </w:rPr>
              <w:t xml:space="preserve"> 缩写词和缩略语</w:t>
            </w:r>
            <w:r w:rsidR="00617761">
              <w:rPr>
                <w:noProof/>
                <w:webHidden/>
              </w:rPr>
              <w:tab/>
            </w:r>
            <w:r w:rsidR="00617761">
              <w:rPr>
                <w:noProof/>
                <w:webHidden/>
              </w:rPr>
              <w:fldChar w:fldCharType="begin"/>
            </w:r>
            <w:r w:rsidR="00617761">
              <w:rPr>
                <w:noProof/>
                <w:webHidden/>
              </w:rPr>
              <w:instrText xml:space="preserve"> PAGEREF _Toc86391586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122D8D95" w14:textId="4B5BBCA4"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87" w:history="1">
            <w:r w:rsidR="00617761" w:rsidRPr="00147CEA">
              <w:rPr>
                <w:rStyle w:val="affffff0"/>
                <w:rFonts w:asciiTheme="minorEastAsia" w:hAnsiTheme="minorEastAsia"/>
                <w:noProof/>
              </w:rPr>
              <w:t>1.4</w:t>
            </w:r>
            <w:r w:rsidR="00617761" w:rsidRPr="00147CEA">
              <w:rPr>
                <w:rStyle w:val="affffff0"/>
                <w:rFonts w:ascii="宋体" w:hAnsi="宋体"/>
                <w:noProof/>
              </w:rPr>
              <w:t xml:space="preserve"> 测试参考文档</w:t>
            </w:r>
            <w:r w:rsidR="00617761">
              <w:rPr>
                <w:noProof/>
                <w:webHidden/>
              </w:rPr>
              <w:tab/>
            </w:r>
            <w:r w:rsidR="00617761">
              <w:rPr>
                <w:noProof/>
                <w:webHidden/>
              </w:rPr>
              <w:fldChar w:fldCharType="begin"/>
            </w:r>
            <w:r w:rsidR="00617761">
              <w:rPr>
                <w:noProof/>
                <w:webHidden/>
              </w:rPr>
              <w:instrText xml:space="preserve"> PAGEREF _Toc86391587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789D5A60" w14:textId="47FC4339" w:rsidR="00617761" w:rsidRDefault="00CC4724">
          <w:pPr>
            <w:pStyle w:val="TOC1"/>
            <w:tabs>
              <w:tab w:val="right" w:leader="dot" w:pos="9402"/>
            </w:tabs>
            <w:rPr>
              <w:rFonts w:asciiTheme="minorHAnsi" w:eastAsiaTheme="minorEastAsia" w:hAnsiTheme="minorHAnsi" w:cstheme="minorBidi"/>
              <w:b w:val="0"/>
              <w:bCs w:val="0"/>
              <w:caps w:val="0"/>
              <w:noProof/>
              <w:sz w:val="21"/>
              <w:szCs w:val="22"/>
            </w:rPr>
          </w:pPr>
          <w:hyperlink w:anchor="_Toc86391588" w:history="1">
            <w:r w:rsidR="00617761" w:rsidRPr="00147CEA">
              <w:rPr>
                <w:rStyle w:val="affffff0"/>
                <w:rFonts w:ascii="宋体" w:hAnsi="宋体"/>
                <w:noProof/>
              </w:rPr>
              <w:t>2 测试概述</w:t>
            </w:r>
            <w:r w:rsidR="00617761">
              <w:rPr>
                <w:noProof/>
                <w:webHidden/>
              </w:rPr>
              <w:tab/>
            </w:r>
            <w:r w:rsidR="00617761">
              <w:rPr>
                <w:noProof/>
                <w:webHidden/>
              </w:rPr>
              <w:fldChar w:fldCharType="begin"/>
            </w:r>
            <w:r w:rsidR="00617761">
              <w:rPr>
                <w:noProof/>
                <w:webHidden/>
              </w:rPr>
              <w:instrText xml:space="preserve"> PAGEREF _Toc86391588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47A11F7E" w14:textId="5BA0560F"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89" w:history="1">
            <w:r w:rsidR="00617761" w:rsidRPr="00147CEA">
              <w:rPr>
                <w:rStyle w:val="affffff0"/>
                <w:rFonts w:asciiTheme="minorEastAsia" w:hAnsiTheme="minorEastAsia"/>
                <w:noProof/>
              </w:rPr>
              <w:t>2.1</w:t>
            </w:r>
            <w:r w:rsidR="00617761" w:rsidRPr="00147CEA">
              <w:rPr>
                <w:rStyle w:val="affffff0"/>
                <w:rFonts w:ascii="宋体" w:hAnsi="宋体"/>
                <w:noProof/>
              </w:rPr>
              <w:t xml:space="preserve"> 测试对象</w:t>
            </w:r>
            <w:r w:rsidR="00617761">
              <w:rPr>
                <w:noProof/>
                <w:webHidden/>
              </w:rPr>
              <w:tab/>
            </w:r>
            <w:r w:rsidR="00617761">
              <w:rPr>
                <w:noProof/>
                <w:webHidden/>
              </w:rPr>
              <w:fldChar w:fldCharType="begin"/>
            </w:r>
            <w:r w:rsidR="00617761">
              <w:rPr>
                <w:noProof/>
                <w:webHidden/>
              </w:rPr>
              <w:instrText xml:space="preserve"> PAGEREF _Toc86391589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0B42001D" w14:textId="0AAAB955"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90" w:history="1">
            <w:r w:rsidR="00617761" w:rsidRPr="00147CEA">
              <w:rPr>
                <w:rStyle w:val="affffff0"/>
                <w:rFonts w:asciiTheme="minorEastAsia" w:hAnsiTheme="minorEastAsia"/>
                <w:noProof/>
              </w:rPr>
              <w:t>2.2</w:t>
            </w:r>
            <w:r w:rsidR="00617761" w:rsidRPr="00147CEA">
              <w:rPr>
                <w:rStyle w:val="affffff0"/>
                <w:rFonts w:ascii="宋体" w:hAnsi="宋体"/>
                <w:noProof/>
              </w:rPr>
              <w:t xml:space="preserve"> 功能性测试</w:t>
            </w:r>
            <w:r w:rsidR="00617761">
              <w:rPr>
                <w:noProof/>
                <w:webHidden/>
              </w:rPr>
              <w:tab/>
            </w:r>
            <w:r w:rsidR="00617761">
              <w:rPr>
                <w:noProof/>
                <w:webHidden/>
              </w:rPr>
              <w:fldChar w:fldCharType="begin"/>
            </w:r>
            <w:r w:rsidR="00617761">
              <w:rPr>
                <w:noProof/>
                <w:webHidden/>
              </w:rPr>
              <w:instrText xml:space="preserve"> PAGEREF _Toc86391590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7E0B1C1E" w14:textId="4C9C96BA" w:rsidR="00617761" w:rsidRDefault="00CC4724">
          <w:pPr>
            <w:pStyle w:val="TOC3"/>
            <w:tabs>
              <w:tab w:val="right" w:leader="dot" w:pos="9402"/>
            </w:tabs>
            <w:rPr>
              <w:rFonts w:asciiTheme="minorHAnsi" w:eastAsiaTheme="minorEastAsia" w:hAnsiTheme="minorHAnsi" w:cstheme="minorBidi"/>
              <w:iCs w:val="0"/>
              <w:noProof/>
              <w:sz w:val="21"/>
              <w:szCs w:val="22"/>
            </w:rPr>
          </w:pPr>
          <w:hyperlink w:anchor="_Toc86391591" w:history="1">
            <w:r w:rsidR="00617761" w:rsidRPr="00147CEA">
              <w:rPr>
                <w:rStyle w:val="affffff0"/>
                <w:rFonts w:asciiTheme="minorEastAsia" w:hAnsiTheme="minorEastAsia"/>
                <w:noProof/>
              </w:rPr>
              <w:t>2.2.1</w:t>
            </w:r>
            <w:r w:rsidR="00617761" w:rsidRPr="00147CEA">
              <w:rPr>
                <w:rStyle w:val="affffff0"/>
                <w:rFonts w:ascii="宋体" w:hAnsi="宋体"/>
                <w:noProof/>
              </w:rPr>
              <w:t xml:space="preserve"> 功能测试</w:t>
            </w:r>
            <w:r w:rsidR="00617761">
              <w:rPr>
                <w:noProof/>
                <w:webHidden/>
              </w:rPr>
              <w:tab/>
            </w:r>
            <w:r w:rsidR="00617761">
              <w:rPr>
                <w:noProof/>
                <w:webHidden/>
              </w:rPr>
              <w:fldChar w:fldCharType="begin"/>
            </w:r>
            <w:r w:rsidR="00617761">
              <w:rPr>
                <w:noProof/>
                <w:webHidden/>
              </w:rPr>
              <w:instrText xml:space="preserve"> PAGEREF _Toc86391591 \h </w:instrText>
            </w:r>
            <w:r w:rsidR="00617761">
              <w:rPr>
                <w:noProof/>
                <w:webHidden/>
              </w:rPr>
            </w:r>
            <w:r w:rsidR="00617761">
              <w:rPr>
                <w:noProof/>
                <w:webHidden/>
              </w:rPr>
              <w:fldChar w:fldCharType="separate"/>
            </w:r>
            <w:r w:rsidR="00617761">
              <w:rPr>
                <w:noProof/>
                <w:webHidden/>
              </w:rPr>
              <w:t>1</w:t>
            </w:r>
            <w:r w:rsidR="00617761">
              <w:rPr>
                <w:noProof/>
                <w:webHidden/>
              </w:rPr>
              <w:fldChar w:fldCharType="end"/>
            </w:r>
          </w:hyperlink>
        </w:p>
        <w:p w14:paraId="0B42A4F6" w14:textId="626F27E5" w:rsidR="00617761" w:rsidRDefault="00CC4724">
          <w:pPr>
            <w:pStyle w:val="TOC3"/>
            <w:tabs>
              <w:tab w:val="right" w:leader="dot" w:pos="9402"/>
            </w:tabs>
            <w:rPr>
              <w:rFonts w:asciiTheme="minorHAnsi" w:eastAsiaTheme="minorEastAsia" w:hAnsiTheme="minorHAnsi" w:cstheme="minorBidi"/>
              <w:iCs w:val="0"/>
              <w:noProof/>
              <w:sz w:val="21"/>
              <w:szCs w:val="22"/>
            </w:rPr>
          </w:pPr>
          <w:hyperlink w:anchor="_Toc86391592" w:history="1">
            <w:r w:rsidR="00617761" w:rsidRPr="00147CEA">
              <w:rPr>
                <w:rStyle w:val="affffff0"/>
                <w:rFonts w:asciiTheme="minorEastAsia" w:hAnsiTheme="minorEastAsia"/>
                <w:noProof/>
              </w:rPr>
              <w:t>2.2.2</w:t>
            </w:r>
            <w:r w:rsidR="00617761" w:rsidRPr="00147CEA">
              <w:rPr>
                <w:rStyle w:val="affffff0"/>
                <w:rFonts w:ascii="宋体" w:hAnsi="宋体"/>
                <w:noProof/>
              </w:rPr>
              <w:t xml:space="preserve"> 用户界面测试</w:t>
            </w:r>
            <w:r w:rsidR="00617761">
              <w:rPr>
                <w:noProof/>
                <w:webHidden/>
              </w:rPr>
              <w:tab/>
            </w:r>
            <w:r w:rsidR="00617761">
              <w:rPr>
                <w:noProof/>
                <w:webHidden/>
              </w:rPr>
              <w:fldChar w:fldCharType="begin"/>
            </w:r>
            <w:r w:rsidR="00617761">
              <w:rPr>
                <w:noProof/>
                <w:webHidden/>
              </w:rPr>
              <w:instrText xml:space="preserve"> PAGEREF _Toc86391592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16BF20CD" w14:textId="3464ECD9"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93" w:history="1">
            <w:r w:rsidR="00617761" w:rsidRPr="00147CEA">
              <w:rPr>
                <w:rStyle w:val="affffff0"/>
                <w:rFonts w:asciiTheme="minorEastAsia" w:hAnsiTheme="minorEastAsia"/>
                <w:noProof/>
              </w:rPr>
              <w:t>2.3</w:t>
            </w:r>
            <w:r w:rsidR="00617761" w:rsidRPr="00147CEA">
              <w:rPr>
                <w:rStyle w:val="affffff0"/>
                <w:rFonts w:ascii="宋体" w:hAnsi="宋体"/>
                <w:noProof/>
              </w:rPr>
              <w:t xml:space="preserve"> 非功能性测试</w:t>
            </w:r>
            <w:r w:rsidR="00617761">
              <w:rPr>
                <w:noProof/>
                <w:webHidden/>
              </w:rPr>
              <w:tab/>
            </w:r>
            <w:r w:rsidR="00617761">
              <w:rPr>
                <w:noProof/>
                <w:webHidden/>
              </w:rPr>
              <w:fldChar w:fldCharType="begin"/>
            </w:r>
            <w:r w:rsidR="00617761">
              <w:rPr>
                <w:noProof/>
                <w:webHidden/>
              </w:rPr>
              <w:instrText xml:space="preserve"> PAGEREF _Toc86391593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3D5A0B20" w14:textId="0F2B71C9" w:rsidR="00617761" w:rsidRDefault="00CC4724">
          <w:pPr>
            <w:pStyle w:val="TOC3"/>
            <w:tabs>
              <w:tab w:val="right" w:leader="dot" w:pos="9402"/>
            </w:tabs>
            <w:rPr>
              <w:rFonts w:asciiTheme="minorHAnsi" w:eastAsiaTheme="minorEastAsia" w:hAnsiTheme="minorHAnsi" w:cstheme="minorBidi"/>
              <w:iCs w:val="0"/>
              <w:noProof/>
              <w:sz w:val="21"/>
              <w:szCs w:val="22"/>
            </w:rPr>
          </w:pPr>
          <w:hyperlink w:anchor="_Toc86391594" w:history="1">
            <w:r w:rsidR="00617761" w:rsidRPr="00147CEA">
              <w:rPr>
                <w:rStyle w:val="affffff0"/>
                <w:rFonts w:asciiTheme="minorEastAsia" w:hAnsiTheme="minorEastAsia"/>
                <w:noProof/>
              </w:rPr>
              <w:t>2.3.1</w:t>
            </w:r>
            <w:r w:rsidR="00617761" w:rsidRPr="00147CEA">
              <w:rPr>
                <w:rStyle w:val="affffff0"/>
                <w:rFonts w:ascii="宋体" w:hAnsi="宋体"/>
                <w:noProof/>
              </w:rPr>
              <w:t xml:space="preserve"> 安全性测试</w:t>
            </w:r>
            <w:r w:rsidR="00617761">
              <w:rPr>
                <w:noProof/>
                <w:webHidden/>
              </w:rPr>
              <w:tab/>
            </w:r>
            <w:r w:rsidR="00617761">
              <w:rPr>
                <w:noProof/>
                <w:webHidden/>
              </w:rPr>
              <w:fldChar w:fldCharType="begin"/>
            </w:r>
            <w:r w:rsidR="00617761">
              <w:rPr>
                <w:noProof/>
                <w:webHidden/>
              </w:rPr>
              <w:instrText xml:space="preserve"> PAGEREF _Toc86391594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42699C5F" w14:textId="0B175808"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595" w:history="1">
            <w:r w:rsidR="00617761" w:rsidRPr="00147CEA">
              <w:rPr>
                <w:rStyle w:val="affffff0"/>
                <w:rFonts w:asciiTheme="minorEastAsia" w:hAnsiTheme="minorEastAsia"/>
                <w:noProof/>
              </w:rPr>
              <w:t>2.4</w:t>
            </w:r>
            <w:r w:rsidR="00617761" w:rsidRPr="00147CEA">
              <w:rPr>
                <w:rStyle w:val="affffff0"/>
                <w:rFonts w:ascii="宋体" w:hAnsi="宋体"/>
                <w:noProof/>
              </w:rPr>
              <w:t xml:space="preserve"> 测试要求</w:t>
            </w:r>
            <w:r w:rsidR="00617761">
              <w:rPr>
                <w:noProof/>
                <w:webHidden/>
              </w:rPr>
              <w:tab/>
            </w:r>
            <w:r w:rsidR="00617761">
              <w:rPr>
                <w:noProof/>
                <w:webHidden/>
              </w:rPr>
              <w:fldChar w:fldCharType="begin"/>
            </w:r>
            <w:r w:rsidR="00617761">
              <w:rPr>
                <w:noProof/>
                <w:webHidden/>
              </w:rPr>
              <w:instrText xml:space="preserve"> PAGEREF _Toc86391595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68A0C8DE" w14:textId="5F212650" w:rsidR="00617761" w:rsidRDefault="00CC4724">
          <w:pPr>
            <w:pStyle w:val="TOC3"/>
            <w:tabs>
              <w:tab w:val="right" w:leader="dot" w:pos="9402"/>
            </w:tabs>
            <w:rPr>
              <w:rFonts w:asciiTheme="minorHAnsi" w:eastAsiaTheme="minorEastAsia" w:hAnsiTheme="minorHAnsi" w:cstheme="minorBidi"/>
              <w:iCs w:val="0"/>
              <w:noProof/>
              <w:sz w:val="21"/>
              <w:szCs w:val="22"/>
            </w:rPr>
          </w:pPr>
          <w:hyperlink w:anchor="_Toc86391596" w:history="1">
            <w:r w:rsidR="00617761" w:rsidRPr="00147CEA">
              <w:rPr>
                <w:rStyle w:val="affffff0"/>
                <w:rFonts w:asciiTheme="minorEastAsia" w:hAnsiTheme="minorEastAsia"/>
                <w:noProof/>
              </w:rPr>
              <w:t>2.4.1</w:t>
            </w:r>
            <w:r w:rsidR="00617761" w:rsidRPr="00147CEA">
              <w:rPr>
                <w:rStyle w:val="affffff0"/>
                <w:rFonts w:ascii="宋体" w:hAnsi="宋体"/>
                <w:noProof/>
              </w:rPr>
              <w:t xml:space="preserve"> 测试覆盖率</w:t>
            </w:r>
            <w:r w:rsidR="00617761">
              <w:rPr>
                <w:noProof/>
                <w:webHidden/>
              </w:rPr>
              <w:tab/>
            </w:r>
            <w:r w:rsidR="00617761">
              <w:rPr>
                <w:noProof/>
                <w:webHidden/>
              </w:rPr>
              <w:fldChar w:fldCharType="begin"/>
            </w:r>
            <w:r w:rsidR="00617761">
              <w:rPr>
                <w:noProof/>
                <w:webHidden/>
              </w:rPr>
              <w:instrText xml:space="preserve"> PAGEREF _Toc86391596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7B46DD1D" w14:textId="5C085247" w:rsidR="00617761" w:rsidRDefault="00CC4724">
          <w:pPr>
            <w:pStyle w:val="TOC3"/>
            <w:tabs>
              <w:tab w:val="right" w:leader="dot" w:pos="9402"/>
            </w:tabs>
            <w:rPr>
              <w:rFonts w:asciiTheme="minorHAnsi" w:eastAsiaTheme="minorEastAsia" w:hAnsiTheme="minorHAnsi" w:cstheme="minorBidi"/>
              <w:iCs w:val="0"/>
              <w:noProof/>
              <w:sz w:val="21"/>
              <w:szCs w:val="22"/>
            </w:rPr>
          </w:pPr>
          <w:hyperlink w:anchor="_Toc86391602" w:history="1">
            <w:r w:rsidR="00617761" w:rsidRPr="00147CEA">
              <w:rPr>
                <w:rStyle w:val="affffff0"/>
                <w:rFonts w:asciiTheme="minorEastAsia" w:hAnsiTheme="minorEastAsia"/>
                <w:noProof/>
              </w:rPr>
              <w:t>2.4.2</w:t>
            </w:r>
            <w:r w:rsidR="00617761" w:rsidRPr="00147CEA">
              <w:rPr>
                <w:rStyle w:val="affffff0"/>
                <w:rFonts w:ascii="宋体" w:hAnsi="宋体"/>
                <w:noProof/>
              </w:rPr>
              <w:t xml:space="preserve"> 测试通过准则</w:t>
            </w:r>
            <w:r w:rsidR="00617761">
              <w:rPr>
                <w:noProof/>
                <w:webHidden/>
              </w:rPr>
              <w:tab/>
            </w:r>
            <w:r w:rsidR="00617761">
              <w:rPr>
                <w:noProof/>
                <w:webHidden/>
              </w:rPr>
              <w:fldChar w:fldCharType="begin"/>
            </w:r>
            <w:r w:rsidR="00617761">
              <w:rPr>
                <w:noProof/>
                <w:webHidden/>
              </w:rPr>
              <w:instrText xml:space="preserve"> PAGEREF _Toc86391602 \h </w:instrText>
            </w:r>
            <w:r w:rsidR="00617761">
              <w:rPr>
                <w:noProof/>
                <w:webHidden/>
              </w:rPr>
            </w:r>
            <w:r w:rsidR="00617761">
              <w:rPr>
                <w:noProof/>
                <w:webHidden/>
              </w:rPr>
              <w:fldChar w:fldCharType="separate"/>
            </w:r>
            <w:r w:rsidR="00617761">
              <w:rPr>
                <w:noProof/>
                <w:webHidden/>
              </w:rPr>
              <w:t>2</w:t>
            </w:r>
            <w:r w:rsidR="00617761">
              <w:rPr>
                <w:noProof/>
                <w:webHidden/>
              </w:rPr>
              <w:fldChar w:fldCharType="end"/>
            </w:r>
          </w:hyperlink>
        </w:p>
        <w:p w14:paraId="689D9406" w14:textId="42C41062" w:rsidR="00617761" w:rsidRDefault="00CC4724">
          <w:pPr>
            <w:pStyle w:val="TOC1"/>
            <w:tabs>
              <w:tab w:val="right" w:leader="dot" w:pos="9402"/>
            </w:tabs>
            <w:rPr>
              <w:rFonts w:asciiTheme="minorHAnsi" w:eastAsiaTheme="minorEastAsia" w:hAnsiTheme="minorHAnsi" w:cstheme="minorBidi"/>
              <w:b w:val="0"/>
              <w:bCs w:val="0"/>
              <w:caps w:val="0"/>
              <w:noProof/>
              <w:sz w:val="21"/>
              <w:szCs w:val="22"/>
            </w:rPr>
          </w:pPr>
          <w:hyperlink w:anchor="_Toc86391603" w:history="1">
            <w:r w:rsidR="00617761" w:rsidRPr="00147CEA">
              <w:rPr>
                <w:rStyle w:val="affffff0"/>
                <w:rFonts w:ascii="宋体" w:hAnsi="宋体"/>
                <w:noProof/>
              </w:rPr>
              <w:t>3 测试计划</w:t>
            </w:r>
            <w:r w:rsidR="00617761">
              <w:rPr>
                <w:noProof/>
                <w:webHidden/>
              </w:rPr>
              <w:tab/>
            </w:r>
            <w:r w:rsidR="00617761">
              <w:rPr>
                <w:noProof/>
                <w:webHidden/>
              </w:rPr>
              <w:fldChar w:fldCharType="begin"/>
            </w:r>
            <w:r w:rsidR="00617761">
              <w:rPr>
                <w:noProof/>
                <w:webHidden/>
              </w:rPr>
              <w:instrText xml:space="preserve"> PAGEREF _Toc86391603 \h </w:instrText>
            </w:r>
            <w:r w:rsidR="00617761">
              <w:rPr>
                <w:noProof/>
                <w:webHidden/>
              </w:rPr>
            </w:r>
            <w:r w:rsidR="00617761">
              <w:rPr>
                <w:noProof/>
                <w:webHidden/>
              </w:rPr>
              <w:fldChar w:fldCharType="separate"/>
            </w:r>
            <w:r w:rsidR="00617761">
              <w:rPr>
                <w:noProof/>
                <w:webHidden/>
              </w:rPr>
              <w:t>3</w:t>
            </w:r>
            <w:r w:rsidR="00617761">
              <w:rPr>
                <w:noProof/>
                <w:webHidden/>
              </w:rPr>
              <w:fldChar w:fldCharType="end"/>
            </w:r>
          </w:hyperlink>
        </w:p>
        <w:p w14:paraId="00449901" w14:textId="7E787E5F"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604" w:history="1">
            <w:r w:rsidR="00617761" w:rsidRPr="00147CEA">
              <w:rPr>
                <w:rStyle w:val="affffff0"/>
                <w:rFonts w:asciiTheme="minorEastAsia" w:hAnsiTheme="minorEastAsia"/>
                <w:noProof/>
              </w:rPr>
              <w:t>3.1</w:t>
            </w:r>
            <w:r w:rsidR="00617761" w:rsidRPr="00147CEA">
              <w:rPr>
                <w:rStyle w:val="affffff0"/>
                <w:rFonts w:ascii="宋体" w:hAnsi="宋体"/>
                <w:noProof/>
              </w:rPr>
              <w:t xml:space="preserve"> 进度安排</w:t>
            </w:r>
            <w:r w:rsidR="00617761">
              <w:rPr>
                <w:noProof/>
                <w:webHidden/>
              </w:rPr>
              <w:tab/>
            </w:r>
            <w:r w:rsidR="00617761">
              <w:rPr>
                <w:noProof/>
                <w:webHidden/>
              </w:rPr>
              <w:fldChar w:fldCharType="begin"/>
            </w:r>
            <w:r w:rsidR="00617761">
              <w:rPr>
                <w:noProof/>
                <w:webHidden/>
              </w:rPr>
              <w:instrText xml:space="preserve"> PAGEREF _Toc86391604 \h </w:instrText>
            </w:r>
            <w:r w:rsidR="00617761">
              <w:rPr>
                <w:noProof/>
                <w:webHidden/>
              </w:rPr>
            </w:r>
            <w:r w:rsidR="00617761">
              <w:rPr>
                <w:noProof/>
                <w:webHidden/>
              </w:rPr>
              <w:fldChar w:fldCharType="separate"/>
            </w:r>
            <w:r w:rsidR="00617761">
              <w:rPr>
                <w:noProof/>
                <w:webHidden/>
              </w:rPr>
              <w:t>3</w:t>
            </w:r>
            <w:r w:rsidR="00617761">
              <w:rPr>
                <w:noProof/>
                <w:webHidden/>
              </w:rPr>
              <w:fldChar w:fldCharType="end"/>
            </w:r>
          </w:hyperlink>
        </w:p>
        <w:p w14:paraId="62AE6146" w14:textId="74E5D936" w:rsidR="00617761" w:rsidRDefault="00CC4724">
          <w:pPr>
            <w:pStyle w:val="TOC2"/>
            <w:tabs>
              <w:tab w:val="right" w:leader="dot" w:pos="9402"/>
            </w:tabs>
            <w:rPr>
              <w:rFonts w:asciiTheme="minorHAnsi" w:eastAsiaTheme="minorEastAsia" w:hAnsiTheme="minorHAnsi" w:cstheme="minorBidi"/>
              <w:smallCaps w:val="0"/>
              <w:noProof/>
              <w:sz w:val="21"/>
              <w:szCs w:val="22"/>
            </w:rPr>
          </w:pPr>
          <w:hyperlink w:anchor="_Toc86391605" w:history="1">
            <w:r w:rsidR="00617761" w:rsidRPr="00147CEA">
              <w:rPr>
                <w:rStyle w:val="affffff0"/>
                <w:rFonts w:asciiTheme="minorEastAsia" w:hAnsiTheme="minorEastAsia"/>
                <w:noProof/>
              </w:rPr>
              <w:t>3.2</w:t>
            </w:r>
            <w:r w:rsidR="00617761" w:rsidRPr="00147CEA">
              <w:rPr>
                <w:rStyle w:val="affffff0"/>
                <w:rFonts w:ascii="宋体" w:hAnsi="宋体"/>
                <w:noProof/>
              </w:rPr>
              <w:t xml:space="preserve"> 人力资源</w:t>
            </w:r>
            <w:r w:rsidR="00617761">
              <w:rPr>
                <w:noProof/>
                <w:webHidden/>
              </w:rPr>
              <w:tab/>
            </w:r>
            <w:r w:rsidR="00617761">
              <w:rPr>
                <w:noProof/>
                <w:webHidden/>
              </w:rPr>
              <w:fldChar w:fldCharType="begin"/>
            </w:r>
            <w:r w:rsidR="00617761">
              <w:rPr>
                <w:noProof/>
                <w:webHidden/>
              </w:rPr>
              <w:instrText xml:space="preserve"> PAGEREF _Toc86391605 \h </w:instrText>
            </w:r>
            <w:r w:rsidR="00617761">
              <w:rPr>
                <w:noProof/>
                <w:webHidden/>
              </w:rPr>
            </w:r>
            <w:r w:rsidR="00617761">
              <w:rPr>
                <w:noProof/>
                <w:webHidden/>
              </w:rPr>
              <w:fldChar w:fldCharType="separate"/>
            </w:r>
            <w:r w:rsidR="00617761">
              <w:rPr>
                <w:noProof/>
                <w:webHidden/>
              </w:rPr>
              <w:t>3</w:t>
            </w:r>
            <w:r w:rsidR="00617761">
              <w:rPr>
                <w:noProof/>
                <w:webHidden/>
              </w:rPr>
              <w:fldChar w:fldCharType="end"/>
            </w:r>
          </w:hyperlink>
        </w:p>
        <w:p w14:paraId="210A47BA" w14:textId="56D6B730" w:rsidR="001E1792" w:rsidRDefault="00BF4A5C">
          <w:r>
            <w:rPr>
              <w:b/>
              <w:bCs/>
              <w:lang w:val="zh-CN"/>
            </w:rPr>
            <w:fldChar w:fldCharType="end"/>
          </w:r>
        </w:p>
      </w:sdtContent>
    </w:sdt>
    <w:p w14:paraId="226E7A5F" w14:textId="77777777" w:rsidR="001E1792" w:rsidRDefault="001E1792">
      <w:pPr>
        <w:tabs>
          <w:tab w:val="left" w:pos="675"/>
        </w:tabs>
        <w:spacing w:before="260" w:after="260" w:line="415" w:lineRule="auto"/>
        <w:jc w:val="left"/>
        <w:rPr>
          <w:rFonts w:ascii="宋体" w:hAnsi="宋体"/>
        </w:rPr>
        <w:sectPr w:rsidR="001E1792">
          <w:pgSz w:w="11907" w:h="16840"/>
          <w:pgMar w:top="1440" w:right="1134" w:bottom="1440" w:left="1361" w:header="850" w:footer="850" w:gutter="0"/>
          <w:pgNumType w:fmt="upperRoman"/>
          <w:cols w:space="425"/>
          <w:docGrid w:type="lines" w:linePitch="312"/>
        </w:sectPr>
      </w:pPr>
    </w:p>
    <w:p w14:paraId="03595326" w14:textId="77777777" w:rsidR="001E1792" w:rsidRDefault="00BF4A5C">
      <w:pPr>
        <w:pStyle w:val="10"/>
        <w:numPr>
          <w:ilvl w:val="0"/>
          <w:numId w:val="90"/>
        </w:numPr>
        <w:spacing w:after="120" w:line="240" w:lineRule="auto"/>
        <w:ind w:left="431" w:hanging="431"/>
        <w:jc w:val="left"/>
        <w:rPr>
          <w:rFonts w:ascii="宋体" w:hAnsi="宋体"/>
        </w:rPr>
      </w:pPr>
      <w:bookmarkStart w:id="0" w:name="__RefHeading__791_315361085"/>
      <w:bookmarkStart w:id="1" w:name="__RefHeading__613_833915931"/>
      <w:bookmarkStart w:id="2" w:name="__RefHeading__882_589872119"/>
      <w:bookmarkStart w:id="3" w:name="__RefHeading__439_1015124000"/>
      <w:bookmarkStart w:id="4" w:name="__RefHeading__48_455646302"/>
      <w:bookmarkStart w:id="5" w:name="__RefHeading__83_648620506"/>
      <w:bookmarkStart w:id="6" w:name="__RefHeading__702_2065815146"/>
      <w:bookmarkStart w:id="7" w:name="__RefHeading__266_2027657043"/>
      <w:bookmarkStart w:id="8" w:name="__RefHeading__526_1472570419"/>
      <w:bookmarkStart w:id="9" w:name="__RefHeading__441_1015124000"/>
      <w:bookmarkStart w:id="10" w:name="__RefHeading__85_648620506"/>
      <w:bookmarkStart w:id="11" w:name="__RefHeading__268_2027657043"/>
      <w:bookmarkStart w:id="12" w:name="__RefHeading__133_1505863199"/>
      <w:bookmarkStart w:id="13" w:name="__RefHeading__26_428547937"/>
      <w:bookmarkStart w:id="14" w:name="__RefHeading__131_1505863199"/>
      <w:bookmarkStart w:id="15" w:name="__RefHeading__12_1393976253"/>
      <w:bookmarkStart w:id="16" w:name="__RefHeading__354_1596151704"/>
      <w:bookmarkStart w:id="17" w:name="__RefHeading__24_428547937"/>
      <w:bookmarkStart w:id="18" w:name="__RefHeading__180_1633436539"/>
      <w:bookmarkStart w:id="19" w:name="__RefHeading__352_1596151704"/>
      <w:bookmarkStart w:id="20" w:name="__RefHeading__615_833915931"/>
      <w:bookmarkStart w:id="21" w:name="__RefHeading__793_315361085"/>
      <w:bookmarkStart w:id="22" w:name="__RefHeading__704_2065815146"/>
      <w:bookmarkStart w:id="23" w:name="__RefHeading__50_455646302"/>
      <w:bookmarkStart w:id="24" w:name="__RefHeading__884_589872119"/>
      <w:bookmarkStart w:id="25" w:name="__RefHeading__528_1472570419"/>
      <w:bookmarkStart w:id="26" w:name="__RefHeading__182_1633436539"/>
      <w:bookmarkStart w:id="27" w:name="_Toc124570560"/>
      <w:bookmarkStart w:id="28" w:name="_Toc124824192"/>
      <w:bookmarkStart w:id="29" w:name="_Toc530055321"/>
      <w:bookmarkStart w:id="30" w:name="_Toc529980587"/>
      <w:bookmarkStart w:id="31" w:name="_Toc86391583"/>
      <w:bookmarkStart w:id="32" w:name="_Toc52937008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宋体" w:hAnsi="宋体"/>
        </w:rPr>
        <w:lastRenderedPageBreak/>
        <w:t>简介</w:t>
      </w:r>
      <w:bookmarkEnd w:id="27"/>
      <w:bookmarkEnd w:id="28"/>
      <w:bookmarkEnd w:id="29"/>
      <w:bookmarkEnd w:id="30"/>
      <w:bookmarkEnd w:id="31"/>
    </w:p>
    <w:p w14:paraId="14D79AF8" w14:textId="77777777" w:rsidR="001E1792" w:rsidRDefault="00BF4A5C">
      <w:pPr>
        <w:pStyle w:val="20"/>
        <w:spacing w:before="0" w:after="0" w:line="240" w:lineRule="auto"/>
        <w:ind w:left="1259" w:hangingChars="392" w:hanging="1259"/>
        <w:jc w:val="left"/>
        <w:rPr>
          <w:rFonts w:ascii="宋体" w:hAnsi="宋体"/>
        </w:rPr>
      </w:pPr>
      <w:bookmarkStart w:id="33" w:name="_Toc124824193"/>
      <w:bookmarkStart w:id="34" w:name="_Toc124570561"/>
      <w:bookmarkStart w:id="35" w:name="_Toc530055322"/>
      <w:bookmarkStart w:id="36" w:name="_Toc529980588"/>
      <w:bookmarkStart w:id="37" w:name="_Toc86391584"/>
      <w:r>
        <w:rPr>
          <w:rFonts w:ascii="宋体" w:hAnsi="宋体"/>
        </w:rPr>
        <w:t>目的</w:t>
      </w:r>
      <w:bookmarkEnd w:id="33"/>
      <w:bookmarkEnd w:id="34"/>
      <w:bookmarkEnd w:id="35"/>
      <w:bookmarkEnd w:id="36"/>
      <w:bookmarkEnd w:id="37"/>
    </w:p>
    <w:p w14:paraId="1CA66224" w14:textId="7BAE48A8" w:rsidR="00EA060C" w:rsidRPr="00EA060C" w:rsidRDefault="00EA060C">
      <w:pPr>
        <w:pStyle w:val="affffffffffffffffffffc"/>
        <w:ind w:left="0" w:firstLineChars="200" w:firstLine="480"/>
        <w:rPr>
          <w:szCs w:val="24"/>
        </w:rPr>
      </w:pPr>
      <w:bookmarkStart w:id="38" w:name="_Toc124570562"/>
      <w:bookmarkStart w:id="39" w:name="_Toc124824194"/>
      <w:r w:rsidRPr="00EA060C">
        <w:rPr>
          <w:rFonts w:hint="eastAsia"/>
          <w:szCs w:val="24"/>
        </w:rPr>
        <w:t>通过黑盒测试和探索性测试对剑鱼论坛网站的后台用户管理和后台积分管理进行功能性测试，确保用户能在该网站进行操作。</w:t>
      </w:r>
    </w:p>
    <w:p w14:paraId="5543EBF9" w14:textId="360FD253" w:rsidR="001E1792" w:rsidRDefault="00EA060C">
      <w:pPr>
        <w:pStyle w:val="20"/>
        <w:spacing w:before="0" w:after="0" w:line="240" w:lineRule="auto"/>
        <w:ind w:left="1259" w:hangingChars="392" w:hanging="1259"/>
        <w:jc w:val="left"/>
        <w:rPr>
          <w:rFonts w:ascii="宋体" w:hAnsi="宋体"/>
        </w:rPr>
      </w:pPr>
      <w:bookmarkStart w:id="40" w:name="_Toc529980589"/>
      <w:bookmarkStart w:id="41" w:name="_Toc530055323"/>
      <w:bookmarkStart w:id="42" w:name="_Toc86391585"/>
      <w:r>
        <w:rPr>
          <w:rFonts w:ascii="宋体" w:hAnsi="宋体"/>
        </w:rPr>
        <w:t>背景</w:t>
      </w:r>
      <w:bookmarkEnd w:id="38"/>
      <w:bookmarkEnd w:id="39"/>
      <w:bookmarkEnd w:id="40"/>
      <w:bookmarkEnd w:id="41"/>
      <w:bookmarkEnd w:id="42"/>
    </w:p>
    <w:p w14:paraId="2B193D1C" w14:textId="24A1EEBC" w:rsidR="00561E06" w:rsidRPr="00561E06" w:rsidRDefault="00561E06">
      <w:pPr>
        <w:pStyle w:val="affffffffffffffffffffc"/>
        <w:ind w:left="0" w:firstLineChars="200" w:firstLine="480"/>
        <w:rPr>
          <w:szCs w:val="24"/>
        </w:rPr>
      </w:pPr>
      <w:r w:rsidRPr="00561E06">
        <w:rPr>
          <w:rFonts w:hint="eastAsia"/>
          <w:szCs w:val="24"/>
        </w:rPr>
        <w:t>通过对剑鱼论坛网站进行黑盒测试、探索性测试、冒烟测试，来判断该网站能否正常完成网站内置的功能（如：发帖、评论、管理成员等），确保用户在该网站正常工作</w:t>
      </w:r>
    </w:p>
    <w:p w14:paraId="5DE3B1CD" w14:textId="77777777" w:rsidR="001E1792" w:rsidRDefault="00BF4A5C">
      <w:pPr>
        <w:pStyle w:val="20"/>
        <w:spacing w:before="0" w:after="0" w:line="240" w:lineRule="auto"/>
        <w:ind w:left="1259" w:hangingChars="392" w:hanging="1259"/>
        <w:jc w:val="left"/>
        <w:rPr>
          <w:rFonts w:ascii="宋体" w:hAnsi="宋体"/>
        </w:rPr>
      </w:pPr>
      <w:bookmarkStart w:id="43" w:name="_Toc120695329"/>
      <w:bookmarkStart w:id="44" w:name="_Toc529980590"/>
      <w:bookmarkStart w:id="45" w:name="_Toc530055324"/>
      <w:bookmarkStart w:id="46" w:name="_Toc124824196"/>
      <w:bookmarkStart w:id="47" w:name="_Toc124570564"/>
      <w:bookmarkStart w:id="48" w:name="_Toc86391586"/>
      <w:r>
        <w:rPr>
          <w:rFonts w:ascii="宋体" w:hAnsi="宋体"/>
        </w:rPr>
        <w:t>缩写词和</w:t>
      </w:r>
      <w:bookmarkEnd w:id="43"/>
      <w:r>
        <w:rPr>
          <w:rFonts w:ascii="宋体" w:hAnsi="宋体" w:hint="eastAsia"/>
        </w:rPr>
        <w:t>缩略语</w:t>
      </w:r>
      <w:bookmarkEnd w:id="44"/>
      <w:bookmarkEnd w:id="45"/>
      <w:bookmarkEnd w:id="46"/>
      <w:bookmarkEnd w:id="47"/>
      <w:bookmarkEnd w:id="48"/>
    </w:p>
    <w:p w14:paraId="0328ED54" w14:textId="41A4E713" w:rsidR="001E1792" w:rsidRPr="009B5D27" w:rsidRDefault="009B5D27">
      <w:pPr>
        <w:pStyle w:val="affffffffffffffffffffc"/>
        <w:ind w:left="0" w:firstLineChars="200" w:firstLine="480"/>
        <w:rPr>
          <w:szCs w:val="24"/>
        </w:rPr>
      </w:pPr>
      <w:r w:rsidRPr="009B5D27">
        <w:rPr>
          <w:rFonts w:hint="eastAsia"/>
          <w:szCs w:val="24"/>
        </w:rPr>
        <w:t>剑鱼论坛下述成为剑鱼</w:t>
      </w:r>
    </w:p>
    <w:p w14:paraId="5425598D" w14:textId="4CD0C0F9" w:rsidR="001E1792" w:rsidRDefault="00BF4A5C">
      <w:pPr>
        <w:pStyle w:val="20"/>
        <w:spacing w:before="0" w:after="0" w:line="240" w:lineRule="auto"/>
        <w:ind w:left="1259" w:hangingChars="392" w:hanging="1259"/>
        <w:jc w:val="left"/>
        <w:rPr>
          <w:rFonts w:ascii="宋体" w:hAnsi="宋体"/>
        </w:rPr>
      </w:pPr>
      <w:bookmarkStart w:id="49" w:name="_Toc529980591"/>
      <w:bookmarkStart w:id="50" w:name="_Toc124824197"/>
      <w:bookmarkStart w:id="51" w:name="_Toc530055325"/>
      <w:bookmarkStart w:id="52" w:name="_Toc124570565"/>
      <w:bookmarkStart w:id="53" w:name="_Toc86391587"/>
      <w:r>
        <w:rPr>
          <w:rFonts w:ascii="宋体" w:hAnsi="宋体"/>
        </w:rPr>
        <w:t>测试参考文档</w:t>
      </w:r>
      <w:bookmarkEnd w:id="49"/>
      <w:bookmarkEnd w:id="50"/>
      <w:bookmarkEnd w:id="51"/>
      <w:bookmarkEnd w:id="52"/>
      <w:bookmarkEnd w:id="53"/>
    </w:p>
    <w:p w14:paraId="7F87DD8E" w14:textId="7ED6EC9C" w:rsidR="007D28E4" w:rsidRPr="007D28E4" w:rsidRDefault="007D28E4" w:rsidP="007D28E4">
      <w:pPr>
        <w:ind w:left="420"/>
      </w:pPr>
      <w:r>
        <w:rPr>
          <w:rFonts w:hint="eastAsia"/>
        </w:rPr>
        <w:t>无</w:t>
      </w:r>
    </w:p>
    <w:p w14:paraId="517E6231" w14:textId="00C04E02" w:rsidR="001E1792" w:rsidRDefault="00BF4A5C">
      <w:pPr>
        <w:pStyle w:val="10"/>
        <w:numPr>
          <w:ilvl w:val="0"/>
          <w:numId w:val="90"/>
        </w:numPr>
        <w:spacing w:after="120" w:line="240" w:lineRule="auto"/>
        <w:ind w:left="431" w:hanging="431"/>
        <w:jc w:val="left"/>
        <w:rPr>
          <w:rFonts w:ascii="宋体" w:hAnsi="宋体"/>
        </w:rPr>
      </w:pPr>
      <w:bookmarkStart w:id="54" w:name="_Toc529980592"/>
      <w:bookmarkStart w:id="55" w:name="_Toc530055326"/>
      <w:bookmarkStart w:id="56" w:name="_Toc86391588"/>
      <w:bookmarkEnd w:id="32"/>
      <w:r>
        <w:rPr>
          <w:rFonts w:ascii="宋体" w:hAnsi="宋体" w:hint="eastAsia"/>
        </w:rPr>
        <w:t>测试概述</w:t>
      </w:r>
      <w:bookmarkEnd w:id="54"/>
      <w:bookmarkEnd w:id="55"/>
      <w:bookmarkEnd w:id="56"/>
    </w:p>
    <w:p w14:paraId="7889C5DE" w14:textId="16402605" w:rsidR="001E1792" w:rsidRDefault="00BF4A5C">
      <w:pPr>
        <w:pStyle w:val="20"/>
        <w:spacing w:before="0" w:after="0" w:line="240" w:lineRule="auto"/>
        <w:ind w:left="1259" w:hangingChars="392" w:hanging="1259"/>
        <w:jc w:val="left"/>
        <w:rPr>
          <w:rFonts w:ascii="宋体" w:hAnsi="宋体"/>
        </w:rPr>
      </w:pPr>
      <w:bookmarkStart w:id="57" w:name="_Toc530055327"/>
      <w:bookmarkStart w:id="58" w:name="_Toc529980593"/>
      <w:bookmarkStart w:id="59" w:name="_Toc86391589"/>
      <w:r>
        <w:rPr>
          <w:rFonts w:ascii="宋体" w:hAnsi="宋体"/>
        </w:rPr>
        <w:t>测试对象</w:t>
      </w:r>
      <w:bookmarkEnd w:id="57"/>
      <w:bookmarkEnd w:id="58"/>
      <w:bookmarkEnd w:id="59"/>
    </w:p>
    <w:p w14:paraId="6A864D6D" w14:textId="6D98878B" w:rsidR="00561E06" w:rsidRPr="00561E06" w:rsidRDefault="00561E06" w:rsidP="00561E06">
      <w:pPr>
        <w:ind w:left="420"/>
      </w:pPr>
      <w:r>
        <w:rPr>
          <w:rFonts w:hint="eastAsia"/>
        </w:rPr>
        <w:t>剑鱼网站中前台如用户发帖等的所有功能</w:t>
      </w:r>
    </w:p>
    <w:p w14:paraId="35FF3F58" w14:textId="5E51285D" w:rsidR="007D28E4" w:rsidRPr="007D28E4" w:rsidRDefault="007D28E4" w:rsidP="007D28E4">
      <w:pPr>
        <w:ind w:left="420"/>
      </w:pPr>
      <w:r>
        <w:rPr>
          <w:rFonts w:hint="eastAsia"/>
        </w:rPr>
        <w:t>剑鱼网站中后台</w:t>
      </w:r>
      <w:r w:rsidR="00561E06">
        <w:rPr>
          <w:rFonts w:hint="eastAsia"/>
        </w:rPr>
        <w:t>如</w:t>
      </w:r>
      <w:r>
        <w:rPr>
          <w:rFonts w:hint="eastAsia"/>
        </w:rPr>
        <w:t>用户管理、后台积分管理</w:t>
      </w:r>
      <w:r w:rsidR="00561E06">
        <w:rPr>
          <w:rFonts w:hint="eastAsia"/>
        </w:rPr>
        <w:t>等</w:t>
      </w:r>
      <w:r>
        <w:rPr>
          <w:rFonts w:hint="eastAsia"/>
        </w:rPr>
        <w:t>的所有功能</w:t>
      </w:r>
    </w:p>
    <w:p w14:paraId="2D8BAB23" w14:textId="77777777" w:rsidR="001E1792" w:rsidRDefault="00BF4A5C">
      <w:pPr>
        <w:pStyle w:val="20"/>
        <w:spacing w:before="0" w:after="0" w:line="240" w:lineRule="auto"/>
        <w:ind w:left="1259" w:hangingChars="392" w:hanging="1259"/>
        <w:jc w:val="left"/>
        <w:rPr>
          <w:rFonts w:ascii="宋体" w:hAnsi="宋体"/>
        </w:rPr>
      </w:pPr>
      <w:bookmarkStart w:id="60" w:name="_Toc529980594"/>
      <w:bookmarkStart w:id="61" w:name="_Toc530055328"/>
      <w:bookmarkStart w:id="62" w:name="_Toc86391590"/>
      <w:r>
        <w:rPr>
          <w:rFonts w:ascii="宋体" w:hAnsi="宋体" w:hint="eastAsia"/>
        </w:rPr>
        <w:t>功能性</w:t>
      </w:r>
      <w:r>
        <w:rPr>
          <w:rFonts w:ascii="宋体" w:hAnsi="宋体"/>
        </w:rPr>
        <w:t>测试</w:t>
      </w:r>
      <w:bookmarkEnd w:id="60"/>
      <w:bookmarkEnd w:id="61"/>
      <w:bookmarkEnd w:id="62"/>
    </w:p>
    <w:p w14:paraId="6231160F" w14:textId="77777777" w:rsidR="001E1792" w:rsidRDefault="00BF4A5C">
      <w:pPr>
        <w:pStyle w:val="32"/>
        <w:spacing w:before="0" w:after="0" w:line="240" w:lineRule="auto"/>
        <w:ind w:left="1751" w:hangingChars="545" w:hanging="1751"/>
        <w:jc w:val="left"/>
        <w:rPr>
          <w:rFonts w:ascii="宋体" w:hAnsi="宋体"/>
        </w:rPr>
      </w:pPr>
      <w:bookmarkStart w:id="63" w:name="_Toc7758700"/>
      <w:bookmarkStart w:id="64" w:name="_Toc529980595"/>
      <w:bookmarkStart w:id="65" w:name="_Toc530055329"/>
      <w:bookmarkStart w:id="66" w:name="_Toc124824207"/>
      <w:bookmarkStart w:id="67" w:name="_Toc124570575"/>
      <w:bookmarkStart w:id="68" w:name="_Toc86391591"/>
      <w:bookmarkStart w:id="69" w:name="_Toc7758701"/>
      <w:bookmarkStart w:id="70" w:name="_Toc124824208"/>
      <w:bookmarkStart w:id="71" w:name="_Toc124570576"/>
      <w:r>
        <w:rPr>
          <w:rFonts w:ascii="宋体" w:hAnsi="宋体" w:hint="eastAsia"/>
        </w:rPr>
        <w:t>功能测试</w:t>
      </w:r>
      <w:bookmarkEnd w:id="63"/>
      <w:bookmarkEnd w:id="64"/>
      <w:bookmarkEnd w:id="65"/>
      <w:bookmarkEnd w:id="66"/>
      <w:bookmarkEnd w:id="67"/>
      <w:bookmarkEnd w:id="68"/>
    </w:p>
    <w:p w14:paraId="10282E12" w14:textId="592DFFBE" w:rsidR="001E1792" w:rsidRPr="00561E06" w:rsidRDefault="00561E06">
      <w:pPr>
        <w:pStyle w:val="affffffffffffffffffffc"/>
        <w:ind w:left="0" w:firstLineChars="200" w:firstLine="480"/>
        <w:rPr>
          <w:szCs w:val="24"/>
        </w:rPr>
      </w:pPr>
      <w:r w:rsidRPr="00561E06">
        <w:rPr>
          <w:rFonts w:hint="eastAsia"/>
          <w:szCs w:val="24"/>
        </w:rPr>
        <w:t>通过黑盒测试、探索性测试对剑鱼网站进行全面的检测，如下是测试目标、技术、完成标准、及需要考虑的特殊事项：</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1E1792" w14:paraId="0DC4BDC4" w14:textId="77777777">
        <w:tc>
          <w:tcPr>
            <w:tcW w:w="1172" w:type="pct"/>
            <w:vAlign w:val="center"/>
          </w:tcPr>
          <w:p w14:paraId="707C1C3D" w14:textId="77777777" w:rsidR="001E1792" w:rsidRDefault="00BF4A5C">
            <w:pPr>
              <w:jc w:val="center"/>
              <w:rPr>
                <w:rFonts w:ascii="宋体" w:hAnsi="宋体"/>
                <w:b/>
                <w:bCs/>
                <w:szCs w:val="21"/>
                <w:lang w:val="en-GB"/>
              </w:rPr>
            </w:pPr>
            <w:r>
              <w:rPr>
                <w:rFonts w:ascii="宋体" w:hAnsi="宋体" w:hint="eastAsia"/>
                <w:b/>
                <w:bCs/>
                <w:szCs w:val="21"/>
                <w:lang w:val="en-GB"/>
              </w:rPr>
              <w:t>测试目标</w:t>
            </w:r>
          </w:p>
        </w:tc>
        <w:tc>
          <w:tcPr>
            <w:tcW w:w="3828" w:type="pct"/>
          </w:tcPr>
          <w:p w14:paraId="645436BC" w14:textId="77777777" w:rsidR="001E1792" w:rsidRDefault="00BF4A5C">
            <w:pPr>
              <w:rPr>
                <w:iCs/>
              </w:rPr>
            </w:pPr>
            <w:r>
              <w:rPr>
                <w:rFonts w:hint="eastAsia"/>
                <w:iCs/>
              </w:rPr>
              <w:t>确保测试的功能正常，其中包括导航，数据输入，处理和检索等功能。</w:t>
            </w:r>
          </w:p>
        </w:tc>
      </w:tr>
      <w:tr w:rsidR="001E1792" w14:paraId="614B347C" w14:textId="77777777">
        <w:tc>
          <w:tcPr>
            <w:tcW w:w="1172" w:type="pct"/>
            <w:vAlign w:val="center"/>
          </w:tcPr>
          <w:p w14:paraId="4FB0B828" w14:textId="77777777" w:rsidR="001E1792" w:rsidRDefault="00BF4A5C">
            <w:pPr>
              <w:jc w:val="center"/>
              <w:rPr>
                <w:rFonts w:ascii="宋体" w:hAnsi="宋体"/>
                <w:b/>
                <w:bCs/>
                <w:szCs w:val="21"/>
                <w:lang w:val="en-GB"/>
              </w:rPr>
            </w:pPr>
            <w:r>
              <w:rPr>
                <w:rFonts w:ascii="宋体" w:hAnsi="宋体" w:hint="eastAsia"/>
                <w:b/>
                <w:bCs/>
                <w:szCs w:val="21"/>
                <w:lang w:val="en-GB"/>
              </w:rPr>
              <w:t>技术</w:t>
            </w:r>
          </w:p>
        </w:tc>
        <w:tc>
          <w:tcPr>
            <w:tcW w:w="3828" w:type="pct"/>
          </w:tcPr>
          <w:p w14:paraId="4995B9F6" w14:textId="77777777" w:rsidR="001E1792" w:rsidRDefault="00BF4A5C">
            <w:pPr>
              <w:rPr>
                <w:iCs/>
              </w:rPr>
            </w:pPr>
            <w:r>
              <w:rPr>
                <w:rFonts w:hint="eastAsia"/>
                <w:iCs/>
              </w:rPr>
              <w:t>利用有效的和无效的数据来执行各个用例、用例流或功能，以核实以下内容：</w:t>
            </w:r>
          </w:p>
          <w:p w14:paraId="100BEDA2" w14:textId="77777777" w:rsidR="001E1792" w:rsidRDefault="00BF4A5C">
            <w:pPr>
              <w:rPr>
                <w:iCs/>
              </w:rPr>
            </w:pPr>
            <w:r>
              <w:rPr>
                <w:rFonts w:hint="eastAsia"/>
                <w:iCs/>
              </w:rPr>
              <w:t>在使用有效数据时得到预期的结果。</w:t>
            </w:r>
          </w:p>
          <w:p w14:paraId="3058FF69" w14:textId="0F94CAF2" w:rsidR="001E1792" w:rsidRDefault="00BF4A5C" w:rsidP="00561E06">
            <w:pPr>
              <w:rPr>
                <w:iCs/>
              </w:rPr>
            </w:pPr>
            <w:r>
              <w:rPr>
                <w:rFonts w:hint="eastAsia"/>
                <w:iCs/>
              </w:rPr>
              <w:t>在使用无效数据时显示相应的错误消息或警告消息。</w:t>
            </w:r>
          </w:p>
        </w:tc>
      </w:tr>
      <w:tr w:rsidR="001E1792" w14:paraId="02FB6C5C" w14:textId="77777777">
        <w:tc>
          <w:tcPr>
            <w:tcW w:w="1172" w:type="pct"/>
            <w:vAlign w:val="center"/>
          </w:tcPr>
          <w:p w14:paraId="1D2974FB" w14:textId="77777777" w:rsidR="001E1792" w:rsidRDefault="00BF4A5C">
            <w:pPr>
              <w:jc w:val="center"/>
              <w:rPr>
                <w:rFonts w:ascii="宋体" w:hAnsi="宋体"/>
                <w:b/>
                <w:bCs/>
                <w:szCs w:val="21"/>
                <w:lang w:val="en-GB"/>
              </w:rPr>
            </w:pPr>
            <w:r>
              <w:rPr>
                <w:rFonts w:ascii="宋体" w:hAnsi="宋体" w:hint="eastAsia"/>
                <w:b/>
                <w:bCs/>
                <w:szCs w:val="21"/>
                <w:lang w:val="en-GB"/>
              </w:rPr>
              <w:t>完成标准</w:t>
            </w:r>
          </w:p>
        </w:tc>
        <w:tc>
          <w:tcPr>
            <w:tcW w:w="3828" w:type="pct"/>
          </w:tcPr>
          <w:p w14:paraId="7F23993A" w14:textId="77777777" w:rsidR="001E1792" w:rsidRDefault="00561E06">
            <w:pPr>
              <w:rPr>
                <w:iCs/>
              </w:rPr>
            </w:pPr>
            <w:r>
              <w:rPr>
                <w:rFonts w:hint="eastAsia"/>
                <w:iCs/>
              </w:rPr>
              <w:t>前端：能够正常的发帖、点赞、跟帖、浏览等操作</w:t>
            </w:r>
          </w:p>
          <w:p w14:paraId="5A79854B" w14:textId="5B4331DB" w:rsidR="00561E06" w:rsidRDefault="00561E06">
            <w:pPr>
              <w:rPr>
                <w:iCs/>
              </w:rPr>
            </w:pPr>
            <w:r>
              <w:rPr>
                <w:rFonts w:hint="eastAsia"/>
                <w:iCs/>
              </w:rPr>
              <w:t>后台：检索功能正常、数据输入读取正常、返回值正常等</w:t>
            </w:r>
          </w:p>
        </w:tc>
      </w:tr>
      <w:tr w:rsidR="001E1792" w14:paraId="5C876696" w14:textId="77777777">
        <w:tc>
          <w:tcPr>
            <w:tcW w:w="1172" w:type="pct"/>
            <w:vAlign w:val="center"/>
          </w:tcPr>
          <w:p w14:paraId="0278BE4C" w14:textId="77777777" w:rsidR="001E1792" w:rsidRDefault="00BF4A5C">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6D2917EA" w14:textId="109699BC" w:rsidR="001E1792" w:rsidRDefault="00561E06">
            <w:pPr>
              <w:rPr>
                <w:iCs/>
              </w:rPr>
            </w:pPr>
            <w:r>
              <w:rPr>
                <w:rFonts w:hint="eastAsia"/>
                <w:iCs/>
              </w:rPr>
              <w:t>注意在数据输入时，应当包含</w:t>
            </w:r>
            <w:r w:rsidR="00C54CDC">
              <w:rPr>
                <w:rFonts w:hint="eastAsia"/>
                <w:iCs/>
              </w:rPr>
              <w:t>能考虑到的全部数据形式（如数字、字母、字符等）</w:t>
            </w:r>
          </w:p>
        </w:tc>
      </w:tr>
    </w:tbl>
    <w:p w14:paraId="51776122" w14:textId="77777777" w:rsidR="001E1792" w:rsidRDefault="00BF4A5C">
      <w:pPr>
        <w:pStyle w:val="32"/>
        <w:spacing w:before="0" w:after="0" w:line="240" w:lineRule="auto"/>
        <w:ind w:left="1751" w:hangingChars="545" w:hanging="1751"/>
        <w:jc w:val="left"/>
        <w:rPr>
          <w:rFonts w:ascii="宋体" w:hAnsi="宋体"/>
        </w:rPr>
      </w:pPr>
      <w:bookmarkStart w:id="72" w:name="_Toc529980596"/>
      <w:bookmarkStart w:id="73" w:name="_Toc530055330"/>
      <w:bookmarkStart w:id="74" w:name="_Toc86391592"/>
      <w:r>
        <w:rPr>
          <w:rFonts w:ascii="宋体" w:hAnsi="宋体" w:hint="eastAsia"/>
        </w:rPr>
        <w:lastRenderedPageBreak/>
        <w:t>用户界面测试</w:t>
      </w:r>
      <w:bookmarkEnd w:id="69"/>
      <w:bookmarkEnd w:id="70"/>
      <w:bookmarkEnd w:id="71"/>
      <w:bookmarkEnd w:id="72"/>
      <w:bookmarkEnd w:id="73"/>
      <w:bookmarkEnd w:id="74"/>
    </w:p>
    <w:p w14:paraId="6BD62A9E" w14:textId="73716A96" w:rsidR="001E1792" w:rsidRPr="00C54CDC" w:rsidRDefault="00C54CDC">
      <w:pPr>
        <w:pStyle w:val="affffffffffffffffffffc"/>
        <w:ind w:left="0" w:firstLineChars="200" w:firstLine="480"/>
        <w:rPr>
          <w:szCs w:val="24"/>
        </w:rPr>
      </w:pPr>
      <w:r w:rsidRPr="00C54CDC">
        <w:rPr>
          <w:rFonts w:hint="eastAsia"/>
          <w:szCs w:val="24"/>
        </w:rPr>
        <w:t>在测试用户界面时，应当结合后台一起完成，当用户在用户界面进行操作时，后台应能及时更新数据</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27"/>
        <w:gridCol w:w="6945"/>
      </w:tblGrid>
      <w:tr w:rsidR="001E1792" w14:paraId="448A0047" w14:textId="77777777">
        <w:tc>
          <w:tcPr>
            <w:tcW w:w="2127" w:type="dxa"/>
            <w:vAlign w:val="center"/>
          </w:tcPr>
          <w:p w14:paraId="122DE45D" w14:textId="77777777" w:rsidR="001E1792" w:rsidRDefault="00BF4A5C">
            <w:pPr>
              <w:jc w:val="center"/>
              <w:rPr>
                <w:rFonts w:ascii="宋体" w:hAnsi="宋体"/>
                <w:b/>
                <w:bCs/>
                <w:szCs w:val="21"/>
                <w:lang w:val="en-GB"/>
              </w:rPr>
            </w:pPr>
            <w:r>
              <w:rPr>
                <w:rFonts w:ascii="宋体" w:hAnsi="宋体" w:hint="eastAsia"/>
                <w:b/>
                <w:bCs/>
                <w:szCs w:val="21"/>
                <w:lang w:val="en-GB"/>
              </w:rPr>
              <w:t>测试目标</w:t>
            </w:r>
          </w:p>
        </w:tc>
        <w:tc>
          <w:tcPr>
            <w:tcW w:w="6945" w:type="dxa"/>
          </w:tcPr>
          <w:p w14:paraId="059E8C18" w14:textId="77777777" w:rsidR="001E1792" w:rsidRDefault="00BF4A5C">
            <w:pPr>
              <w:rPr>
                <w:iCs/>
              </w:rPr>
            </w:pPr>
            <w:r>
              <w:rPr>
                <w:rFonts w:hint="eastAsia"/>
                <w:iCs/>
              </w:rPr>
              <w:t>核实以下内容：</w:t>
            </w:r>
          </w:p>
          <w:p w14:paraId="2E71330F" w14:textId="77777777" w:rsidR="001E1792" w:rsidRDefault="00BF4A5C">
            <w:pPr>
              <w:rPr>
                <w:iCs/>
              </w:rPr>
            </w:pPr>
            <w:r>
              <w:rPr>
                <w:rFonts w:hint="eastAsia"/>
                <w:iCs/>
              </w:rPr>
              <w:t>通过测试进行的浏览可正确反映业务的功能和需求，这种浏览包括窗口与窗口之间、字段与字段之间的浏览，以及各种访问方法（</w:t>
            </w:r>
            <w:r>
              <w:rPr>
                <w:rFonts w:hint="eastAsia"/>
                <w:iCs/>
              </w:rPr>
              <w:t>Tab</w:t>
            </w:r>
            <w:r>
              <w:rPr>
                <w:rFonts w:hint="eastAsia"/>
                <w:iCs/>
              </w:rPr>
              <w:t>键、鼠标移动、和快捷键）的使用。</w:t>
            </w:r>
          </w:p>
          <w:p w14:paraId="47C0A515" w14:textId="77777777" w:rsidR="001E1792" w:rsidRDefault="00BF4A5C">
            <w:pPr>
              <w:rPr>
                <w:iCs/>
              </w:rPr>
            </w:pPr>
            <w:r>
              <w:rPr>
                <w:rFonts w:hint="eastAsia"/>
                <w:iCs/>
              </w:rPr>
              <w:t>窗口的对象和特征（例如，菜单、大小、位置、状态和中心）都符合标准。</w:t>
            </w:r>
          </w:p>
        </w:tc>
      </w:tr>
      <w:tr w:rsidR="001E1792" w14:paraId="7B8AC8B9" w14:textId="77777777">
        <w:tc>
          <w:tcPr>
            <w:tcW w:w="2127" w:type="dxa"/>
            <w:vAlign w:val="center"/>
          </w:tcPr>
          <w:p w14:paraId="7D3981F9" w14:textId="77777777" w:rsidR="001E1792" w:rsidRDefault="00BF4A5C">
            <w:pPr>
              <w:jc w:val="center"/>
              <w:rPr>
                <w:rFonts w:ascii="宋体" w:hAnsi="宋体"/>
                <w:b/>
                <w:bCs/>
                <w:szCs w:val="21"/>
                <w:lang w:val="en-GB"/>
              </w:rPr>
            </w:pPr>
            <w:r>
              <w:rPr>
                <w:rFonts w:ascii="宋体" w:hAnsi="宋体" w:hint="eastAsia"/>
                <w:b/>
                <w:bCs/>
                <w:szCs w:val="21"/>
                <w:lang w:val="en-GB"/>
              </w:rPr>
              <w:t>技术</w:t>
            </w:r>
          </w:p>
        </w:tc>
        <w:tc>
          <w:tcPr>
            <w:tcW w:w="6945" w:type="dxa"/>
          </w:tcPr>
          <w:p w14:paraId="223C3A06" w14:textId="77777777" w:rsidR="001E1792" w:rsidRDefault="00BF4A5C">
            <w:pPr>
              <w:rPr>
                <w:iCs/>
              </w:rPr>
            </w:pPr>
            <w:r>
              <w:rPr>
                <w:rFonts w:hint="eastAsia"/>
                <w:iCs/>
              </w:rPr>
              <w:t>为每个窗口创建或修改测试，以核实各个应用程序窗口和对象都可正确地进行浏览，并处于正常的对象状态。</w:t>
            </w:r>
          </w:p>
        </w:tc>
      </w:tr>
      <w:tr w:rsidR="001E1792" w14:paraId="7125244B" w14:textId="77777777">
        <w:tc>
          <w:tcPr>
            <w:tcW w:w="2127" w:type="dxa"/>
            <w:vAlign w:val="center"/>
          </w:tcPr>
          <w:p w14:paraId="16436B87" w14:textId="77777777" w:rsidR="001E1792" w:rsidRDefault="00BF4A5C">
            <w:pPr>
              <w:jc w:val="center"/>
              <w:rPr>
                <w:rFonts w:ascii="宋体" w:hAnsi="宋体"/>
                <w:b/>
                <w:bCs/>
                <w:szCs w:val="21"/>
                <w:lang w:val="en-GB"/>
              </w:rPr>
            </w:pPr>
            <w:r>
              <w:rPr>
                <w:rFonts w:ascii="宋体" w:hAnsi="宋体" w:hint="eastAsia"/>
                <w:b/>
                <w:bCs/>
                <w:szCs w:val="21"/>
                <w:lang w:val="en-GB"/>
              </w:rPr>
              <w:t>完成标准</w:t>
            </w:r>
          </w:p>
        </w:tc>
        <w:tc>
          <w:tcPr>
            <w:tcW w:w="6945" w:type="dxa"/>
          </w:tcPr>
          <w:p w14:paraId="3380D982" w14:textId="5EEDF42F" w:rsidR="001E1792" w:rsidRDefault="00C54CDC">
            <w:pPr>
              <w:rPr>
                <w:iCs/>
              </w:rPr>
            </w:pPr>
            <w:r>
              <w:rPr>
                <w:rFonts w:hint="eastAsia"/>
                <w:iCs/>
              </w:rPr>
              <w:t>前端进行对数据的增删改时，后台能及时更新数据</w:t>
            </w:r>
          </w:p>
        </w:tc>
      </w:tr>
      <w:tr w:rsidR="001E1792" w14:paraId="0ED61631" w14:textId="77777777">
        <w:tc>
          <w:tcPr>
            <w:tcW w:w="2127" w:type="dxa"/>
            <w:vAlign w:val="center"/>
          </w:tcPr>
          <w:p w14:paraId="38EE49CE" w14:textId="77777777" w:rsidR="001E1792" w:rsidRDefault="00BF4A5C">
            <w:pPr>
              <w:jc w:val="center"/>
              <w:rPr>
                <w:rFonts w:ascii="宋体" w:hAnsi="宋体"/>
                <w:b/>
                <w:bCs/>
                <w:szCs w:val="21"/>
                <w:lang w:val="en-GB"/>
              </w:rPr>
            </w:pPr>
            <w:r>
              <w:rPr>
                <w:rFonts w:ascii="宋体" w:hAnsi="宋体" w:hint="eastAsia"/>
                <w:b/>
                <w:bCs/>
                <w:szCs w:val="21"/>
                <w:lang w:val="en-GB"/>
              </w:rPr>
              <w:t>需考虑的特殊事项</w:t>
            </w:r>
          </w:p>
        </w:tc>
        <w:tc>
          <w:tcPr>
            <w:tcW w:w="6945" w:type="dxa"/>
          </w:tcPr>
          <w:p w14:paraId="289247B8" w14:textId="5AFD5629" w:rsidR="001E1792" w:rsidRDefault="00C54CDC">
            <w:pPr>
              <w:rPr>
                <w:iCs/>
              </w:rPr>
            </w:pPr>
            <w:r>
              <w:rPr>
                <w:rFonts w:hint="eastAsia"/>
                <w:iCs/>
              </w:rPr>
              <w:t>当后台对不同用户设置不同的管理权限时，用户所看到的界面都</w:t>
            </w:r>
          </w:p>
        </w:tc>
      </w:tr>
    </w:tbl>
    <w:p w14:paraId="24982B20" w14:textId="5AA12059" w:rsidR="001E1792" w:rsidRDefault="00BF4A5C">
      <w:pPr>
        <w:pStyle w:val="affffffffffffffffffffc"/>
        <w:ind w:left="0" w:firstLineChars="200" w:firstLine="480"/>
        <w:rPr>
          <w:color w:val="0000FF"/>
          <w:szCs w:val="24"/>
        </w:rPr>
      </w:pPr>
      <w:r>
        <w:rPr>
          <w:rFonts w:hint="eastAsia"/>
          <w:color w:val="0000FF"/>
          <w:szCs w:val="24"/>
        </w:rPr>
        <w:t>。</w:t>
      </w:r>
    </w:p>
    <w:p w14:paraId="794F5E5A" w14:textId="4797184D" w:rsidR="00C420F0" w:rsidRDefault="00C420F0" w:rsidP="00C420F0">
      <w:pPr>
        <w:pStyle w:val="32"/>
        <w:spacing w:before="0" w:after="0" w:line="240" w:lineRule="auto"/>
        <w:ind w:left="1751" w:hangingChars="545" w:hanging="1751"/>
        <w:jc w:val="left"/>
        <w:rPr>
          <w:rFonts w:ascii="宋体" w:hAnsi="宋体"/>
        </w:rPr>
      </w:pPr>
      <w:r>
        <w:rPr>
          <w:rFonts w:ascii="宋体" w:hAnsi="宋体" w:hint="eastAsia"/>
        </w:rPr>
        <w:t>接口</w:t>
      </w:r>
      <w:r>
        <w:rPr>
          <w:rFonts w:ascii="宋体" w:hAnsi="宋体"/>
        </w:rPr>
        <w:t>测试</w:t>
      </w:r>
    </w:p>
    <w:p w14:paraId="0A8C2AF3" w14:textId="5B8A5EC2" w:rsidR="00C420F0" w:rsidRPr="00C420F0" w:rsidRDefault="00C420F0" w:rsidP="00C420F0">
      <w:pPr>
        <w:ind w:left="420" w:firstLine="420"/>
        <w:rPr>
          <w:rFonts w:hint="eastAsia"/>
        </w:rPr>
      </w:pPr>
      <w:r>
        <w:t>接口测试也属于功能测试，测试流程是首先根据接口文档编写测试用例（用例编写可以按照</w:t>
      </w:r>
      <w:r>
        <w:t xml:space="preserve"> </w:t>
      </w:r>
      <w:r>
        <w:t>功能测试的规则来编写，例如等价类划分，边界值等设计方法），然后执行测试，查看不同</w:t>
      </w:r>
      <w:r>
        <w:t xml:space="preserve"> </w:t>
      </w:r>
      <w:r>
        <w:t>的参数请求，判断接口的返回数据是否达到预期，可能需要转换接口数据格式，常见为</w:t>
      </w:r>
      <w:r>
        <w:t xml:space="preserve"> json </w:t>
      </w:r>
      <w:r>
        <w:t>格式，并且需根据需求支持一种或多种接口请求方式（例如</w:t>
      </w:r>
      <w:r>
        <w:t xml:space="preserve"> GET </w:t>
      </w:r>
      <w:r>
        <w:t>请求、</w:t>
      </w:r>
      <w:r>
        <w:t xml:space="preserve">POST </w:t>
      </w:r>
      <w:r>
        <w:t>请求等），请</w:t>
      </w:r>
      <w:r>
        <w:t xml:space="preserve"> </w:t>
      </w:r>
      <w:r>
        <w:t>求协议为</w:t>
      </w:r>
      <w:r>
        <w:t xml:space="preserve"> http </w:t>
      </w:r>
      <w:r>
        <w:t>或</w:t>
      </w:r>
      <w:r>
        <w:t xml:space="preserve"> https </w:t>
      </w:r>
      <w:r>
        <w:t>等。</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20F0" w14:paraId="4CE464E0" w14:textId="77777777" w:rsidTr="00BD16CB">
        <w:tc>
          <w:tcPr>
            <w:tcW w:w="1172" w:type="pct"/>
            <w:vAlign w:val="center"/>
          </w:tcPr>
          <w:p w14:paraId="74E3A8BD" w14:textId="77777777" w:rsidR="00C420F0" w:rsidRDefault="00C420F0" w:rsidP="00BD16CB">
            <w:pPr>
              <w:jc w:val="center"/>
              <w:rPr>
                <w:rFonts w:ascii="宋体" w:hAnsi="宋体"/>
                <w:b/>
                <w:bCs/>
                <w:szCs w:val="21"/>
                <w:lang w:val="en-GB"/>
              </w:rPr>
            </w:pPr>
            <w:r>
              <w:rPr>
                <w:rFonts w:ascii="宋体" w:hAnsi="宋体" w:hint="eastAsia"/>
                <w:b/>
                <w:bCs/>
                <w:szCs w:val="21"/>
                <w:lang w:val="en-GB"/>
              </w:rPr>
              <w:t>测试目标</w:t>
            </w:r>
          </w:p>
        </w:tc>
        <w:tc>
          <w:tcPr>
            <w:tcW w:w="3828" w:type="pct"/>
          </w:tcPr>
          <w:p w14:paraId="5CCD5936" w14:textId="358B111D" w:rsidR="00C420F0" w:rsidRDefault="00C420F0" w:rsidP="00BD16CB">
            <w:pPr>
              <w:rPr>
                <w:iCs/>
              </w:rPr>
            </w:pPr>
            <w:r>
              <w:rPr>
                <w:rFonts w:hint="eastAsia"/>
                <w:iCs/>
              </w:rPr>
              <w:t>对剑鱼网站进行</w:t>
            </w:r>
            <w:r w:rsidR="00500835">
              <w:rPr>
                <w:rFonts w:hint="eastAsia"/>
                <w:iCs/>
              </w:rPr>
              <w:t>接口</w:t>
            </w:r>
            <w:r>
              <w:rPr>
                <w:rFonts w:hint="eastAsia"/>
                <w:iCs/>
              </w:rPr>
              <w:t>测试，确保</w:t>
            </w:r>
            <w:r w:rsidR="00500835">
              <w:rPr>
                <w:rFonts w:hint="eastAsia"/>
                <w:iCs/>
              </w:rPr>
              <w:t>接口调用的正确性</w:t>
            </w:r>
          </w:p>
        </w:tc>
      </w:tr>
      <w:tr w:rsidR="00C420F0" w14:paraId="77243648" w14:textId="77777777" w:rsidTr="00BD16CB">
        <w:tc>
          <w:tcPr>
            <w:tcW w:w="1172" w:type="pct"/>
            <w:vAlign w:val="center"/>
          </w:tcPr>
          <w:p w14:paraId="70FED3AB" w14:textId="77777777" w:rsidR="00C420F0" w:rsidRDefault="00C420F0" w:rsidP="00BD16CB">
            <w:pPr>
              <w:jc w:val="center"/>
              <w:rPr>
                <w:rFonts w:ascii="宋体" w:hAnsi="宋体"/>
                <w:b/>
                <w:bCs/>
                <w:szCs w:val="21"/>
                <w:lang w:val="en-GB"/>
              </w:rPr>
            </w:pPr>
            <w:r>
              <w:rPr>
                <w:rFonts w:ascii="宋体" w:hAnsi="宋体" w:hint="eastAsia"/>
                <w:b/>
                <w:bCs/>
                <w:szCs w:val="21"/>
                <w:lang w:val="en-GB"/>
              </w:rPr>
              <w:t>技术</w:t>
            </w:r>
          </w:p>
        </w:tc>
        <w:tc>
          <w:tcPr>
            <w:tcW w:w="3828" w:type="pct"/>
          </w:tcPr>
          <w:p w14:paraId="7B0B2F58" w14:textId="57AF0061" w:rsidR="00C420F0" w:rsidRDefault="00500835" w:rsidP="00BD16CB">
            <w:pPr>
              <w:rPr>
                <w:iCs/>
              </w:rPr>
            </w:pPr>
            <w:r>
              <w:rPr>
                <w:rFonts w:ascii="等线" w:eastAsia="等线" w:hAnsi="等线" w:cs="等线" w:hint="eastAsia"/>
              </w:rPr>
              <w:t>以使用postman为主进行接口调试；</w:t>
            </w:r>
            <w:r>
              <w:t>使用</w:t>
            </w:r>
            <w:r>
              <w:t xml:space="preserve"> fiddler </w:t>
            </w:r>
            <w:r>
              <w:t>进行接口请求抓取</w:t>
            </w:r>
          </w:p>
        </w:tc>
      </w:tr>
      <w:tr w:rsidR="00C420F0" w14:paraId="22A45259" w14:textId="77777777" w:rsidTr="00BD16CB">
        <w:tc>
          <w:tcPr>
            <w:tcW w:w="1172" w:type="pct"/>
            <w:vAlign w:val="center"/>
          </w:tcPr>
          <w:p w14:paraId="434356FA" w14:textId="77777777" w:rsidR="00C420F0" w:rsidRDefault="00C420F0" w:rsidP="00BD16CB">
            <w:pPr>
              <w:jc w:val="center"/>
              <w:rPr>
                <w:rFonts w:ascii="宋体" w:hAnsi="宋体"/>
                <w:b/>
                <w:bCs/>
                <w:szCs w:val="21"/>
                <w:lang w:val="en-GB"/>
              </w:rPr>
            </w:pPr>
            <w:r>
              <w:rPr>
                <w:rFonts w:ascii="宋体" w:hAnsi="宋体" w:hint="eastAsia"/>
                <w:b/>
                <w:bCs/>
                <w:szCs w:val="21"/>
                <w:lang w:val="en-GB"/>
              </w:rPr>
              <w:t>完成标准</w:t>
            </w:r>
          </w:p>
        </w:tc>
        <w:tc>
          <w:tcPr>
            <w:tcW w:w="3828" w:type="pct"/>
          </w:tcPr>
          <w:p w14:paraId="096C812D" w14:textId="7C611CF2" w:rsidR="00C420F0" w:rsidRDefault="00500835" w:rsidP="00BD16CB">
            <w:pPr>
              <w:rPr>
                <w:iCs/>
              </w:rPr>
            </w:pPr>
            <w:r>
              <w:t>普通缺陷</w:t>
            </w:r>
            <w:r>
              <w:t xml:space="preserve"> 90%</w:t>
            </w:r>
            <w:r>
              <w:t>得到修改并且通过复测</w:t>
            </w:r>
          </w:p>
        </w:tc>
      </w:tr>
      <w:tr w:rsidR="00C420F0" w14:paraId="57E35740" w14:textId="77777777" w:rsidTr="00BD16CB">
        <w:tc>
          <w:tcPr>
            <w:tcW w:w="1172" w:type="pct"/>
            <w:vAlign w:val="center"/>
          </w:tcPr>
          <w:p w14:paraId="14F7E040" w14:textId="77777777" w:rsidR="00C420F0" w:rsidRDefault="00C420F0" w:rsidP="00BD16CB">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0462A868" w14:textId="77777777" w:rsidR="00C420F0" w:rsidRDefault="00C420F0" w:rsidP="00BD16CB">
            <w:pPr>
              <w:rPr>
                <w:iCs/>
              </w:rPr>
            </w:pPr>
          </w:p>
        </w:tc>
      </w:tr>
    </w:tbl>
    <w:p w14:paraId="5D271E05" w14:textId="77777777" w:rsidR="001E1792" w:rsidRDefault="001E1792">
      <w:pPr>
        <w:ind w:firstLineChars="200" w:firstLine="420"/>
        <w:rPr>
          <w:iCs/>
        </w:rPr>
      </w:pPr>
    </w:p>
    <w:p w14:paraId="40B78114" w14:textId="77777777" w:rsidR="001E1792" w:rsidRDefault="00BF4A5C">
      <w:pPr>
        <w:pStyle w:val="20"/>
        <w:spacing w:before="0" w:after="0" w:line="240" w:lineRule="auto"/>
        <w:ind w:left="1259" w:hangingChars="392" w:hanging="1259"/>
        <w:jc w:val="left"/>
        <w:rPr>
          <w:rFonts w:ascii="宋体" w:hAnsi="宋体"/>
        </w:rPr>
      </w:pPr>
      <w:bookmarkStart w:id="75" w:name="_Toc529980601"/>
      <w:bookmarkStart w:id="76" w:name="_Toc530055335"/>
      <w:bookmarkStart w:id="77" w:name="_Toc86391593"/>
      <w:r>
        <w:rPr>
          <w:rFonts w:ascii="宋体" w:hAnsi="宋体" w:hint="eastAsia"/>
        </w:rPr>
        <w:t>非功能</w:t>
      </w:r>
      <w:r>
        <w:rPr>
          <w:rFonts w:ascii="宋体" w:hAnsi="宋体"/>
        </w:rPr>
        <w:t>性测试</w:t>
      </w:r>
      <w:bookmarkEnd w:id="75"/>
      <w:bookmarkEnd w:id="76"/>
      <w:bookmarkEnd w:id="77"/>
    </w:p>
    <w:p w14:paraId="4BBC39C0" w14:textId="77777777" w:rsidR="001E1792" w:rsidRDefault="00BF4A5C">
      <w:pPr>
        <w:pStyle w:val="32"/>
        <w:spacing w:before="0" w:after="0" w:line="240" w:lineRule="auto"/>
        <w:ind w:left="1751" w:hangingChars="545" w:hanging="1751"/>
        <w:jc w:val="left"/>
        <w:rPr>
          <w:rFonts w:ascii="宋体" w:hAnsi="宋体"/>
        </w:rPr>
      </w:pPr>
      <w:bookmarkStart w:id="78" w:name="_Toc529980607"/>
      <w:bookmarkStart w:id="79" w:name="_Toc530055341"/>
      <w:bookmarkStart w:id="80" w:name="_Toc86391594"/>
      <w:bookmarkStart w:id="81" w:name="_Toc124570574"/>
      <w:bookmarkStart w:id="82" w:name="_Toc124824206"/>
      <w:r>
        <w:rPr>
          <w:rFonts w:ascii="宋体" w:hAnsi="宋体" w:hint="eastAsia"/>
        </w:rPr>
        <w:t>安全性</w:t>
      </w:r>
      <w:r>
        <w:rPr>
          <w:rFonts w:ascii="宋体" w:hAnsi="宋体"/>
        </w:rPr>
        <w:t>测试</w:t>
      </w:r>
      <w:bookmarkEnd w:id="78"/>
      <w:bookmarkEnd w:id="79"/>
      <w:bookmarkEnd w:id="80"/>
    </w:p>
    <w:p w14:paraId="0F00600E" w14:textId="77777777" w:rsidR="001E1792" w:rsidRPr="002C2621" w:rsidRDefault="00BF4A5C">
      <w:pPr>
        <w:pStyle w:val="affffffffffffffffffffc"/>
        <w:ind w:left="0" w:firstLineChars="200" w:firstLine="480"/>
        <w:rPr>
          <w:szCs w:val="24"/>
        </w:rPr>
      </w:pPr>
      <w:r w:rsidRPr="002C2621">
        <w:rPr>
          <w:rFonts w:hint="eastAsia"/>
          <w:szCs w:val="24"/>
        </w:rPr>
        <w:t>检查</w:t>
      </w:r>
      <w:r w:rsidRPr="002C2621">
        <w:rPr>
          <w:szCs w:val="24"/>
        </w:rPr>
        <w:t>系统安全、是否达到</w:t>
      </w:r>
      <w:r w:rsidRPr="002C2621">
        <w:rPr>
          <w:rFonts w:hint="eastAsia"/>
          <w:szCs w:val="24"/>
        </w:rPr>
        <w:t>安全</w:t>
      </w:r>
      <w:r w:rsidRPr="002C2621">
        <w:rPr>
          <w:szCs w:val="24"/>
        </w:rPr>
        <w:t>需求，是否</w:t>
      </w:r>
      <w:r w:rsidRPr="002C2621">
        <w:rPr>
          <w:rFonts w:hint="eastAsia"/>
          <w:szCs w:val="24"/>
        </w:rPr>
        <w:t>存在</w:t>
      </w:r>
      <w:r w:rsidRPr="002C2621">
        <w:rPr>
          <w:szCs w:val="24"/>
        </w:rPr>
        <w:t>安全隐患。</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1E1792" w14:paraId="2855C993" w14:textId="77777777">
        <w:tc>
          <w:tcPr>
            <w:tcW w:w="1172" w:type="pct"/>
            <w:vAlign w:val="center"/>
          </w:tcPr>
          <w:p w14:paraId="1C71C2BE" w14:textId="77777777" w:rsidR="001E1792" w:rsidRDefault="00BF4A5C">
            <w:pPr>
              <w:jc w:val="center"/>
              <w:rPr>
                <w:rFonts w:ascii="宋体" w:hAnsi="宋体"/>
                <w:b/>
                <w:bCs/>
                <w:szCs w:val="21"/>
                <w:lang w:val="en-GB"/>
              </w:rPr>
            </w:pPr>
            <w:r>
              <w:rPr>
                <w:rFonts w:ascii="宋体" w:hAnsi="宋体" w:hint="eastAsia"/>
                <w:b/>
                <w:bCs/>
                <w:szCs w:val="21"/>
                <w:lang w:val="en-GB"/>
              </w:rPr>
              <w:t>测试目标</w:t>
            </w:r>
          </w:p>
        </w:tc>
        <w:tc>
          <w:tcPr>
            <w:tcW w:w="3828" w:type="pct"/>
          </w:tcPr>
          <w:p w14:paraId="5348BBB4" w14:textId="1099DA59" w:rsidR="001E1792" w:rsidRDefault="002C2621">
            <w:pPr>
              <w:rPr>
                <w:iCs/>
              </w:rPr>
            </w:pPr>
            <w:r>
              <w:rPr>
                <w:rFonts w:hint="eastAsia"/>
                <w:iCs/>
              </w:rPr>
              <w:t>对剑鱼网站进行渗透测试，确保网站无漏铜，信息安全等</w:t>
            </w:r>
          </w:p>
        </w:tc>
      </w:tr>
      <w:tr w:rsidR="001E1792" w14:paraId="3D6FD2B3" w14:textId="77777777">
        <w:tc>
          <w:tcPr>
            <w:tcW w:w="1172" w:type="pct"/>
            <w:vAlign w:val="center"/>
          </w:tcPr>
          <w:p w14:paraId="7E22D66E" w14:textId="77777777" w:rsidR="001E1792" w:rsidRDefault="00BF4A5C">
            <w:pPr>
              <w:jc w:val="center"/>
              <w:rPr>
                <w:rFonts w:ascii="宋体" w:hAnsi="宋体"/>
                <w:b/>
                <w:bCs/>
                <w:szCs w:val="21"/>
                <w:lang w:val="en-GB"/>
              </w:rPr>
            </w:pPr>
            <w:r>
              <w:rPr>
                <w:rFonts w:ascii="宋体" w:hAnsi="宋体" w:hint="eastAsia"/>
                <w:b/>
                <w:bCs/>
                <w:szCs w:val="21"/>
                <w:lang w:val="en-GB"/>
              </w:rPr>
              <w:t>技术</w:t>
            </w:r>
          </w:p>
        </w:tc>
        <w:tc>
          <w:tcPr>
            <w:tcW w:w="3828" w:type="pct"/>
          </w:tcPr>
          <w:p w14:paraId="1989257C" w14:textId="17F9EBC0" w:rsidR="001E1792" w:rsidRDefault="002C2621">
            <w:pPr>
              <w:rPr>
                <w:iCs/>
              </w:rPr>
            </w:pPr>
            <w:r>
              <w:rPr>
                <w:rFonts w:ascii="等线" w:eastAsia="等线" w:hAnsi="等线" w:cs="等线"/>
              </w:rPr>
              <w:t>信息收集，利用</w:t>
            </w:r>
            <w:proofErr w:type="spellStart"/>
            <w:r>
              <w:rPr>
                <w:rFonts w:ascii="等线" w:eastAsia="等线" w:hAnsi="等线" w:cs="等线"/>
              </w:rPr>
              <w:t>burpsuit</w:t>
            </w:r>
            <w:proofErr w:type="spellEnd"/>
            <w:r>
              <w:rPr>
                <w:rFonts w:ascii="等线" w:eastAsia="等线" w:hAnsi="等线" w:cs="等线"/>
              </w:rPr>
              <w:t>进行漏洞扫描，爬取网站，自动化攻击，对网站进行手工测试</w:t>
            </w:r>
          </w:p>
        </w:tc>
      </w:tr>
      <w:tr w:rsidR="001E1792" w14:paraId="57E7CF59" w14:textId="77777777">
        <w:tc>
          <w:tcPr>
            <w:tcW w:w="1172" w:type="pct"/>
            <w:vAlign w:val="center"/>
          </w:tcPr>
          <w:p w14:paraId="05F2EFE7" w14:textId="77777777" w:rsidR="001E1792" w:rsidRDefault="00BF4A5C">
            <w:pPr>
              <w:jc w:val="center"/>
              <w:rPr>
                <w:rFonts w:ascii="宋体" w:hAnsi="宋体"/>
                <w:b/>
                <w:bCs/>
                <w:szCs w:val="21"/>
                <w:lang w:val="en-GB"/>
              </w:rPr>
            </w:pPr>
            <w:r>
              <w:rPr>
                <w:rFonts w:ascii="宋体" w:hAnsi="宋体" w:hint="eastAsia"/>
                <w:b/>
                <w:bCs/>
                <w:szCs w:val="21"/>
                <w:lang w:val="en-GB"/>
              </w:rPr>
              <w:t>完成标准</w:t>
            </w:r>
          </w:p>
        </w:tc>
        <w:tc>
          <w:tcPr>
            <w:tcW w:w="3828" w:type="pct"/>
          </w:tcPr>
          <w:p w14:paraId="53EA2059" w14:textId="08BEA45D" w:rsidR="001E1792" w:rsidRDefault="00EC16A3">
            <w:pPr>
              <w:rPr>
                <w:iCs/>
              </w:rPr>
            </w:pPr>
            <w:r>
              <w:rPr>
                <w:rFonts w:hint="eastAsia"/>
                <w:iCs/>
              </w:rPr>
              <w:t>收集</w:t>
            </w:r>
            <w:r w:rsidR="002C2621">
              <w:rPr>
                <w:rFonts w:hint="eastAsia"/>
                <w:iCs/>
              </w:rPr>
              <w:t>漏洞</w:t>
            </w:r>
            <w:r>
              <w:rPr>
                <w:rFonts w:hint="eastAsia"/>
                <w:iCs/>
              </w:rPr>
              <w:t>，直至无漏洞</w:t>
            </w:r>
          </w:p>
        </w:tc>
      </w:tr>
      <w:tr w:rsidR="001E1792" w14:paraId="28533A61" w14:textId="77777777">
        <w:tc>
          <w:tcPr>
            <w:tcW w:w="1172" w:type="pct"/>
            <w:vAlign w:val="center"/>
          </w:tcPr>
          <w:p w14:paraId="730A5B13" w14:textId="77777777" w:rsidR="001E1792" w:rsidRDefault="00BF4A5C">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6F54EE9F" w14:textId="77777777" w:rsidR="001E1792" w:rsidRDefault="001E1792">
            <w:pPr>
              <w:rPr>
                <w:iCs/>
              </w:rPr>
            </w:pPr>
          </w:p>
        </w:tc>
      </w:tr>
    </w:tbl>
    <w:p w14:paraId="6D16ADFB" w14:textId="51B977C4" w:rsidR="00E154B8" w:rsidRDefault="00E154B8" w:rsidP="00E154B8">
      <w:pPr>
        <w:pStyle w:val="32"/>
        <w:spacing w:before="0" w:after="0" w:line="240" w:lineRule="auto"/>
        <w:ind w:left="1751" w:hangingChars="545" w:hanging="1751"/>
        <w:jc w:val="left"/>
        <w:rPr>
          <w:rFonts w:ascii="宋体" w:hAnsi="宋体"/>
        </w:rPr>
      </w:pPr>
      <w:r>
        <w:rPr>
          <w:rFonts w:ascii="宋体" w:hAnsi="宋体" w:hint="eastAsia"/>
        </w:rPr>
        <w:t>兼容</w:t>
      </w:r>
      <w:r>
        <w:rPr>
          <w:rFonts w:ascii="宋体" w:hAnsi="宋体" w:hint="eastAsia"/>
        </w:rPr>
        <w:t>性</w:t>
      </w:r>
      <w:r>
        <w:rPr>
          <w:rFonts w:ascii="宋体" w:hAnsi="宋体"/>
        </w:rPr>
        <w:t>测试</w:t>
      </w:r>
    </w:p>
    <w:p w14:paraId="24E66FAA" w14:textId="54F6D23A" w:rsidR="00C420F0" w:rsidRDefault="00E154B8" w:rsidP="00E154B8">
      <w:pPr>
        <w:ind w:left="420"/>
        <w:rPr>
          <w:rFonts w:hint="eastAsia"/>
        </w:rPr>
      </w:pPr>
      <w:r>
        <w:rPr>
          <w:rFonts w:hint="eastAsia"/>
        </w:rPr>
        <w:t>要求该网站在多个浏览器均可以进行操作</w:t>
      </w:r>
    </w:p>
    <w:p w14:paraId="65EAD16B" w14:textId="77777777" w:rsidR="001E1792" w:rsidRDefault="00BF4A5C">
      <w:pPr>
        <w:pStyle w:val="20"/>
        <w:spacing w:before="0" w:after="0" w:line="240" w:lineRule="auto"/>
        <w:ind w:left="1259" w:hangingChars="392" w:hanging="1259"/>
        <w:jc w:val="left"/>
        <w:rPr>
          <w:rFonts w:ascii="宋体" w:hAnsi="宋体"/>
        </w:rPr>
      </w:pPr>
      <w:bookmarkStart w:id="83" w:name="_Toc529980608"/>
      <w:bookmarkStart w:id="84" w:name="_Toc530055342"/>
      <w:bookmarkStart w:id="85" w:name="_Toc86391595"/>
      <w:bookmarkEnd w:id="81"/>
      <w:bookmarkEnd w:id="82"/>
      <w:r>
        <w:rPr>
          <w:rFonts w:ascii="宋体" w:hAnsi="宋体" w:hint="eastAsia"/>
        </w:rPr>
        <w:lastRenderedPageBreak/>
        <w:t>测试</w:t>
      </w:r>
      <w:r>
        <w:rPr>
          <w:rFonts w:ascii="宋体" w:hAnsi="宋体"/>
        </w:rPr>
        <w:t>要求</w:t>
      </w:r>
      <w:bookmarkEnd w:id="83"/>
      <w:bookmarkEnd w:id="84"/>
      <w:bookmarkEnd w:id="85"/>
    </w:p>
    <w:p w14:paraId="7C70E523" w14:textId="77777777" w:rsidR="001E1792" w:rsidRDefault="00BF4A5C">
      <w:pPr>
        <w:pStyle w:val="32"/>
        <w:spacing w:before="0" w:after="0" w:line="240" w:lineRule="auto"/>
        <w:ind w:left="1751" w:hangingChars="545" w:hanging="1751"/>
        <w:jc w:val="left"/>
        <w:rPr>
          <w:rFonts w:ascii="宋体" w:hAnsi="宋体"/>
        </w:rPr>
      </w:pPr>
      <w:bookmarkStart w:id="86" w:name="_Toc529980609"/>
      <w:bookmarkStart w:id="87" w:name="_Toc530055343"/>
      <w:bookmarkStart w:id="88" w:name="_Toc86391596"/>
      <w:r>
        <w:rPr>
          <w:rFonts w:ascii="宋体" w:hAnsi="宋体"/>
        </w:rPr>
        <w:t>测试覆盖率</w:t>
      </w:r>
      <w:bookmarkEnd w:id="86"/>
      <w:bookmarkEnd w:id="87"/>
      <w:bookmarkEnd w:id="88"/>
    </w:p>
    <w:p w14:paraId="121365CE" w14:textId="77777777" w:rsidR="001E1792" w:rsidRDefault="001E1792">
      <w:pPr>
        <w:pStyle w:val="affffff4"/>
        <w:keepNext/>
        <w:keepLines/>
        <w:numPr>
          <w:ilvl w:val="0"/>
          <w:numId w:val="92"/>
        </w:numPr>
        <w:tabs>
          <w:tab w:val="left" w:pos="454"/>
        </w:tabs>
        <w:adjustRightInd w:val="0"/>
        <w:spacing w:before="20" w:after="20"/>
        <w:ind w:firstLineChars="0"/>
        <w:outlineLvl w:val="1"/>
        <w:rPr>
          <w:rFonts w:ascii="宋体" w:hAnsi="宋体"/>
          <w:b/>
          <w:bCs/>
          <w:vanish/>
          <w:sz w:val="30"/>
          <w:szCs w:val="30"/>
        </w:rPr>
      </w:pPr>
      <w:bookmarkStart w:id="89" w:name="_Toc529883062"/>
      <w:bookmarkStart w:id="90" w:name="_Toc529955074"/>
      <w:bookmarkStart w:id="91" w:name="_Toc529969916"/>
      <w:bookmarkStart w:id="92" w:name="_Toc529970591"/>
      <w:bookmarkStart w:id="93" w:name="_Toc529980610"/>
      <w:bookmarkStart w:id="94" w:name="_Toc529883633"/>
      <w:bookmarkStart w:id="95" w:name="_Toc530062705"/>
      <w:bookmarkStart w:id="96" w:name="_Toc530062743"/>
      <w:bookmarkStart w:id="97" w:name="_Toc86391597"/>
      <w:bookmarkEnd w:id="89"/>
      <w:bookmarkEnd w:id="90"/>
      <w:bookmarkEnd w:id="91"/>
      <w:bookmarkEnd w:id="92"/>
      <w:bookmarkEnd w:id="93"/>
      <w:bookmarkEnd w:id="94"/>
      <w:bookmarkEnd w:id="95"/>
      <w:bookmarkEnd w:id="96"/>
      <w:bookmarkEnd w:id="97"/>
    </w:p>
    <w:p w14:paraId="0D354D81" w14:textId="77777777" w:rsidR="001E1792" w:rsidRDefault="001E1792">
      <w:pPr>
        <w:pStyle w:val="affffff4"/>
        <w:keepNext/>
        <w:keepLines/>
        <w:numPr>
          <w:ilvl w:val="0"/>
          <w:numId w:val="92"/>
        </w:numPr>
        <w:tabs>
          <w:tab w:val="left" w:pos="454"/>
        </w:tabs>
        <w:adjustRightInd w:val="0"/>
        <w:spacing w:before="20" w:after="20"/>
        <w:ind w:firstLineChars="0"/>
        <w:outlineLvl w:val="1"/>
        <w:rPr>
          <w:rFonts w:ascii="宋体" w:hAnsi="宋体"/>
          <w:b/>
          <w:bCs/>
          <w:vanish/>
          <w:sz w:val="30"/>
          <w:szCs w:val="30"/>
        </w:rPr>
      </w:pPr>
      <w:bookmarkStart w:id="98" w:name="_Toc529980611"/>
      <w:bookmarkStart w:id="99" w:name="_Toc529883634"/>
      <w:bookmarkStart w:id="100" w:name="_Toc529969917"/>
      <w:bookmarkStart w:id="101" w:name="_Toc529970592"/>
      <w:bookmarkStart w:id="102" w:name="_Toc530062706"/>
      <w:bookmarkStart w:id="103" w:name="_Toc529883063"/>
      <w:bookmarkStart w:id="104" w:name="_Toc529955075"/>
      <w:bookmarkStart w:id="105" w:name="_Toc530062744"/>
      <w:bookmarkStart w:id="106" w:name="_Toc86391598"/>
      <w:bookmarkEnd w:id="98"/>
      <w:bookmarkEnd w:id="99"/>
      <w:bookmarkEnd w:id="100"/>
      <w:bookmarkEnd w:id="101"/>
      <w:bookmarkEnd w:id="102"/>
      <w:bookmarkEnd w:id="103"/>
      <w:bookmarkEnd w:id="104"/>
      <w:bookmarkEnd w:id="105"/>
      <w:bookmarkEnd w:id="106"/>
    </w:p>
    <w:p w14:paraId="50EB1425" w14:textId="77777777" w:rsidR="001E1792" w:rsidRDefault="001E1792">
      <w:pPr>
        <w:pStyle w:val="affffff4"/>
        <w:keepNext/>
        <w:keepLines/>
        <w:numPr>
          <w:ilvl w:val="0"/>
          <w:numId w:val="92"/>
        </w:numPr>
        <w:tabs>
          <w:tab w:val="left" w:pos="454"/>
        </w:tabs>
        <w:adjustRightInd w:val="0"/>
        <w:spacing w:before="20" w:after="20"/>
        <w:ind w:firstLineChars="0"/>
        <w:outlineLvl w:val="1"/>
        <w:rPr>
          <w:rFonts w:ascii="宋体" w:hAnsi="宋体"/>
          <w:b/>
          <w:bCs/>
          <w:vanish/>
          <w:sz w:val="30"/>
          <w:szCs w:val="30"/>
        </w:rPr>
      </w:pPr>
      <w:bookmarkStart w:id="107" w:name="_Toc530062707"/>
      <w:bookmarkStart w:id="108" w:name="_Toc530062745"/>
      <w:bookmarkStart w:id="109" w:name="_Toc529955076"/>
      <w:bookmarkStart w:id="110" w:name="_Toc529980612"/>
      <w:bookmarkStart w:id="111" w:name="_Toc529970593"/>
      <w:bookmarkStart w:id="112" w:name="_Toc529969918"/>
      <w:bookmarkStart w:id="113" w:name="_Toc529883064"/>
      <w:bookmarkStart w:id="114" w:name="_Toc529883635"/>
      <w:bookmarkStart w:id="115" w:name="_Toc86391599"/>
      <w:bookmarkEnd w:id="107"/>
      <w:bookmarkEnd w:id="108"/>
      <w:bookmarkEnd w:id="109"/>
      <w:bookmarkEnd w:id="110"/>
      <w:bookmarkEnd w:id="111"/>
      <w:bookmarkEnd w:id="112"/>
      <w:bookmarkEnd w:id="113"/>
      <w:bookmarkEnd w:id="114"/>
      <w:bookmarkEnd w:id="115"/>
    </w:p>
    <w:p w14:paraId="6570B7D1" w14:textId="77777777" w:rsidR="001E1792" w:rsidRDefault="001E1792">
      <w:pPr>
        <w:pStyle w:val="affffff4"/>
        <w:keepNext/>
        <w:keepLines/>
        <w:numPr>
          <w:ilvl w:val="0"/>
          <w:numId w:val="92"/>
        </w:numPr>
        <w:tabs>
          <w:tab w:val="left" w:pos="454"/>
        </w:tabs>
        <w:adjustRightInd w:val="0"/>
        <w:spacing w:before="20" w:after="20"/>
        <w:ind w:firstLineChars="0"/>
        <w:outlineLvl w:val="1"/>
        <w:rPr>
          <w:rFonts w:ascii="宋体" w:hAnsi="宋体"/>
          <w:b/>
          <w:bCs/>
          <w:vanish/>
          <w:sz w:val="30"/>
          <w:szCs w:val="30"/>
        </w:rPr>
      </w:pPr>
      <w:bookmarkStart w:id="116" w:name="_Toc529955077"/>
      <w:bookmarkStart w:id="117" w:name="_Toc529969919"/>
      <w:bookmarkStart w:id="118" w:name="_Toc529980613"/>
      <w:bookmarkStart w:id="119" w:name="_Toc530062708"/>
      <w:bookmarkStart w:id="120" w:name="_Toc530062746"/>
      <w:bookmarkStart w:id="121" w:name="_Toc529970594"/>
      <w:bookmarkStart w:id="122" w:name="_Toc529883636"/>
      <w:bookmarkStart w:id="123" w:name="_Toc529883065"/>
      <w:bookmarkStart w:id="124" w:name="_Toc86391600"/>
      <w:bookmarkEnd w:id="116"/>
      <w:bookmarkEnd w:id="117"/>
      <w:bookmarkEnd w:id="118"/>
      <w:bookmarkEnd w:id="119"/>
      <w:bookmarkEnd w:id="120"/>
      <w:bookmarkEnd w:id="121"/>
      <w:bookmarkEnd w:id="122"/>
      <w:bookmarkEnd w:id="123"/>
      <w:bookmarkEnd w:id="124"/>
    </w:p>
    <w:p w14:paraId="3048A7BD" w14:textId="77777777" w:rsidR="001E1792" w:rsidRDefault="001E1792">
      <w:pPr>
        <w:pStyle w:val="affffff4"/>
        <w:keepNext/>
        <w:keepLines/>
        <w:numPr>
          <w:ilvl w:val="0"/>
          <w:numId w:val="92"/>
        </w:numPr>
        <w:tabs>
          <w:tab w:val="left" w:pos="454"/>
        </w:tabs>
        <w:adjustRightInd w:val="0"/>
        <w:spacing w:before="20" w:after="20"/>
        <w:ind w:firstLineChars="0"/>
        <w:outlineLvl w:val="1"/>
        <w:rPr>
          <w:rFonts w:ascii="宋体" w:hAnsi="宋体"/>
          <w:b/>
          <w:bCs/>
          <w:vanish/>
          <w:sz w:val="30"/>
          <w:szCs w:val="30"/>
        </w:rPr>
      </w:pPr>
      <w:bookmarkStart w:id="125" w:name="_Toc529883066"/>
      <w:bookmarkStart w:id="126" w:name="_Toc529883637"/>
      <w:bookmarkStart w:id="127" w:name="_Toc530062747"/>
      <w:bookmarkStart w:id="128" w:name="_Toc529980614"/>
      <w:bookmarkStart w:id="129" w:name="_Toc530062709"/>
      <w:bookmarkStart w:id="130" w:name="_Toc529970595"/>
      <w:bookmarkStart w:id="131" w:name="_Toc529955078"/>
      <w:bookmarkStart w:id="132" w:name="_Toc529969920"/>
      <w:bookmarkStart w:id="133" w:name="_Toc86391601"/>
      <w:bookmarkEnd w:id="125"/>
      <w:bookmarkEnd w:id="126"/>
      <w:bookmarkEnd w:id="127"/>
      <w:bookmarkEnd w:id="128"/>
      <w:bookmarkEnd w:id="129"/>
      <w:bookmarkEnd w:id="130"/>
      <w:bookmarkEnd w:id="131"/>
      <w:bookmarkEnd w:id="132"/>
      <w:bookmarkEnd w:id="133"/>
    </w:p>
    <w:p w14:paraId="6E57DD31" w14:textId="0846E2C6" w:rsidR="001E1792" w:rsidRPr="00EC16A3" w:rsidRDefault="00EC16A3">
      <w:pPr>
        <w:pStyle w:val="affffffffffffffffffffc"/>
        <w:ind w:left="0" w:firstLineChars="200" w:firstLine="480"/>
        <w:rPr>
          <w:szCs w:val="24"/>
        </w:rPr>
      </w:pPr>
      <w:r>
        <w:rPr>
          <w:rFonts w:hint="eastAsia"/>
          <w:szCs w:val="24"/>
        </w:rPr>
        <w:t>要求</w:t>
      </w:r>
      <w:r w:rsidR="00BF4A5C" w:rsidRPr="00EC16A3">
        <w:rPr>
          <w:rFonts w:hint="eastAsia"/>
          <w:szCs w:val="24"/>
        </w:rPr>
        <w:t>测试覆盖率</w:t>
      </w:r>
      <w:r w:rsidR="00BF4A5C" w:rsidRPr="00EC16A3">
        <w:rPr>
          <w:rFonts w:hint="eastAsia"/>
          <w:szCs w:val="24"/>
        </w:rPr>
        <w:t>100%</w:t>
      </w:r>
      <w:r w:rsidR="00BF4A5C" w:rsidRPr="00EC16A3">
        <w:rPr>
          <w:rFonts w:hint="eastAsia"/>
          <w:szCs w:val="24"/>
        </w:rPr>
        <w:t>。</w:t>
      </w:r>
    </w:p>
    <w:p w14:paraId="3BCD9158" w14:textId="77777777" w:rsidR="001E1792" w:rsidRPr="00EC16A3" w:rsidRDefault="00BF4A5C">
      <w:pPr>
        <w:pStyle w:val="affffffffffffffffffffc"/>
        <w:ind w:left="0" w:firstLineChars="200" w:firstLine="480"/>
        <w:rPr>
          <w:szCs w:val="24"/>
        </w:rPr>
      </w:pPr>
      <w:r w:rsidRPr="00EC16A3">
        <w:rPr>
          <w:rFonts w:hint="eastAsia"/>
          <w:szCs w:val="24"/>
        </w:rPr>
        <w:t>测试覆盖率</w:t>
      </w:r>
      <w:r w:rsidRPr="00EC16A3">
        <w:rPr>
          <w:rFonts w:hint="eastAsia"/>
          <w:szCs w:val="24"/>
        </w:rPr>
        <w:t>=</w:t>
      </w:r>
      <w:r w:rsidRPr="00EC16A3">
        <w:rPr>
          <w:rFonts w:hint="eastAsia"/>
          <w:szCs w:val="24"/>
        </w:rPr>
        <w:t>已执行测试用例个数</w:t>
      </w:r>
      <w:r w:rsidRPr="00EC16A3">
        <w:rPr>
          <w:rFonts w:hint="eastAsia"/>
          <w:szCs w:val="24"/>
        </w:rPr>
        <w:t>/</w:t>
      </w:r>
      <w:r w:rsidRPr="00EC16A3">
        <w:rPr>
          <w:rFonts w:hint="eastAsia"/>
          <w:szCs w:val="24"/>
        </w:rPr>
        <w:t>（测试用例总数</w:t>
      </w:r>
      <w:r w:rsidRPr="00EC16A3">
        <w:rPr>
          <w:rFonts w:hint="eastAsia"/>
          <w:szCs w:val="24"/>
        </w:rPr>
        <w:t>-</w:t>
      </w:r>
      <w:r w:rsidRPr="00EC16A3">
        <w:rPr>
          <w:rFonts w:hint="eastAsia"/>
          <w:szCs w:val="24"/>
        </w:rPr>
        <w:t>不适用</w:t>
      </w:r>
      <w:r w:rsidRPr="00EC16A3">
        <w:rPr>
          <w:szCs w:val="24"/>
        </w:rPr>
        <w:t>的测试用例</w:t>
      </w:r>
      <w:r w:rsidRPr="00EC16A3">
        <w:rPr>
          <w:rFonts w:hint="eastAsia"/>
          <w:szCs w:val="24"/>
        </w:rPr>
        <w:t>）</w:t>
      </w:r>
      <w:r w:rsidRPr="00EC16A3">
        <w:rPr>
          <w:rFonts w:hint="eastAsia"/>
          <w:szCs w:val="24"/>
        </w:rPr>
        <w:t>*100%</w:t>
      </w:r>
    </w:p>
    <w:p w14:paraId="584DB037" w14:textId="77777777" w:rsidR="001E1792" w:rsidRDefault="00BF4A5C">
      <w:pPr>
        <w:pStyle w:val="32"/>
        <w:spacing w:before="0" w:after="0" w:line="240" w:lineRule="auto"/>
        <w:ind w:left="1751" w:hangingChars="545" w:hanging="1751"/>
        <w:jc w:val="left"/>
        <w:rPr>
          <w:rFonts w:ascii="宋体" w:hAnsi="宋体"/>
        </w:rPr>
      </w:pPr>
      <w:bookmarkStart w:id="134" w:name="_Toc529980615"/>
      <w:bookmarkStart w:id="135" w:name="_Toc530055344"/>
      <w:bookmarkStart w:id="136" w:name="_Toc86391602"/>
      <w:r>
        <w:rPr>
          <w:rFonts w:ascii="宋体" w:hAnsi="宋体"/>
        </w:rPr>
        <w:t>测试通过准则</w:t>
      </w:r>
      <w:bookmarkEnd w:id="134"/>
      <w:bookmarkEnd w:id="135"/>
      <w:bookmarkEnd w:id="136"/>
    </w:p>
    <w:p w14:paraId="376E0041" w14:textId="77777777" w:rsidR="001E1792" w:rsidRPr="00EC16A3" w:rsidRDefault="00BF4A5C">
      <w:pPr>
        <w:pStyle w:val="affffffffffffffffffffc"/>
        <w:numPr>
          <w:ilvl w:val="0"/>
          <w:numId w:val="93"/>
        </w:numPr>
        <w:rPr>
          <w:szCs w:val="24"/>
        </w:rPr>
      </w:pPr>
      <w:r w:rsidRPr="00EC16A3">
        <w:rPr>
          <w:rFonts w:hint="eastAsia"/>
          <w:szCs w:val="24"/>
        </w:rPr>
        <w:t>对需求及设计的覆盖面达到</w:t>
      </w:r>
      <w:r w:rsidRPr="00EC16A3">
        <w:rPr>
          <w:rFonts w:hint="eastAsia"/>
          <w:szCs w:val="24"/>
        </w:rPr>
        <w:t>100</w:t>
      </w:r>
      <w:r w:rsidRPr="00EC16A3">
        <w:rPr>
          <w:rFonts w:hint="eastAsia"/>
          <w:szCs w:val="24"/>
        </w:rPr>
        <w:t>％，</w:t>
      </w:r>
    </w:p>
    <w:p w14:paraId="120C8207" w14:textId="77777777" w:rsidR="001E1792" w:rsidRPr="00EC16A3" w:rsidRDefault="00BF4A5C">
      <w:pPr>
        <w:pStyle w:val="affffffffffffffffffffc"/>
        <w:numPr>
          <w:ilvl w:val="0"/>
          <w:numId w:val="93"/>
        </w:numPr>
        <w:rPr>
          <w:szCs w:val="24"/>
        </w:rPr>
      </w:pPr>
      <w:r w:rsidRPr="00EC16A3">
        <w:rPr>
          <w:rFonts w:hint="eastAsia"/>
          <w:szCs w:val="24"/>
        </w:rPr>
        <w:t>必须支持软件设计中涉及到的所有配置。</w:t>
      </w:r>
    </w:p>
    <w:p w14:paraId="04E4F3CE" w14:textId="77777777" w:rsidR="001E1792" w:rsidRPr="00EC16A3" w:rsidRDefault="00BF4A5C">
      <w:pPr>
        <w:pStyle w:val="affffffffffffffffffffc"/>
        <w:numPr>
          <w:ilvl w:val="0"/>
          <w:numId w:val="93"/>
        </w:numPr>
        <w:rPr>
          <w:szCs w:val="24"/>
        </w:rPr>
      </w:pPr>
      <w:r w:rsidRPr="00EC16A3">
        <w:rPr>
          <w:rFonts w:hint="eastAsia"/>
          <w:szCs w:val="24"/>
        </w:rPr>
        <w:t>达到测试中发现而未解决的问题数量控制指标：</w:t>
      </w:r>
    </w:p>
    <w:p w14:paraId="5E69CE39" w14:textId="77777777" w:rsidR="001E1792" w:rsidRPr="00EC16A3" w:rsidRDefault="00BF4A5C">
      <w:pPr>
        <w:pStyle w:val="affffffffffffffffffffc"/>
        <w:ind w:left="0" w:firstLineChars="200" w:firstLine="480"/>
        <w:rPr>
          <w:szCs w:val="24"/>
        </w:rPr>
      </w:pPr>
      <w:r w:rsidRPr="00EC16A3">
        <w:rPr>
          <w:rFonts w:hint="eastAsia"/>
          <w:szCs w:val="24"/>
        </w:rPr>
        <w:t>阻断问题：</w:t>
      </w:r>
      <w:r w:rsidRPr="00EC16A3">
        <w:rPr>
          <w:rFonts w:hint="eastAsia"/>
          <w:szCs w:val="24"/>
        </w:rPr>
        <w:t>0</w:t>
      </w:r>
    </w:p>
    <w:p w14:paraId="1C1936E1" w14:textId="77777777" w:rsidR="001E1792" w:rsidRPr="00EC16A3" w:rsidRDefault="00BF4A5C">
      <w:pPr>
        <w:pStyle w:val="affffffffffffffffffffc"/>
        <w:ind w:left="0" w:firstLineChars="200" w:firstLine="480"/>
        <w:rPr>
          <w:szCs w:val="24"/>
        </w:rPr>
      </w:pPr>
      <w:r w:rsidRPr="00EC16A3">
        <w:rPr>
          <w:rFonts w:hint="eastAsia"/>
          <w:szCs w:val="24"/>
        </w:rPr>
        <w:t>严重问题：</w:t>
      </w:r>
      <w:r w:rsidRPr="00EC16A3">
        <w:rPr>
          <w:rFonts w:hint="eastAsia"/>
          <w:szCs w:val="24"/>
        </w:rPr>
        <w:t>0</w:t>
      </w:r>
    </w:p>
    <w:p w14:paraId="0E5B04DF" w14:textId="77777777" w:rsidR="001E1792" w:rsidRPr="00EC16A3" w:rsidRDefault="00BF4A5C">
      <w:pPr>
        <w:pStyle w:val="affffffffffffffffffffc"/>
        <w:ind w:left="0" w:firstLineChars="200" w:firstLine="480"/>
        <w:rPr>
          <w:szCs w:val="24"/>
        </w:rPr>
      </w:pPr>
      <w:r w:rsidRPr="00EC16A3">
        <w:rPr>
          <w:rFonts w:hint="eastAsia"/>
          <w:szCs w:val="24"/>
        </w:rPr>
        <w:t>一般问题：</w:t>
      </w:r>
      <w:r w:rsidRPr="00EC16A3">
        <w:rPr>
          <w:rFonts w:hint="eastAsia"/>
          <w:szCs w:val="24"/>
        </w:rPr>
        <w:t>0(</w:t>
      </w:r>
      <w:r w:rsidRPr="00EC16A3">
        <w:rPr>
          <w:rFonts w:hint="eastAsia"/>
          <w:szCs w:val="24"/>
        </w:rPr>
        <w:t>特殊情况下，重要级别遗留问题个数按照客户可以接受的条件执行不定个数</w:t>
      </w:r>
      <w:r w:rsidRPr="00EC16A3">
        <w:rPr>
          <w:rFonts w:hint="eastAsia"/>
          <w:szCs w:val="24"/>
        </w:rPr>
        <w:t>)</w:t>
      </w:r>
    </w:p>
    <w:p w14:paraId="54D69C27" w14:textId="77777777" w:rsidR="001E1792" w:rsidRPr="00EC16A3" w:rsidRDefault="00BF4A5C">
      <w:pPr>
        <w:pStyle w:val="affffffffffffffffffffc"/>
        <w:ind w:left="0" w:firstLineChars="200" w:firstLine="480"/>
        <w:rPr>
          <w:szCs w:val="24"/>
        </w:rPr>
      </w:pPr>
      <w:r w:rsidRPr="00EC16A3">
        <w:rPr>
          <w:rFonts w:hint="eastAsia"/>
          <w:szCs w:val="24"/>
        </w:rPr>
        <w:t>轻微问题：不能超过总</w:t>
      </w:r>
      <w:r w:rsidRPr="00EC16A3">
        <w:rPr>
          <w:rFonts w:hint="eastAsia"/>
          <w:szCs w:val="24"/>
        </w:rPr>
        <w:t>bug</w:t>
      </w:r>
      <w:r w:rsidRPr="00EC16A3">
        <w:rPr>
          <w:rFonts w:hint="eastAsia"/>
          <w:szCs w:val="24"/>
        </w:rPr>
        <w:t>的</w:t>
      </w:r>
      <w:r w:rsidRPr="00EC16A3">
        <w:rPr>
          <w:rFonts w:hint="eastAsia"/>
          <w:szCs w:val="24"/>
        </w:rPr>
        <w:t>5%(</w:t>
      </w:r>
      <w:r w:rsidRPr="00EC16A3">
        <w:rPr>
          <w:rFonts w:hint="eastAsia"/>
          <w:szCs w:val="24"/>
        </w:rPr>
        <w:t>特殊情况下，遗留问题个数按照客户可以接受的条件执行不定个数</w:t>
      </w:r>
      <w:r w:rsidRPr="00EC16A3">
        <w:rPr>
          <w:rFonts w:hint="eastAsia"/>
          <w:szCs w:val="24"/>
        </w:rPr>
        <w:t>)</w:t>
      </w:r>
    </w:p>
    <w:p w14:paraId="48316666" w14:textId="77777777" w:rsidR="001E1792" w:rsidRPr="00EC16A3" w:rsidRDefault="00BF4A5C">
      <w:pPr>
        <w:pStyle w:val="affffffffffffffffffffc"/>
        <w:ind w:left="0" w:firstLineChars="200" w:firstLine="480"/>
        <w:rPr>
          <w:szCs w:val="24"/>
        </w:rPr>
      </w:pPr>
      <w:r w:rsidRPr="00EC16A3">
        <w:rPr>
          <w:rFonts w:hint="eastAsia"/>
          <w:szCs w:val="24"/>
        </w:rPr>
        <w:t>微小问题：不能超过总</w:t>
      </w:r>
      <w:r w:rsidRPr="00EC16A3">
        <w:rPr>
          <w:rFonts w:hint="eastAsia"/>
          <w:szCs w:val="24"/>
        </w:rPr>
        <w:t>bug</w:t>
      </w:r>
      <w:r w:rsidRPr="00EC16A3">
        <w:rPr>
          <w:rFonts w:hint="eastAsia"/>
          <w:szCs w:val="24"/>
        </w:rPr>
        <w:t>的</w:t>
      </w:r>
      <w:r w:rsidRPr="00EC16A3">
        <w:rPr>
          <w:rFonts w:hint="eastAsia"/>
          <w:szCs w:val="24"/>
        </w:rPr>
        <w:t>10%(</w:t>
      </w:r>
      <w:r w:rsidRPr="00EC16A3">
        <w:rPr>
          <w:rFonts w:hint="eastAsia"/>
          <w:szCs w:val="24"/>
        </w:rPr>
        <w:t>特殊情况下，遗留问题个数按照客户可以接受的条件执行不定个数</w:t>
      </w:r>
      <w:r w:rsidRPr="00EC16A3">
        <w:rPr>
          <w:rFonts w:hint="eastAsia"/>
          <w:szCs w:val="24"/>
        </w:rPr>
        <w:t>)</w:t>
      </w:r>
    </w:p>
    <w:p w14:paraId="559EB859" w14:textId="77777777" w:rsidR="001E1792" w:rsidRDefault="00BF4A5C">
      <w:pPr>
        <w:pStyle w:val="10"/>
        <w:numPr>
          <w:ilvl w:val="0"/>
          <w:numId w:val="90"/>
        </w:numPr>
        <w:spacing w:after="120" w:line="240" w:lineRule="auto"/>
        <w:ind w:left="431" w:hanging="431"/>
        <w:jc w:val="left"/>
        <w:rPr>
          <w:rFonts w:ascii="宋体" w:hAnsi="宋体"/>
        </w:rPr>
      </w:pPr>
      <w:bookmarkStart w:id="137" w:name="_Toc124570568"/>
      <w:bookmarkStart w:id="138" w:name="_Toc124824200"/>
      <w:bookmarkStart w:id="139" w:name="_Toc530055346"/>
      <w:bookmarkStart w:id="140" w:name="_Toc529980617"/>
      <w:bookmarkStart w:id="141" w:name="_Toc86391603"/>
      <w:bookmarkStart w:id="142" w:name="_Toc529370092"/>
      <w:r>
        <w:rPr>
          <w:rFonts w:ascii="宋体" w:hAnsi="宋体"/>
        </w:rPr>
        <w:t>测试</w:t>
      </w:r>
      <w:bookmarkEnd w:id="137"/>
      <w:bookmarkEnd w:id="138"/>
      <w:r>
        <w:rPr>
          <w:rFonts w:ascii="宋体" w:hAnsi="宋体" w:hint="eastAsia"/>
        </w:rPr>
        <w:t>计划</w:t>
      </w:r>
      <w:bookmarkEnd w:id="139"/>
      <w:bookmarkEnd w:id="140"/>
      <w:bookmarkEnd w:id="141"/>
    </w:p>
    <w:p w14:paraId="451315A8" w14:textId="77777777" w:rsidR="001E1792" w:rsidRDefault="00BF4A5C">
      <w:pPr>
        <w:pStyle w:val="20"/>
        <w:spacing w:before="0" w:after="0" w:line="240" w:lineRule="auto"/>
        <w:ind w:left="1259" w:hangingChars="392" w:hanging="1259"/>
        <w:jc w:val="left"/>
        <w:rPr>
          <w:rFonts w:ascii="宋体" w:hAnsi="宋体"/>
        </w:rPr>
      </w:pPr>
      <w:bookmarkStart w:id="143" w:name="_Toc529980618"/>
      <w:bookmarkStart w:id="144" w:name="_Toc530055347"/>
      <w:bookmarkStart w:id="145" w:name="_Toc86391604"/>
      <w:bookmarkStart w:id="146" w:name="_Toc124824201"/>
      <w:bookmarkStart w:id="147" w:name="_Toc124570569"/>
      <w:r>
        <w:rPr>
          <w:rFonts w:ascii="宋体" w:hAnsi="宋体" w:hint="eastAsia"/>
        </w:rPr>
        <w:t>进度安排</w:t>
      </w:r>
      <w:bookmarkEnd w:id="143"/>
      <w:bookmarkEnd w:id="144"/>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860"/>
        <w:gridCol w:w="2105"/>
        <w:gridCol w:w="2257"/>
      </w:tblGrid>
      <w:tr w:rsidR="001E1792" w14:paraId="6BC9E0E5" w14:textId="77777777">
        <w:trPr>
          <w:trHeight w:val="475"/>
        </w:trPr>
        <w:tc>
          <w:tcPr>
            <w:tcW w:w="1250" w:type="pct"/>
            <w:shd w:val="clear" w:color="auto" w:fill="9FD3A4" w:themeFill="background1" w:themeFillShade="D9"/>
            <w:vAlign w:val="center"/>
          </w:tcPr>
          <w:p w14:paraId="0832BA62" w14:textId="77777777" w:rsidR="001E1792" w:rsidRDefault="00BF4A5C">
            <w:pPr>
              <w:jc w:val="center"/>
              <w:rPr>
                <w:rFonts w:ascii="宋体" w:hAnsi="宋体"/>
                <w:b/>
                <w:bCs/>
                <w:szCs w:val="21"/>
                <w:lang w:val="en-GB"/>
              </w:rPr>
            </w:pPr>
            <w:r>
              <w:rPr>
                <w:rFonts w:ascii="宋体" w:hAnsi="宋体" w:hint="eastAsia"/>
                <w:b/>
                <w:bCs/>
                <w:szCs w:val="21"/>
                <w:lang w:val="en-GB"/>
              </w:rPr>
              <w:t>测试任务</w:t>
            </w:r>
          </w:p>
        </w:tc>
        <w:tc>
          <w:tcPr>
            <w:tcW w:w="1485" w:type="pct"/>
            <w:shd w:val="clear" w:color="auto" w:fill="9FD3A4" w:themeFill="background1" w:themeFillShade="D9"/>
            <w:vAlign w:val="center"/>
          </w:tcPr>
          <w:p w14:paraId="1D24E7BE" w14:textId="77777777" w:rsidR="001E1792" w:rsidRDefault="00BF4A5C">
            <w:pPr>
              <w:jc w:val="center"/>
              <w:rPr>
                <w:rFonts w:ascii="宋体" w:hAnsi="宋体"/>
                <w:b/>
                <w:bCs/>
                <w:szCs w:val="21"/>
                <w:lang w:val="en-GB"/>
              </w:rPr>
            </w:pPr>
            <w:r>
              <w:rPr>
                <w:rFonts w:ascii="宋体" w:hAnsi="宋体" w:hint="eastAsia"/>
                <w:b/>
                <w:bCs/>
                <w:szCs w:val="21"/>
                <w:lang w:val="en-GB"/>
              </w:rPr>
              <w:t>开始日期</w:t>
            </w:r>
          </w:p>
        </w:tc>
        <w:tc>
          <w:tcPr>
            <w:tcW w:w="1093" w:type="pct"/>
            <w:shd w:val="clear" w:color="auto" w:fill="9FD3A4" w:themeFill="background1" w:themeFillShade="D9"/>
            <w:vAlign w:val="center"/>
          </w:tcPr>
          <w:p w14:paraId="2BDB28F6" w14:textId="77777777" w:rsidR="001E1792" w:rsidRDefault="00BF4A5C">
            <w:pPr>
              <w:jc w:val="center"/>
              <w:rPr>
                <w:rFonts w:ascii="宋体" w:hAnsi="宋体"/>
                <w:b/>
                <w:bCs/>
                <w:szCs w:val="21"/>
                <w:lang w:val="en-GB"/>
              </w:rPr>
            </w:pPr>
            <w:r>
              <w:rPr>
                <w:rFonts w:ascii="宋体" w:hAnsi="宋体" w:hint="eastAsia"/>
                <w:b/>
                <w:bCs/>
                <w:szCs w:val="21"/>
                <w:lang w:val="en-GB"/>
              </w:rPr>
              <w:t>结束日期</w:t>
            </w:r>
          </w:p>
        </w:tc>
        <w:tc>
          <w:tcPr>
            <w:tcW w:w="1172" w:type="pct"/>
            <w:shd w:val="clear" w:color="auto" w:fill="9FD3A4" w:themeFill="background1" w:themeFillShade="D9"/>
            <w:vAlign w:val="center"/>
          </w:tcPr>
          <w:p w14:paraId="11BF1D0B" w14:textId="77777777" w:rsidR="001E1792" w:rsidRDefault="00BF4A5C">
            <w:pPr>
              <w:jc w:val="center"/>
              <w:rPr>
                <w:rFonts w:ascii="宋体" w:hAnsi="宋体"/>
                <w:b/>
                <w:bCs/>
                <w:szCs w:val="21"/>
                <w:lang w:val="en-GB"/>
              </w:rPr>
            </w:pPr>
            <w:r>
              <w:rPr>
                <w:rFonts w:ascii="宋体" w:hAnsi="宋体" w:hint="eastAsia"/>
                <w:b/>
                <w:bCs/>
                <w:szCs w:val="21"/>
                <w:lang w:val="en-GB"/>
              </w:rPr>
              <w:t>测试人员</w:t>
            </w:r>
          </w:p>
        </w:tc>
      </w:tr>
      <w:tr w:rsidR="001E1792" w14:paraId="23BA4E32" w14:textId="77777777">
        <w:tc>
          <w:tcPr>
            <w:tcW w:w="1250" w:type="pct"/>
            <w:vAlign w:val="center"/>
          </w:tcPr>
          <w:p w14:paraId="3AC5B058" w14:textId="77777777" w:rsidR="001E1792" w:rsidRDefault="00BF4A5C">
            <w:pPr>
              <w:jc w:val="center"/>
              <w:rPr>
                <w:rFonts w:cs="Arial"/>
              </w:rPr>
            </w:pPr>
            <w:r>
              <w:rPr>
                <w:rFonts w:cs="Arial" w:hint="eastAsia"/>
              </w:rPr>
              <w:t>测试计划</w:t>
            </w:r>
          </w:p>
        </w:tc>
        <w:tc>
          <w:tcPr>
            <w:tcW w:w="1485" w:type="pct"/>
            <w:vAlign w:val="center"/>
          </w:tcPr>
          <w:p w14:paraId="4D0B0340" w14:textId="163D559A" w:rsidR="001E1792" w:rsidRDefault="0052188B">
            <w:pPr>
              <w:jc w:val="center"/>
            </w:pPr>
            <w:r>
              <w:rPr>
                <w:rFonts w:hint="eastAsia"/>
              </w:rPr>
              <w:t>2</w:t>
            </w:r>
            <w:r>
              <w:t>021</w:t>
            </w:r>
            <w:r>
              <w:rPr>
                <w:rFonts w:hint="eastAsia"/>
              </w:rPr>
              <w:t>.</w:t>
            </w:r>
            <w:r>
              <w:t>10</w:t>
            </w:r>
            <w:r>
              <w:rPr>
                <w:rFonts w:hint="eastAsia"/>
              </w:rPr>
              <w:t>.</w:t>
            </w:r>
            <w:r>
              <w:t>27</w:t>
            </w:r>
          </w:p>
        </w:tc>
        <w:tc>
          <w:tcPr>
            <w:tcW w:w="1093" w:type="pct"/>
            <w:vAlign w:val="center"/>
          </w:tcPr>
          <w:p w14:paraId="3A887B94" w14:textId="4342FEA2" w:rsidR="001E1792" w:rsidRDefault="0052188B">
            <w:pPr>
              <w:jc w:val="center"/>
            </w:pPr>
            <w:r>
              <w:rPr>
                <w:rFonts w:hint="eastAsia"/>
              </w:rPr>
              <w:t>2</w:t>
            </w:r>
            <w:r>
              <w:t>021</w:t>
            </w:r>
            <w:r>
              <w:rPr>
                <w:rFonts w:hint="eastAsia"/>
              </w:rPr>
              <w:t>.</w:t>
            </w:r>
            <w:r>
              <w:t>10</w:t>
            </w:r>
            <w:r>
              <w:rPr>
                <w:rFonts w:hint="eastAsia"/>
              </w:rPr>
              <w:t>.</w:t>
            </w:r>
            <w:r>
              <w:t>29</w:t>
            </w:r>
          </w:p>
        </w:tc>
        <w:tc>
          <w:tcPr>
            <w:tcW w:w="1172" w:type="pct"/>
            <w:vAlign w:val="center"/>
          </w:tcPr>
          <w:p w14:paraId="20F9A1A0" w14:textId="0C9D416F" w:rsidR="001E1792" w:rsidRDefault="0052188B">
            <w:pPr>
              <w:jc w:val="center"/>
            </w:pPr>
            <w:r>
              <w:rPr>
                <w:rFonts w:hint="eastAsia"/>
              </w:rPr>
              <w:t>全员</w:t>
            </w:r>
          </w:p>
        </w:tc>
      </w:tr>
      <w:tr w:rsidR="001E1792" w14:paraId="0C68A24A" w14:textId="77777777">
        <w:tc>
          <w:tcPr>
            <w:tcW w:w="1250" w:type="pct"/>
            <w:vAlign w:val="center"/>
          </w:tcPr>
          <w:p w14:paraId="3D568A30" w14:textId="77777777" w:rsidR="001E1792" w:rsidRDefault="00BF4A5C">
            <w:pPr>
              <w:jc w:val="center"/>
              <w:rPr>
                <w:rFonts w:cs="Arial"/>
              </w:rPr>
            </w:pPr>
            <w:r>
              <w:rPr>
                <w:rFonts w:cs="Arial" w:hint="eastAsia"/>
              </w:rPr>
              <w:t>测试用例</w:t>
            </w:r>
          </w:p>
        </w:tc>
        <w:tc>
          <w:tcPr>
            <w:tcW w:w="1485" w:type="pct"/>
            <w:vAlign w:val="center"/>
          </w:tcPr>
          <w:p w14:paraId="3C002BDA" w14:textId="5E8BE7DC" w:rsidR="001E1792" w:rsidRDefault="0052188B">
            <w:pPr>
              <w:jc w:val="center"/>
            </w:pPr>
            <w:r>
              <w:rPr>
                <w:rFonts w:hint="eastAsia"/>
              </w:rPr>
              <w:t>2</w:t>
            </w:r>
            <w:r>
              <w:t>021</w:t>
            </w:r>
            <w:r>
              <w:rPr>
                <w:rFonts w:hint="eastAsia"/>
              </w:rPr>
              <w:t>.</w:t>
            </w:r>
            <w:r>
              <w:t>10</w:t>
            </w:r>
            <w:r>
              <w:rPr>
                <w:rFonts w:hint="eastAsia"/>
              </w:rPr>
              <w:t>.</w:t>
            </w:r>
            <w:r>
              <w:t>29</w:t>
            </w:r>
          </w:p>
        </w:tc>
        <w:tc>
          <w:tcPr>
            <w:tcW w:w="1093" w:type="pct"/>
            <w:vAlign w:val="center"/>
          </w:tcPr>
          <w:p w14:paraId="6D9F30EB" w14:textId="37FB2F6F" w:rsidR="001E1792" w:rsidRDefault="0052188B">
            <w:pPr>
              <w:jc w:val="center"/>
            </w:pPr>
            <w:r>
              <w:rPr>
                <w:rFonts w:hint="eastAsia"/>
              </w:rPr>
              <w:t>2</w:t>
            </w:r>
            <w:r>
              <w:t>021</w:t>
            </w:r>
            <w:r>
              <w:rPr>
                <w:rFonts w:hint="eastAsia"/>
              </w:rPr>
              <w:t>.</w:t>
            </w:r>
            <w:r>
              <w:t>11</w:t>
            </w:r>
            <w:r>
              <w:rPr>
                <w:rFonts w:hint="eastAsia"/>
              </w:rPr>
              <w:t>.</w:t>
            </w:r>
            <w:r>
              <w:t>5</w:t>
            </w:r>
          </w:p>
        </w:tc>
        <w:tc>
          <w:tcPr>
            <w:tcW w:w="1172" w:type="pct"/>
            <w:vAlign w:val="center"/>
          </w:tcPr>
          <w:p w14:paraId="0F24A8B3" w14:textId="4AE87DC4" w:rsidR="001E1792" w:rsidRDefault="0052188B">
            <w:pPr>
              <w:jc w:val="center"/>
            </w:pPr>
            <w:r>
              <w:rPr>
                <w:rFonts w:hint="eastAsia"/>
              </w:rPr>
              <w:t>全员</w:t>
            </w:r>
          </w:p>
        </w:tc>
      </w:tr>
      <w:tr w:rsidR="001E1792" w14:paraId="68F19DBB" w14:textId="77777777">
        <w:tc>
          <w:tcPr>
            <w:tcW w:w="1250" w:type="pct"/>
            <w:vAlign w:val="center"/>
          </w:tcPr>
          <w:p w14:paraId="25269A65" w14:textId="77777777" w:rsidR="001E1792" w:rsidRDefault="00BF4A5C">
            <w:pPr>
              <w:jc w:val="center"/>
              <w:rPr>
                <w:rFonts w:cs="Arial"/>
              </w:rPr>
            </w:pPr>
            <w:r>
              <w:rPr>
                <w:rFonts w:cs="Arial" w:hint="eastAsia"/>
              </w:rPr>
              <w:t>第一轮功能测试</w:t>
            </w:r>
          </w:p>
        </w:tc>
        <w:tc>
          <w:tcPr>
            <w:tcW w:w="1485" w:type="pct"/>
            <w:vAlign w:val="center"/>
          </w:tcPr>
          <w:p w14:paraId="54FDE04B" w14:textId="0BEBAD69" w:rsidR="001E1792" w:rsidRDefault="0052188B">
            <w:pPr>
              <w:jc w:val="center"/>
            </w:pPr>
            <w:r>
              <w:rPr>
                <w:rFonts w:hint="eastAsia"/>
              </w:rPr>
              <w:t>2</w:t>
            </w:r>
            <w:r>
              <w:t>021</w:t>
            </w:r>
            <w:r>
              <w:rPr>
                <w:rFonts w:hint="eastAsia"/>
              </w:rPr>
              <w:t>.</w:t>
            </w:r>
            <w:r>
              <w:t>11</w:t>
            </w:r>
            <w:r>
              <w:rPr>
                <w:rFonts w:hint="eastAsia"/>
              </w:rPr>
              <w:t>.</w:t>
            </w:r>
            <w:r>
              <w:t>5</w:t>
            </w:r>
          </w:p>
        </w:tc>
        <w:tc>
          <w:tcPr>
            <w:tcW w:w="1093" w:type="pct"/>
            <w:vAlign w:val="center"/>
          </w:tcPr>
          <w:p w14:paraId="2A9281A7" w14:textId="3783B04C" w:rsidR="001E1792" w:rsidRDefault="0052188B">
            <w:pPr>
              <w:jc w:val="center"/>
            </w:pPr>
            <w:r>
              <w:rPr>
                <w:rFonts w:hint="eastAsia"/>
              </w:rPr>
              <w:t>2</w:t>
            </w:r>
            <w:r>
              <w:t>021</w:t>
            </w:r>
            <w:r>
              <w:rPr>
                <w:rFonts w:hint="eastAsia"/>
              </w:rPr>
              <w:t>.</w:t>
            </w:r>
            <w:r>
              <w:t>11</w:t>
            </w:r>
            <w:r>
              <w:rPr>
                <w:rFonts w:hint="eastAsia"/>
              </w:rPr>
              <w:t>.</w:t>
            </w:r>
            <w:r>
              <w:t>7</w:t>
            </w:r>
          </w:p>
        </w:tc>
        <w:tc>
          <w:tcPr>
            <w:tcW w:w="1172" w:type="pct"/>
            <w:vAlign w:val="center"/>
          </w:tcPr>
          <w:p w14:paraId="5184A66E" w14:textId="7BAB6AA7" w:rsidR="001E1792" w:rsidRDefault="0052188B">
            <w:pPr>
              <w:jc w:val="center"/>
            </w:pPr>
            <w:r>
              <w:rPr>
                <w:rFonts w:hint="eastAsia"/>
              </w:rPr>
              <w:t>全员</w:t>
            </w:r>
          </w:p>
        </w:tc>
      </w:tr>
      <w:tr w:rsidR="001E1792" w14:paraId="7358DA3C" w14:textId="77777777">
        <w:tc>
          <w:tcPr>
            <w:tcW w:w="1250" w:type="pct"/>
            <w:vAlign w:val="center"/>
          </w:tcPr>
          <w:p w14:paraId="183CEB9F" w14:textId="77777777" w:rsidR="001E1792" w:rsidRDefault="00BF4A5C">
            <w:pPr>
              <w:jc w:val="center"/>
              <w:rPr>
                <w:rFonts w:cs="Arial"/>
              </w:rPr>
            </w:pPr>
            <w:r>
              <w:rPr>
                <w:rFonts w:cs="Arial" w:hint="eastAsia"/>
              </w:rPr>
              <w:t>第二轮功能测试</w:t>
            </w:r>
          </w:p>
        </w:tc>
        <w:tc>
          <w:tcPr>
            <w:tcW w:w="1485" w:type="pct"/>
            <w:vAlign w:val="center"/>
          </w:tcPr>
          <w:p w14:paraId="742800AF" w14:textId="5952E7D6" w:rsidR="001E1792" w:rsidRDefault="0052188B">
            <w:pPr>
              <w:jc w:val="center"/>
            </w:pPr>
            <w:r>
              <w:rPr>
                <w:rFonts w:hint="eastAsia"/>
              </w:rPr>
              <w:t>2</w:t>
            </w:r>
            <w:r>
              <w:t>021</w:t>
            </w:r>
            <w:r>
              <w:rPr>
                <w:rFonts w:hint="eastAsia"/>
              </w:rPr>
              <w:t>.</w:t>
            </w:r>
            <w:r>
              <w:t>11</w:t>
            </w:r>
            <w:r>
              <w:rPr>
                <w:rFonts w:hint="eastAsia"/>
              </w:rPr>
              <w:t>.</w:t>
            </w:r>
            <w:r>
              <w:t>7</w:t>
            </w:r>
          </w:p>
        </w:tc>
        <w:tc>
          <w:tcPr>
            <w:tcW w:w="1093" w:type="pct"/>
            <w:vAlign w:val="center"/>
          </w:tcPr>
          <w:p w14:paraId="3DAF362E" w14:textId="5C57F4B3" w:rsidR="001E1792" w:rsidRDefault="0052188B">
            <w:pPr>
              <w:jc w:val="center"/>
            </w:pPr>
            <w:r>
              <w:rPr>
                <w:rFonts w:hint="eastAsia"/>
              </w:rPr>
              <w:t>2</w:t>
            </w:r>
            <w:r>
              <w:t>021</w:t>
            </w:r>
            <w:r>
              <w:rPr>
                <w:rFonts w:hint="eastAsia"/>
              </w:rPr>
              <w:t>.</w:t>
            </w:r>
            <w:r>
              <w:t>11</w:t>
            </w:r>
            <w:r>
              <w:rPr>
                <w:rFonts w:hint="eastAsia"/>
              </w:rPr>
              <w:t>.</w:t>
            </w:r>
            <w:r>
              <w:t>9</w:t>
            </w:r>
          </w:p>
        </w:tc>
        <w:tc>
          <w:tcPr>
            <w:tcW w:w="1172" w:type="pct"/>
            <w:vAlign w:val="center"/>
          </w:tcPr>
          <w:p w14:paraId="05BE5F40" w14:textId="7A2782DF" w:rsidR="001E1792" w:rsidRDefault="0052188B">
            <w:pPr>
              <w:jc w:val="center"/>
            </w:pPr>
            <w:r>
              <w:rPr>
                <w:rFonts w:hint="eastAsia"/>
              </w:rPr>
              <w:t>全员</w:t>
            </w:r>
          </w:p>
        </w:tc>
      </w:tr>
      <w:tr w:rsidR="001E1792" w14:paraId="2A14F7C8" w14:textId="77777777">
        <w:tc>
          <w:tcPr>
            <w:tcW w:w="1250" w:type="pct"/>
            <w:vAlign w:val="center"/>
          </w:tcPr>
          <w:p w14:paraId="32B934A5" w14:textId="77777777" w:rsidR="001E1792" w:rsidRDefault="00BF4A5C">
            <w:pPr>
              <w:jc w:val="center"/>
              <w:rPr>
                <w:rFonts w:cs="Arial"/>
              </w:rPr>
            </w:pPr>
            <w:r>
              <w:rPr>
                <w:rFonts w:cs="Arial" w:hint="eastAsia"/>
              </w:rPr>
              <w:t>第一轮性能测试</w:t>
            </w:r>
          </w:p>
        </w:tc>
        <w:tc>
          <w:tcPr>
            <w:tcW w:w="1485" w:type="pct"/>
            <w:vAlign w:val="center"/>
          </w:tcPr>
          <w:p w14:paraId="062579BB" w14:textId="35534C86" w:rsidR="001E1792" w:rsidRDefault="0052188B">
            <w:pPr>
              <w:jc w:val="center"/>
            </w:pPr>
            <w:r>
              <w:rPr>
                <w:rFonts w:hint="eastAsia"/>
              </w:rPr>
              <w:t>2</w:t>
            </w:r>
            <w:r>
              <w:t>021</w:t>
            </w:r>
            <w:r>
              <w:rPr>
                <w:rFonts w:hint="eastAsia"/>
              </w:rPr>
              <w:t>.</w:t>
            </w:r>
            <w:r>
              <w:t>11</w:t>
            </w:r>
            <w:r>
              <w:rPr>
                <w:rFonts w:hint="eastAsia"/>
              </w:rPr>
              <w:t>.</w:t>
            </w:r>
            <w:r>
              <w:t>9</w:t>
            </w:r>
          </w:p>
        </w:tc>
        <w:tc>
          <w:tcPr>
            <w:tcW w:w="1093" w:type="pct"/>
            <w:vAlign w:val="center"/>
          </w:tcPr>
          <w:p w14:paraId="66BBC1F7" w14:textId="0931DA8B" w:rsidR="001E1792" w:rsidRDefault="0052188B">
            <w:pPr>
              <w:jc w:val="center"/>
            </w:pPr>
            <w:r>
              <w:rPr>
                <w:rFonts w:hint="eastAsia"/>
              </w:rPr>
              <w:t>2</w:t>
            </w:r>
            <w:r>
              <w:t>021</w:t>
            </w:r>
            <w:r>
              <w:rPr>
                <w:rFonts w:hint="eastAsia"/>
              </w:rPr>
              <w:t>.</w:t>
            </w:r>
            <w:r>
              <w:t>11</w:t>
            </w:r>
            <w:r>
              <w:rPr>
                <w:rFonts w:hint="eastAsia"/>
              </w:rPr>
              <w:t>.</w:t>
            </w:r>
            <w:r>
              <w:t>12</w:t>
            </w:r>
          </w:p>
        </w:tc>
        <w:tc>
          <w:tcPr>
            <w:tcW w:w="1172" w:type="pct"/>
            <w:vAlign w:val="center"/>
          </w:tcPr>
          <w:p w14:paraId="4C0D0210" w14:textId="58D4AF1A" w:rsidR="001E1792" w:rsidRDefault="0052188B">
            <w:pPr>
              <w:jc w:val="center"/>
            </w:pPr>
            <w:r>
              <w:rPr>
                <w:rFonts w:hint="eastAsia"/>
              </w:rPr>
              <w:t>全员</w:t>
            </w:r>
          </w:p>
        </w:tc>
      </w:tr>
      <w:tr w:rsidR="001E1792" w14:paraId="405C6C0F" w14:textId="77777777">
        <w:tc>
          <w:tcPr>
            <w:tcW w:w="1250" w:type="pct"/>
            <w:vAlign w:val="center"/>
          </w:tcPr>
          <w:p w14:paraId="01727094" w14:textId="77777777" w:rsidR="001E1792" w:rsidRDefault="00BF4A5C">
            <w:pPr>
              <w:jc w:val="center"/>
              <w:rPr>
                <w:rFonts w:cs="Arial"/>
              </w:rPr>
            </w:pPr>
            <w:r>
              <w:rPr>
                <w:rFonts w:cs="Arial" w:hint="eastAsia"/>
              </w:rPr>
              <w:t>测试报告</w:t>
            </w:r>
          </w:p>
        </w:tc>
        <w:tc>
          <w:tcPr>
            <w:tcW w:w="1485" w:type="pct"/>
            <w:vAlign w:val="center"/>
          </w:tcPr>
          <w:p w14:paraId="1E5584BB" w14:textId="6C9688ED" w:rsidR="001E1792" w:rsidRDefault="0052188B">
            <w:pPr>
              <w:jc w:val="center"/>
            </w:pPr>
            <w:r>
              <w:rPr>
                <w:rFonts w:hint="eastAsia"/>
              </w:rPr>
              <w:t>2</w:t>
            </w:r>
            <w:r>
              <w:t>021</w:t>
            </w:r>
            <w:r>
              <w:rPr>
                <w:rFonts w:hint="eastAsia"/>
              </w:rPr>
              <w:t>.</w:t>
            </w:r>
            <w:r>
              <w:t>11</w:t>
            </w:r>
            <w:r>
              <w:rPr>
                <w:rFonts w:hint="eastAsia"/>
              </w:rPr>
              <w:t>.</w:t>
            </w:r>
            <w:r>
              <w:t>12</w:t>
            </w:r>
          </w:p>
        </w:tc>
        <w:tc>
          <w:tcPr>
            <w:tcW w:w="1093" w:type="pct"/>
            <w:vAlign w:val="center"/>
          </w:tcPr>
          <w:p w14:paraId="51D1BECB" w14:textId="55190D0B" w:rsidR="001E1792" w:rsidRDefault="0052188B">
            <w:pPr>
              <w:jc w:val="center"/>
            </w:pPr>
            <w:r>
              <w:rPr>
                <w:rFonts w:hint="eastAsia"/>
              </w:rPr>
              <w:t>2</w:t>
            </w:r>
            <w:r>
              <w:t>021</w:t>
            </w:r>
            <w:r>
              <w:rPr>
                <w:rFonts w:hint="eastAsia"/>
              </w:rPr>
              <w:t>.</w:t>
            </w:r>
            <w:r>
              <w:t>11</w:t>
            </w:r>
            <w:r>
              <w:rPr>
                <w:rFonts w:hint="eastAsia"/>
              </w:rPr>
              <w:t>.</w:t>
            </w:r>
            <w:r>
              <w:t>14</w:t>
            </w:r>
          </w:p>
        </w:tc>
        <w:tc>
          <w:tcPr>
            <w:tcW w:w="1172" w:type="pct"/>
            <w:vAlign w:val="center"/>
          </w:tcPr>
          <w:p w14:paraId="76915450" w14:textId="724E6FA7" w:rsidR="001E1792" w:rsidRDefault="0052188B">
            <w:pPr>
              <w:jc w:val="center"/>
            </w:pPr>
            <w:r>
              <w:rPr>
                <w:rFonts w:hint="eastAsia"/>
              </w:rPr>
              <w:t>全员</w:t>
            </w:r>
          </w:p>
        </w:tc>
      </w:tr>
    </w:tbl>
    <w:p w14:paraId="34AA63FA" w14:textId="77777777" w:rsidR="001E1792" w:rsidRDefault="00BF4A5C">
      <w:pPr>
        <w:pStyle w:val="20"/>
        <w:spacing w:before="0" w:after="0" w:line="240" w:lineRule="auto"/>
        <w:ind w:left="1259" w:hangingChars="392" w:hanging="1259"/>
        <w:jc w:val="left"/>
        <w:rPr>
          <w:rFonts w:ascii="宋体" w:hAnsi="宋体"/>
        </w:rPr>
      </w:pPr>
      <w:bookmarkStart w:id="148" w:name="_Toc529980619"/>
      <w:bookmarkStart w:id="149" w:name="_Toc530055348"/>
      <w:bookmarkStart w:id="150" w:name="_Toc86391605"/>
      <w:r>
        <w:rPr>
          <w:rFonts w:ascii="宋体" w:hAnsi="宋体"/>
        </w:rPr>
        <w:t>人力资源</w:t>
      </w:r>
      <w:bookmarkEnd w:id="146"/>
      <w:bookmarkEnd w:id="147"/>
      <w:bookmarkEnd w:id="148"/>
      <w:bookmarkEnd w:id="149"/>
      <w:bookmarkEnd w:id="150"/>
    </w:p>
    <w:p w14:paraId="07CA3036" w14:textId="77777777" w:rsidR="001E1792" w:rsidRDefault="00BF4A5C">
      <w:pPr>
        <w:pStyle w:val="affffffffffffffffffffc"/>
        <w:ind w:left="0" w:firstLineChars="200" w:firstLine="480"/>
        <w:rPr>
          <w:color w:val="0000FF"/>
          <w:szCs w:val="24"/>
        </w:rPr>
      </w:pPr>
      <w:r>
        <w:rPr>
          <w:rFonts w:hint="eastAsia"/>
          <w:color w:val="0000FF"/>
          <w:szCs w:val="24"/>
        </w:rPr>
        <w:t>说明测试小组成员，及职责范围。</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795"/>
        <w:gridCol w:w="2154"/>
        <w:gridCol w:w="2153"/>
        <w:gridCol w:w="2153"/>
      </w:tblGrid>
      <w:tr w:rsidR="001E1792" w14:paraId="65879C1E" w14:textId="77777777">
        <w:tc>
          <w:tcPr>
            <w:tcW w:w="712" w:type="pct"/>
            <w:shd w:val="clear" w:color="auto" w:fill="9FD3A4" w:themeFill="background1" w:themeFillShade="D9"/>
            <w:vAlign w:val="center"/>
          </w:tcPr>
          <w:p w14:paraId="72A8388B" w14:textId="77777777" w:rsidR="001E1792" w:rsidRDefault="00BF4A5C">
            <w:pPr>
              <w:jc w:val="center"/>
              <w:rPr>
                <w:rFonts w:ascii="宋体" w:hAnsi="宋体"/>
                <w:b/>
                <w:bCs/>
                <w:szCs w:val="21"/>
                <w:lang w:val="en-GB"/>
              </w:rPr>
            </w:pPr>
            <w:r>
              <w:rPr>
                <w:rFonts w:ascii="宋体" w:hAnsi="宋体" w:hint="eastAsia"/>
                <w:b/>
                <w:bCs/>
                <w:szCs w:val="21"/>
                <w:lang w:val="en-GB"/>
              </w:rPr>
              <w:t>角色</w:t>
            </w:r>
          </w:p>
        </w:tc>
        <w:tc>
          <w:tcPr>
            <w:tcW w:w="932" w:type="pct"/>
            <w:shd w:val="clear" w:color="auto" w:fill="9FD3A4" w:themeFill="background1" w:themeFillShade="D9"/>
            <w:vAlign w:val="center"/>
          </w:tcPr>
          <w:p w14:paraId="3A8E1DCA" w14:textId="77777777" w:rsidR="001E1792" w:rsidRDefault="00BF4A5C">
            <w:pPr>
              <w:jc w:val="center"/>
              <w:rPr>
                <w:rFonts w:ascii="宋体" w:hAnsi="宋体"/>
                <w:b/>
                <w:bCs/>
                <w:szCs w:val="21"/>
                <w:lang w:val="en-GB"/>
              </w:rPr>
            </w:pPr>
            <w:r>
              <w:rPr>
                <w:rFonts w:ascii="宋体" w:hAnsi="宋体" w:hint="eastAsia"/>
                <w:b/>
                <w:bCs/>
                <w:szCs w:val="21"/>
                <w:lang w:val="en-GB"/>
              </w:rPr>
              <w:t>所推荐的最少资源</w:t>
            </w:r>
          </w:p>
          <w:p w14:paraId="79199A6F" w14:textId="77777777" w:rsidR="001E1792" w:rsidRDefault="00BF4A5C">
            <w:pPr>
              <w:jc w:val="center"/>
              <w:rPr>
                <w:rFonts w:ascii="宋体" w:hAnsi="宋体"/>
                <w:b/>
                <w:bCs/>
                <w:szCs w:val="21"/>
                <w:lang w:val="en-GB"/>
              </w:rPr>
            </w:pPr>
            <w:r>
              <w:rPr>
                <w:rFonts w:ascii="宋体" w:hAnsi="宋体" w:hint="eastAsia"/>
                <w:b/>
                <w:bCs/>
                <w:szCs w:val="21"/>
                <w:lang w:val="en-GB"/>
              </w:rPr>
              <w:lastRenderedPageBreak/>
              <w:t>（所分配的专职角色数量）</w:t>
            </w:r>
          </w:p>
        </w:tc>
        <w:tc>
          <w:tcPr>
            <w:tcW w:w="1118" w:type="pct"/>
            <w:shd w:val="clear" w:color="auto" w:fill="9FD3A4" w:themeFill="background1" w:themeFillShade="D9"/>
            <w:vAlign w:val="center"/>
          </w:tcPr>
          <w:p w14:paraId="66467C2C" w14:textId="77777777" w:rsidR="001E1792" w:rsidRDefault="00BF4A5C">
            <w:pPr>
              <w:jc w:val="center"/>
              <w:rPr>
                <w:rFonts w:ascii="宋体" w:hAnsi="宋体"/>
                <w:b/>
                <w:bCs/>
                <w:szCs w:val="21"/>
                <w:lang w:val="en-GB"/>
              </w:rPr>
            </w:pPr>
            <w:r>
              <w:rPr>
                <w:rFonts w:ascii="宋体" w:hAnsi="宋体" w:hint="eastAsia"/>
                <w:b/>
                <w:bCs/>
                <w:szCs w:val="21"/>
                <w:lang w:val="en-GB"/>
              </w:rPr>
              <w:lastRenderedPageBreak/>
              <w:t>具体职责</w:t>
            </w:r>
          </w:p>
        </w:tc>
        <w:tc>
          <w:tcPr>
            <w:tcW w:w="1118" w:type="pct"/>
            <w:shd w:val="clear" w:color="auto" w:fill="9FD3A4" w:themeFill="background1" w:themeFillShade="D9"/>
            <w:vAlign w:val="center"/>
          </w:tcPr>
          <w:p w14:paraId="39169AE5" w14:textId="77777777" w:rsidR="001E1792" w:rsidRDefault="001E1792">
            <w:pPr>
              <w:jc w:val="center"/>
              <w:rPr>
                <w:rFonts w:ascii="宋体" w:hAnsi="宋体"/>
                <w:b/>
                <w:bCs/>
                <w:szCs w:val="21"/>
                <w:lang w:val="en-GB"/>
              </w:rPr>
            </w:pPr>
          </w:p>
        </w:tc>
        <w:tc>
          <w:tcPr>
            <w:tcW w:w="1118" w:type="pct"/>
            <w:shd w:val="clear" w:color="auto" w:fill="9FD3A4" w:themeFill="background1" w:themeFillShade="D9"/>
            <w:vAlign w:val="center"/>
          </w:tcPr>
          <w:p w14:paraId="33412726" w14:textId="77777777" w:rsidR="001E1792" w:rsidRDefault="001E1792">
            <w:pPr>
              <w:jc w:val="center"/>
              <w:rPr>
                <w:rFonts w:ascii="宋体" w:hAnsi="宋体"/>
                <w:b/>
                <w:bCs/>
                <w:szCs w:val="21"/>
                <w:lang w:val="en-GB"/>
              </w:rPr>
            </w:pPr>
          </w:p>
        </w:tc>
      </w:tr>
      <w:tr w:rsidR="001E1792" w14:paraId="078137AF" w14:textId="77777777">
        <w:tc>
          <w:tcPr>
            <w:tcW w:w="712" w:type="pct"/>
            <w:vAlign w:val="center"/>
          </w:tcPr>
          <w:p w14:paraId="1E7D1766" w14:textId="77777777" w:rsidR="001E1792" w:rsidRDefault="00BF4A5C">
            <w:pPr>
              <w:jc w:val="center"/>
            </w:pPr>
            <w:r>
              <w:rPr>
                <w:rFonts w:hint="eastAsia"/>
              </w:rPr>
              <w:t>高昕</w:t>
            </w:r>
          </w:p>
        </w:tc>
        <w:tc>
          <w:tcPr>
            <w:tcW w:w="932" w:type="pct"/>
            <w:vAlign w:val="center"/>
          </w:tcPr>
          <w:p w14:paraId="3FF75821" w14:textId="794CBC76" w:rsidR="001E1792" w:rsidRDefault="00CA0073">
            <w:pPr>
              <w:jc w:val="center"/>
            </w:pPr>
            <w:r>
              <w:rPr>
                <w:rFonts w:hint="eastAsia"/>
              </w:rPr>
              <w:t>1</w:t>
            </w:r>
          </w:p>
        </w:tc>
        <w:tc>
          <w:tcPr>
            <w:tcW w:w="1118" w:type="pct"/>
          </w:tcPr>
          <w:p w14:paraId="7081DE7C" w14:textId="77777777" w:rsidR="001E1792" w:rsidRPr="00576041" w:rsidRDefault="00576041" w:rsidP="00576041">
            <w:pPr>
              <w:pStyle w:val="1fc"/>
              <w:spacing w:after="0" w:line="360" w:lineRule="auto"/>
              <w:jc w:val="center"/>
              <w:rPr>
                <w:rFonts w:asciiTheme="minorEastAsia" w:eastAsiaTheme="minorEastAsia" w:hAnsiTheme="minorEastAsia" w:cs="Arial"/>
                <w:szCs w:val="21"/>
              </w:rPr>
            </w:pPr>
            <w:r w:rsidRPr="00576041">
              <w:rPr>
                <w:rFonts w:asciiTheme="minorEastAsia" w:eastAsiaTheme="minorEastAsia" w:hAnsiTheme="minorEastAsia" w:cs="Arial" w:hint="eastAsia"/>
                <w:szCs w:val="21"/>
              </w:rPr>
              <w:t>我的财富</w:t>
            </w:r>
          </w:p>
          <w:p w14:paraId="2EEB30A4" w14:textId="77777777" w:rsidR="00576041" w:rsidRPr="00576041" w:rsidRDefault="00576041" w:rsidP="00576041">
            <w:pPr>
              <w:pStyle w:val="1fc"/>
              <w:spacing w:after="0" w:line="360" w:lineRule="auto"/>
              <w:jc w:val="center"/>
              <w:rPr>
                <w:rFonts w:asciiTheme="minorEastAsia" w:eastAsiaTheme="minorEastAsia" w:hAnsiTheme="minorEastAsia" w:cs="Arial"/>
                <w:szCs w:val="21"/>
              </w:rPr>
            </w:pPr>
            <w:r w:rsidRPr="00576041">
              <w:rPr>
                <w:rFonts w:asciiTheme="minorEastAsia" w:eastAsiaTheme="minorEastAsia" w:hAnsiTheme="minorEastAsia" w:cs="Arial" w:hint="eastAsia"/>
                <w:szCs w:val="21"/>
              </w:rPr>
              <w:t>我的日常</w:t>
            </w:r>
          </w:p>
          <w:p w14:paraId="0EFCCD0C" w14:textId="26C85F24" w:rsidR="00576041" w:rsidRDefault="00576041" w:rsidP="00576041">
            <w:pPr>
              <w:pStyle w:val="1fc"/>
              <w:spacing w:after="0" w:line="360" w:lineRule="auto"/>
              <w:jc w:val="center"/>
              <w:rPr>
                <w:rFonts w:ascii="Arial" w:hAnsi="Arial" w:cs="Arial"/>
                <w:szCs w:val="21"/>
              </w:rPr>
            </w:pPr>
            <w:r w:rsidRPr="00576041">
              <w:rPr>
                <w:rFonts w:asciiTheme="minorEastAsia" w:eastAsiaTheme="minorEastAsia" w:hAnsiTheme="minorEastAsia" w:cs="Arial" w:hint="eastAsia"/>
                <w:szCs w:val="21"/>
              </w:rPr>
              <w:t>前台首页</w:t>
            </w:r>
          </w:p>
        </w:tc>
        <w:tc>
          <w:tcPr>
            <w:tcW w:w="1118" w:type="pct"/>
          </w:tcPr>
          <w:p w14:paraId="1352FDC9" w14:textId="77777777" w:rsidR="001E1792" w:rsidRDefault="001E1792">
            <w:pPr>
              <w:pStyle w:val="1fc"/>
              <w:spacing w:after="0" w:line="360" w:lineRule="auto"/>
              <w:rPr>
                <w:rFonts w:ascii="Arial" w:hAnsi="Arial" w:cs="Arial"/>
                <w:szCs w:val="21"/>
              </w:rPr>
            </w:pPr>
          </w:p>
        </w:tc>
        <w:tc>
          <w:tcPr>
            <w:tcW w:w="1118" w:type="pct"/>
          </w:tcPr>
          <w:p w14:paraId="71DEB2E0" w14:textId="77777777" w:rsidR="001E1792" w:rsidRDefault="001E1792">
            <w:pPr>
              <w:pStyle w:val="1fc"/>
              <w:spacing w:after="0" w:line="360" w:lineRule="auto"/>
              <w:rPr>
                <w:rFonts w:ascii="Arial" w:hAnsi="Arial" w:cs="Arial"/>
                <w:szCs w:val="21"/>
              </w:rPr>
            </w:pPr>
          </w:p>
        </w:tc>
      </w:tr>
      <w:tr w:rsidR="001E1792" w14:paraId="525E5102" w14:textId="77777777">
        <w:tc>
          <w:tcPr>
            <w:tcW w:w="712" w:type="pct"/>
            <w:vAlign w:val="center"/>
          </w:tcPr>
          <w:p w14:paraId="0341F53E" w14:textId="77777777" w:rsidR="001E1792" w:rsidRDefault="00BF4A5C">
            <w:pPr>
              <w:jc w:val="center"/>
            </w:pPr>
            <w:r>
              <w:rPr>
                <w:rFonts w:hint="eastAsia"/>
              </w:rPr>
              <w:t>朱铮麟</w:t>
            </w:r>
          </w:p>
        </w:tc>
        <w:tc>
          <w:tcPr>
            <w:tcW w:w="932" w:type="pct"/>
            <w:vAlign w:val="center"/>
          </w:tcPr>
          <w:p w14:paraId="1469F5A3" w14:textId="0FE6E8DE" w:rsidR="001E1792" w:rsidRDefault="00CA0073">
            <w:pPr>
              <w:jc w:val="center"/>
            </w:pPr>
            <w:r>
              <w:rPr>
                <w:rFonts w:hint="eastAsia"/>
              </w:rPr>
              <w:t>1</w:t>
            </w:r>
          </w:p>
        </w:tc>
        <w:tc>
          <w:tcPr>
            <w:tcW w:w="1118" w:type="pct"/>
          </w:tcPr>
          <w:p w14:paraId="400124D7" w14:textId="61A1A190" w:rsidR="001E1792" w:rsidRPr="00576041" w:rsidRDefault="00576041" w:rsidP="00576041">
            <w:pPr>
              <w:pStyle w:val="1fc"/>
              <w:spacing w:after="0" w:line="360" w:lineRule="auto"/>
              <w:jc w:val="center"/>
              <w:rPr>
                <w:rFonts w:ascii="宋体" w:eastAsia="宋体" w:hAnsi="宋体" w:cs="Arial"/>
                <w:szCs w:val="21"/>
              </w:rPr>
            </w:pPr>
            <w:r w:rsidRPr="00576041">
              <w:rPr>
                <w:rFonts w:ascii="宋体" w:eastAsia="宋体" w:hAnsi="宋体" w:cs="Arial" w:hint="eastAsia"/>
                <w:szCs w:val="21"/>
              </w:rPr>
              <w:t>后台其他</w:t>
            </w:r>
          </w:p>
        </w:tc>
        <w:tc>
          <w:tcPr>
            <w:tcW w:w="1118" w:type="pct"/>
          </w:tcPr>
          <w:p w14:paraId="06EF268C" w14:textId="77777777" w:rsidR="001E1792" w:rsidRDefault="001E1792">
            <w:pPr>
              <w:pStyle w:val="1fc"/>
              <w:spacing w:after="0" w:line="360" w:lineRule="auto"/>
              <w:rPr>
                <w:rFonts w:ascii="Arial" w:hAnsi="Arial" w:cs="Arial"/>
                <w:szCs w:val="21"/>
              </w:rPr>
            </w:pPr>
          </w:p>
        </w:tc>
        <w:tc>
          <w:tcPr>
            <w:tcW w:w="1118" w:type="pct"/>
          </w:tcPr>
          <w:p w14:paraId="1FA6858E" w14:textId="77777777" w:rsidR="001E1792" w:rsidRDefault="001E1792">
            <w:pPr>
              <w:pStyle w:val="1fc"/>
              <w:spacing w:after="0" w:line="360" w:lineRule="auto"/>
              <w:rPr>
                <w:rFonts w:ascii="Arial" w:hAnsi="Arial" w:cs="Arial"/>
                <w:szCs w:val="21"/>
              </w:rPr>
            </w:pPr>
          </w:p>
        </w:tc>
      </w:tr>
      <w:tr w:rsidR="001E1792" w14:paraId="547F0000" w14:textId="77777777">
        <w:tc>
          <w:tcPr>
            <w:tcW w:w="712" w:type="pct"/>
            <w:vAlign w:val="center"/>
          </w:tcPr>
          <w:p w14:paraId="07568AF4" w14:textId="77777777" w:rsidR="001E1792" w:rsidRDefault="00BF4A5C">
            <w:pPr>
              <w:jc w:val="center"/>
            </w:pPr>
            <w:bookmarkStart w:id="151" w:name="_Toc124824202"/>
            <w:bookmarkStart w:id="152" w:name="_Toc124570570"/>
            <w:bookmarkStart w:id="153" w:name="_Toc529980620"/>
            <w:bookmarkStart w:id="154" w:name="_Toc530055349"/>
            <w:r>
              <w:rPr>
                <w:rFonts w:hint="eastAsia"/>
              </w:rPr>
              <w:t>王岩</w:t>
            </w:r>
          </w:p>
        </w:tc>
        <w:tc>
          <w:tcPr>
            <w:tcW w:w="932" w:type="pct"/>
            <w:vAlign w:val="center"/>
          </w:tcPr>
          <w:p w14:paraId="1E1D6239" w14:textId="28803E2E" w:rsidR="001E1792" w:rsidRDefault="00CA0073">
            <w:pPr>
              <w:jc w:val="center"/>
            </w:pPr>
            <w:r>
              <w:rPr>
                <w:rFonts w:hint="eastAsia"/>
              </w:rPr>
              <w:t>1</w:t>
            </w:r>
          </w:p>
        </w:tc>
        <w:tc>
          <w:tcPr>
            <w:tcW w:w="1118" w:type="pct"/>
          </w:tcPr>
          <w:p w14:paraId="287CDA89" w14:textId="77777777" w:rsidR="00576041" w:rsidRPr="00576041" w:rsidRDefault="00576041" w:rsidP="00576041">
            <w:pPr>
              <w:pStyle w:val="1fc"/>
              <w:spacing w:after="0" w:line="360" w:lineRule="auto"/>
              <w:jc w:val="center"/>
              <w:rPr>
                <w:rFonts w:asciiTheme="minorEastAsia" w:eastAsiaTheme="minorEastAsia" w:hAnsiTheme="minorEastAsia" w:cs="Arial"/>
                <w:szCs w:val="21"/>
              </w:rPr>
            </w:pPr>
            <w:r w:rsidRPr="00576041">
              <w:rPr>
                <w:rFonts w:asciiTheme="minorEastAsia" w:eastAsiaTheme="minorEastAsia" w:hAnsiTheme="minorEastAsia" w:cs="Arial" w:hint="eastAsia"/>
                <w:szCs w:val="21"/>
              </w:rPr>
              <w:t>发帖区</w:t>
            </w:r>
          </w:p>
          <w:p w14:paraId="684DE54B" w14:textId="6209AE9E" w:rsidR="001E1792" w:rsidRDefault="00576041" w:rsidP="00576041">
            <w:pPr>
              <w:pStyle w:val="1fc"/>
              <w:spacing w:after="0" w:line="360" w:lineRule="auto"/>
              <w:jc w:val="center"/>
              <w:rPr>
                <w:rFonts w:ascii="Arial" w:hAnsi="Arial" w:cs="Arial"/>
                <w:szCs w:val="21"/>
              </w:rPr>
            </w:pPr>
            <w:r w:rsidRPr="00576041">
              <w:rPr>
                <w:rFonts w:asciiTheme="minorEastAsia" w:eastAsiaTheme="minorEastAsia" w:hAnsiTheme="minorEastAsia" w:cs="Arial" w:hint="eastAsia"/>
                <w:szCs w:val="21"/>
              </w:rPr>
              <w:t>个人信息</w:t>
            </w:r>
          </w:p>
        </w:tc>
        <w:tc>
          <w:tcPr>
            <w:tcW w:w="1118" w:type="pct"/>
          </w:tcPr>
          <w:p w14:paraId="0F625E1E" w14:textId="77777777" w:rsidR="001E1792" w:rsidRDefault="001E1792">
            <w:pPr>
              <w:pStyle w:val="1fc"/>
              <w:spacing w:after="0" w:line="360" w:lineRule="auto"/>
              <w:rPr>
                <w:rFonts w:ascii="Arial" w:hAnsi="Arial" w:cs="Arial"/>
                <w:szCs w:val="21"/>
              </w:rPr>
            </w:pPr>
          </w:p>
        </w:tc>
        <w:tc>
          <w:tcPr>
            <w:tcW w:w="1118" w:type="pct"/>
          </w:tcPr>
          <w:p w14:paraId="4BC15FA4" w14:textId="77777777" w:rsidR="001E1792" w:rsidRDefault="001E1792">
            <w:pPr>
              <w:pStyle w:val="1fc"/>
              <w:spacing w:after="0" w:line="360" w:lineRule="auto"/>
              <w:rPr>
                <w:rFonts w:ascii="Arial" w:hAnsi="Arial" w:cs="Arial"/>
                <w:szCs w:val="21"/>
              </w:rPr>
            </w:pPr>
          </w:p>
        </w:tc>
      </w:tr>
      <w:tr w:rsidR="001E1792" w14:paraId="3C02A9D3" w14:textId="77777777">
        <w:tc>
          <w:tcPr>
            <w:tcW w:w="712" w:type="pct"/>
            <w:vAlign w:val="center"/>
          </w:tcPr>
          <w:p w14:paraId="272FEFA5" w14:textId="77777777" w:rsidR="001E1792" w:rsidRDefault="00BF4A5C">
            <w:pPr>
              <w:jc w:val="center"/>
            </w:pPr>
            <w:r>
              <w:rPr>
                <w:rFonts w:hint="eastAsia"/>
              </w:rPr>
              <w:t>苏培贤</w:t>
            </w:r>
          </w:p>
        </w:tc>
        <w:tc>
          <w:tcPr>
            <w:tcW w:w="932" w:type="pct"/>
            <w:vAlign w:val="center"/>
          </w:tcPr>
          <w:p w14:paraId="75095924" w14:textId="5ADE20A8" w:rsidR="001E1792" w:rsidRDefault="00CA0073">
            <w:pPr>
              <w:jc w:val="center"/>
            </w:pPr>
            <w:r>
              <w:rPr>
                <w:rFonts w:hint="eastAsia"/>
              </w:rPr>
              <w:t>1</w:t>
            </w:r>
          </w:p>
        </w:tc>
        <w:tc>
          <w:tcPr>
            <w:tcW w:w="1118" w:type="pct"/>
          </w:tcPr>
          <w:p w14:paraId="02ADAFDF" w14:textId="77358EE6" w:rsidR="001E1792" w:rsidRPr="00576041" w:rsidRDefault="00576041" w:rsidP="00576041">
            <w:pPr>
              <w:pStyle w:val="1fc"/>
              <w:spacing w:after="0" w:line="360" w:lineRule="auto"/>
              <w:jc w:val="center"/>
              <w:rPr>
                <w:rFonts w:ascii="宋体" w:eastAsia="宋体" w:hAnsi="宋体" w:cs="Arial"/>
                <w:szCs w:val="21"/>
              </w:rPr>
            </w:pPr>
            <w:r w:rsidRPr="00576041">
              <w:rPr>
                <w:rFonts w:ascii="宋体" w:eastAsia="宋体" w:hAnsi="宋体" w:cs="Arial" w:hint="eastAsia"/>
                <w:szCs w:val="21"/>
              </w:rPr>
              <w:t>我的足迹</w:t>
            </w:r>
          </w:p>
        </w:tc>
        <w:tc>
          <w:tcPr>
            <w:tcW w:w="1118" w:type="pct"/>
          </w:tcPr>
          <w:p w14:paraId="5C409FCE" w14:textId="77777777" w:rsidR="001E1792" w:rsidRDefault="001E1792">
            <w:pPr>
              <w:pStyle w:val="1fc"/>
              <w:spacing w:after="0" w:line="360" w:lineRule="auto"/>
              <w:rPr>
                <w:rFonts w:ascii="Arial" w:hAnsi="Arial" w:cs="Arial"/>
                <w:szCs w:val="21"/>
              </w:rPr>
            </w:pPr>
          </w:p>
        </w:tc>
        <w:tc>
          <w:tcPr>
            <w:tcW w:w="1118" w:type="pct"/>
          </w:tcPr>
          <w:p w14:paraId="363F789B" w14:textId="77777777" w:rsidR="001E1792" w:rsidRDefault="001E1792">
            <w:pPr>
              <w:pStyle w:val="1fc"/>
              <w:spacing w:after="0" w:line="360" w:lineRule="auto"/>
              <w:rPr>
                <w:rFonts w:ascii="Arial" w:hAnsi="Arial" w:cs="Arial"/>
                <w:szCs w:val="21"/>
              </w:rPr>
            </w:pPr>
          </w:p>
        </w:tc>
      </w:tr>
      <w:tr w:rsidR="001E1792" w14:paraId="042F732C" w14:textId="77777777">
        <w:tc>
          <w:tcPr>
            <w:tcW w:w="712" w:type="pct"/>
            <w:vAlign w:val="center"/>
          </w:tcPr>
          <w:p w14:paraId="4D39E37C" w14:textId="77777777" w:rsidR="001E1792" w:rsidRDefault="00BF4A5C">
            <w:pPr>
              <w:jc w:val="center"/>
            </w:pPr>
            <w:r>
              <w:rPr>
                <w:rFonts w:hint="eastAsia"/>
              </w:rPr>
              <w:t>郭任杰</w:t>
            </w:r>
          </w:p>
        </w:tc>
        <w:tc>
          <w:tcPr>
            <w:tcW w:w="932" w:type="pct"/>
            <w:vAlign w:val="center"/>
          </w:tcPr>
          <w:p w14:paraId="40D8F219" w14:textId="576756F4" w:rsidR="001E1792" w:rsidRDefault="00CA0073">
            <w:pPr>
              <w:jc w:val="center"/>
            </w:pPr>
            <w:r>
              <w:rPr>
                <w:rFonts w:hint="eastAsia"/>
              </w:rPr>
              <w:t>1</w:t>
            </w:r>
          </w:p>
        </w:tc>
        <w:tc>
          <w:tcPr>
            <w:tcW w:w="1118" w:type="pct"/>
          </w:tcPr>
          <w:p w14:paraId="5DCC920E" w14:textId="2AE10A9E" w:rsidR="001E1792" w:rsidRPr="00576041" w:rsidRDefault="00576041" w:rsidP="00576041">
            <w:pPr>
              <w:pStyle w:val="1fc"/>
              <w:spacing w:after="0" w:line="360" w:lineRule="auto"/>
              <w:jc w:val="center"/>
              <w:rPr>
                <w:rFonts w:ascii="宋体" w:eastAsia="宋体" w:hAnsi="宋体" w:cs="Arial"/>
                <w:szCs w:val="21"/>
              </w:rPr>
            </w:pPr>
            <w:r w:rsidRPr="00576041">
              <w:rPr>
                <w:rFonts w:ascii="宋体" w:eastAsia="宋体" w:hAnsi="宋体" w:cs="Arial" w:hint="eastAsia"/>
                <w:szCs w:val="21"/>
              </w:rPr>
              <w:t>后台设置</w:t>
            </w:r>
          </w:p>
        </w:tc>
        <w:tc>
          <w:tcPr>
            <w:tcW w:w="1118" w:type="pct"/>
          </w:tcPr>
          <w:p w14:paraId="0C0C0F49" w14:textId="77777777" w:rsidR="001E1792" w:rsidRDefault="001E1792">
            <w:pPr>
              <w:pStyle w:val="1fc"/>
              <w:spacing w:after="0" w:line="360" w:lineRule="auto"/>
              <w:rPr>
                <w:rFonts w:ascii="Arial" w:hAnsi="Arial" w:cs="Arial"/>
                <w:szCs w:val="21"/>
              </w:rPr>
            </w:pPr>
          </w:p>
        </w:tc>
        <w:tc>
          <w:tcPr>
            <w:tcW w:w="1118" w:type="pct"/>
          </w:tcPr>
          <w:p w14:paraId="45B32216" w14:textId="77777777" w:rsidR="001E1792" w:rsidRDefault="001E1792">
            <w:pPr>
              <w:pStyle w:val="1fc"/>
              <w:spacing w:after="0" w:line="360" w:lineRule="auto"/>
              <w:rPr>
                <w:rFonts w:ascii="Arial" w:hAnsi="Arial" w:cs="Arial"/>
                <w:szCs w:val="21"/>
              </w:rPr>
            </w:pPr>
          </w:p>
        </w:tc>
      </w:tr>
      <w:tr w:rsidR="001E1792" w14:paraId="7F9023D5" w14:textId="77777777">
        <w:tc>
          <w:tcPr>
            <w:tcW w:w="712" w:type="pct"/>
            <w:vAlign w:val="center"/>
          </w:tcPr>
          <w:p w14:paraId="2B6215E9" w14:textId="77777777" w:rsidR="001E1792" w:rsidRDefault="00BF4A5C">
            <w:pPr>
              <w:jc w:val="center"/>
            </w:pPr>
            <w:r>
              <w:rPr>
                <w:rFonts w:hint="eastAsia"/>
              </w:rPr>
              <w:t>李泽宇</w:t>
            </w:r>
          </w:p>
        </w:tc>
        <w:tc>
          <w:tcPr>
            <w:tcW w:w="932" w:type="pct"/>
            <w:vAlign w:val="center"/>
          </w:tcPr>
          <w:p w14:paraId="6CEF4496" w14:textId="1697C4D8" w:rsidR="001E1792" w:rsidRDefault="00CA0073">
            <w:pPr>
              <w:jc w:val="center"/>
            </w:pPr>
            <w:r>
              <w:rPr>
                <w:rFonts w:hint="eastAsia"/>
              </w:rPr>
              <w:t>1</w:t>
            </w:r>
          </w:p>
        </w:tc>
        <w:tc>
          <w:tcPr>
            <w:tcW w:w="1118" w:type="pct"/>
          </w:tcPr>
          <w:p w14:paraId="7343A87C" w14:textId="15E2897B" w:rsidR="001E1792" w:rsidRPr="00576041" w:rsidRDefault="00576041" w:rsidP="00576041">
            <w:pPr>
              <w:pStyle w:val="1fc"/>
              <w:tabs>
                <w:tab w:val="right" w:pos="1938"/>
              </w:tabs>
              <w:spacing w:after="0" w:line="360" w:lineRule="auto"/>
              <w:jc w:val="center"/>
              <w:rPr>
                <w:rFonts w:ascii="宋体" w:eastAsia="宋体" w:hAnsi="宋体" w:cs="Arial"/>
                <w:szCs w:val="21"/>
              </w:rPr>
            </w:pPr>
            <w:r w:rsidRPr="00576041">
              <w:rPr>
                <w:rFonts w:ascii="宋体" w:eastAsia="宋体" w:hAnsi="宋体" w:cs="Arial" w:hint="eastAsia"/>
                <w:szCs w:val="21"/>
              </w:rPr>
              <w:t>后台发帖管理</w:t>
            </w:r>
          </w:p>
          <w:p w14:paraId="3227307E" w14:textId="4BE789BA" w:rsidR="00576041" w:rsidRDefault="00576041" w:rsidP="00576041">
            <w:pPr>
              <w:pStyle w:val="1fc"/>
              <w:tabs>
                <w:tab w:val="right" w:pos="1938"/>
              </w:tabs>
              <w:spacing w:after="0" w:line="360" w:lineRule="auto"/>
              <w:jc w:val="center"/>
              <w:rPr>
                <w:rFonts w:ascii="Arial" w:hAnsi="Arial" w:cs="Arial"/>
                <w:szCs w:val="21"/>
              </w:rPr>
            </w:pPr>
            <w:r w:rsidRPr="00576041">
              <w:rPr>
                <w:rFonts w:ascii="宋体" w:eastAsia="宋体" w:hAnsi="宋体" w:cs="Arial" w:hint="eastAsia"/>
                <w:szCs w:val="21"/>
              </w:rPr>
              <w:t>后台板块管理</w:t>
            </w:r>
          </w:p>
        </w:tc>
        <w:tc>
          <w:tcPr>
            <w:tcW w:w="1118" w:type="pct"/>
          </w:tcPr>
          <w:p w14:paraId="247C314F" w14:textId="77777777" w:rsidR="001E1792" w:rsidRDefault="001E1792">
            <w:pPr>
              <w:pStyle w:val="1fc"/>
              <w:spacing w:after="0" w:line="360" w:lineRule="auto"/>
              <w:rPr>
                <w:rFonts w:ascii="Arial" w:hAnsi="Arial" w:cs="Arial"/>
                <w:szCs w:val="21"/>
              </w:rPr>
            </w:pPr>
          </w:p>
        </w:tc>
        <w:tc>
          <w:tcPr>
            <w:tcW w:w="1118" w:type="pct"/>
          </w:tcPr>
          <w:p w14:paraId="4B7C6DE1" w14:textId="77777777" w:rsidR="001E1792" w:rsidRDefault="001E1792">
            <w:pPr>
              <w:pStyle w:val="1fc"/>
              <w:spacing w:after="0" w:line="360" w:lineRule="auto"/>
              <w:rPr>
                <w:rFonts w:ascii="Arial" w:hAnsi="Arial" w:cs="Arial"/>
                <w:szCs w:val="21"/>
              </w:rPr>
            </w:pPr>
          </w:p>
        </w:tc>
      </w:tr>
      <w:tr w:rsidR="001E1792" w14:paraId="0D17E2CD" w14:textId="77777777">
        <w:tc>
          <w:tcPr>
            <w:tcW w:w="712" w:type="pct"/>
            <w:vAlign w:val="center"/>
          </w:tcPr>
          <w:p w14:paraId="57BB8D13" w14:textId="77777777" w:rsidR="001E1792" w:rsidRDefault="00BF4A5C">
            <w:pPr>
              <w:jc w:val="center"/>
            </w:pPr>
            <w:r>
              <w:rPr>
                <w:rFonts w:hint="eastAsia"/>
              </w:rPr>
              <w:t>韩心洁</w:t>
            </w:r>
          </w:p>
        </w:tc>
        <w:tc>
          <w:tcPr>
            <w:tcW w:w="932" w:type="pct"/>
            <w:vAlign w:val="center"/>
          </w:tcPr>
          <w:p w14:paraId="512004EB" w14:textId="327FA93B" w:rsidR="001E1792" w:rsidRDefault="00CA0073">
            <w:pPr>
              <w:jc w:val="center"/>
            </w:pPr>
            <w:r>
              <w:rPr>
                <w:rFonts w:hint="eastAsia"/>
              </w:rPr>
              <w:t>1</w:t>
            </w:r>
          </w:p>
        </w:tc>
        <w:tc>
          <w:tcPr>
            <w:tcW w:w="1118" w:type="pct"/>
          </w:tcPr>
          <w:p w14:paraId="229EF92A" w14:textId="77777777" w:rsidR="00576041" w:rsidRPr="00576041" w:rsidRDefault="00576041" w:rsidP="00576041">
            <w:pPr>
              <w:pStyle w:val="1fc"/>
              <w:spacing w:after="0" w:line="360" w:lineRule="auto"/>
              <w:jc w:val="center"/>
              <w:rPr>
                <w:rFonts w:ascii="新宋体" w:eastAsia="新宋体" w:hAnsi="新宋体" w:cs="Arial"/>
                <w:szCs w:val="21"/>
              </w:rPr>
            </w:pPr>
            <w:r w:rsidRPr="00576041">
              <w:rPr>
                <w:rFonts w:ascii="新宋体" w:eastAsia="新宋体" w:hAnsi="新宋体" w:cs="Arial" w:hint="eastAsia"/>
                <w:szCs w:val="21"/>
              </w:rPr>
              <w:t>后台用户管理</w:t>
            </w:r>
          </w:p>
          <w:p w14:paraId="54697E3E" w14:textId="485C93CD" w:rsidR="001E1792" w:rsidRDefault="00576041" w:rsidP="00576041">
            <w:pPr>
              <w:pStyle w:val="1fc"/>
              <w:spacing w:after="0" w:line="360" w:lineRule="auto"/>
              <w:jc w:val="center"/>
              <w:rPr>
                <w:rFonts w:ascii="Arial" w:hAnsi="Arial" w:cs="Arial"/>
                <w:szCs w:val="21"/>
              </w:rPr>
            </w:pPr>
            <w:r w:rsidRPr="00576041">
              <w:rPr>
                <w:rFonts w:ascii="新宋体" w:eastAsia="新宋体" w:hAnsi="新宋体" w:cs="Arial" w:hint="eastAsia"/>
                <w:szCs w:val="21"/>
              </w:rPr>
              <w:t>后台积分管理</w:t>
            </w:r>
          </w:p>
        </w:tc>
        <w:tc>
          <w:tcPr>
            <w:tcW w:w="1118" w:type="pct"/>
          </w:tcPr>
          <w:p w14:paraId="6E1CE650" w14:textId="77777777" w:rsidR="001E1792" w:rsidRDefault="001E1792">
            <w:pPr>
              <w:pStyle w:val="1fc"/>
              <w:spacing w:after="0" w:line="360" w:lineRule="auto"/>
              <w:rPr>
                <w:rFonts w:ascii="Arial" w:hAnsi="Arial" w:cs="Arial"/>
                <w:szCs w:val="21"/>
              </w:rPr>
            </w:pPr>
          </w:p>
        </w:tc>
        <w:tc>
          <w:tcPr>
            <w:tcW w:w="1118" w:type="pct"/>
          </w:tcPr>
          <w:p w14:paraId="65BC8A70" w14:textId="77777777" w:rsidR="001E1792" w:rsidRDefault="001E1792">
            <w:pPr>
              <w:pStyle w:val="1fc"/>
              <w:spacing w:after="0" w:line="360" w:lineRule="auto"/>
              <w:rPr>
                <w:rFonts w:ascii="Arial" w:hAnsi="Arial" w:cs="Arial"/>
                <w:szCs w:val="21"/>
              </w:rPr>
            </w:pPr>
          </w:p>
        </w:tc>
      </w:tr>
      <w:bookmarkEnd w:id="142"/>
      <w:bookmarkEnd w:id="151"/>
      <w:bookmarkEnd w:id="152"/>
      <w:bookmarkEnd w:id="153"/>
      <w:bookmarkEnd w:id="154"/>
    </w:tbl>
    <w:p w14:paraId="799D9C1A" w14:textId="77777777" w:rsidR="001E1792" w:rsidRDefault="001E1792"/>
    <w:p w14:paraId="01D84EDC" w14:textId="77777777" w:rsidR="001E1792" w:rsidRDefault="001E1792">
      <w:pPr>
        <w:jc w:val="left"/>
        <w:rPr>
          <w:color w:val="0000FF"/>
          <w:kern w:val="0"/>
        </w:rPr>
      </w:pPr>
    </w:p>
    <w:sectPr w:rsidR="001E1792">
      <w:headerReference w:type="default" r:id="rId13"/>
      <w:footerReference w:type="even" r:id="rId14"/>
      <w:footerReference w:type="default" r:id="rId15"/>
      <w:pgSz w:w="11907" w:h="16840"/>
      <w:pgMar w:top="1440" w:right="1134" w:bottom="1440" w:left="1134"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6E7CE" w14:textId="77777777" w:rsidR="00CC4724" w:rsidRDefault="00CC4724">
      <w:r>
        <w:separator/>
      </w:r>
    </w:p>
  </w:endnote>
  <w:endnote w:type="continuationSeparator" w:id="0">
    <w:p w14:paraId="07ECBD8B" w14:textId="77777777" w:rsidR="00CC4724" w:rsidRDefault="00CC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ulimChe">
    <w:charset w:val="81"/>
    <w:family w:val="modern"/>
    <w:pitch w:val="fixed"/>
    <w:sig w:usb0="B00002AF" w:usb1="69D77CFB" w:usb2="00000030" w:usb3="00000000" w:csb0="0008009F"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panose1 w:val="00000000000000000000"/>
    <w:charset w:val="86"/>
    <w:family w:val="roman"/>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Univers (WN)">
    <w:altName w:val="Courier New"/>
    <w:charset w:val="00"/>
    <w:family w:val="auto"/>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Arial,Bold">
    <w:altName w:val="Courier New"/>
    <w:charset w:val="00"/>
    <w:family w:val="swiss"/>
    <w:pitch w:val="default"/>
    <w:sig w:usb0="00000000" w:usb1="00000000" w:usb2="00000000" w:usb3="00000000" w:csb0="00000001" w:csb1="00000000"/>
  </w:font>
  <w:font w:name="五">
    <w:altName w:val="黑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EU-F1">
    <w:altName w:val="宋体"/>
    <w:charset w:val="86"/>
    <w:family w:val="script"/>
    <w:pitch w:val="default"/>
    <w:sig w:usb0="00000000" w:usb1="00000000" w:usb2="00000010" w:usb3="00000000" w:csb0="00040000" w:csb1="00000000"/>
  </w:font>
  <w:font w:name="长城仿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Kozuka Gothic Pro B">
    <w:altName w:val="Yu Gothic"/>
    <w:charset w:val="80"/>
    <w:family w:val="swiss"/>
    <w:pitch w:val="default"/>
    <w:sig w:usb0="00000000" w:usb1="00000000" w:usb2="00000012" w:usb3="00000000" w:csb0="00020005" w:csb1="00000000"/>
  </w:font>
  <w:font w:name="Adobe Caslon Pro Bold">
    <w:altName w:val="Segoe Print"/>
    <w:charset w:val="00"/>
    <w:family w:val="roman"/>
    <w:pitch w:val="default"/>
    <w:sig w:usb0="00000000" w:usb1="00000000" w:usb2="00000000" w:usb3="00000000" w:csb0="00000093" w:csb1="00000000"/>
  </w:font>
  <w:font w:name="Cooper Std Black">
    <w:altName w:val="Segoe Print"/>
    <w:charset w:val="00"/>
    <w:family w:val="roman"/>
    <w:pitch w:val="default"/>
    <w:sig w:usb0="00000000" w:usb1="00000000" w:usb2="00000000" w:usb3="00000000" w:csb0="00000001" w:csb1="00000000"/>
  </w:font>
  <w:font w:name="Adobe 仿宋 Std R">
    <w:altName w:val="仿宋"/>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5722" w14:textId="77777777" w:rsidR="001E1792" w:rsidRDefault="00BF4A5C">
    <w:pPr>
      <w:pStyle w:val="affffa"/>
      <w:pBdr>
        <w:top w:val="single" w:sz="4" w:space="1" w:color="auto"/>
      </w:pBdr>
      <w:rPr>
        <w:sz w:val="21"/>
        <w:szCs w:val="21"/>
      </w:rPr>
    </w:pPr>
    <w:r>
      <w:rPr>
        <w:rFonts w:hint="eastAsia"/>
        <w:sz w:val="21"/>
        <w:szCs w:val="21"/>
      </w:rPr>
      <w:t>广州亦云信息技术股份有限公司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62A9" w14:textId="77777777" w:rsidR="001E1792" w:rsidRDefault="001E1792">
    <w:pPr>
      <w:pStyle w:val="affffa"/>
      <w:pBdr>
        <w:top w:val="single" w:sz="4" w:space="1" w:color="auto"/>
      </w:pBd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B13D" w14:textId="77777777" w:rsidR="001E1792" w:rsidRDefault="00BF4A5C">
    <w:pPr>
      <w:pBdr>
        <w:bottom w:val="single" w:sz="4" w:space="1" w:color="auto"/>
      </w:pBdr>
      <w:jc w:val="right"/>
    </w:pPr>
    <w:r>
      <w:rPr>
        <w:rFonts w:hint="eastAsia"/>
      </w:rPr>
      <w:t xml:space="preserve"> </w:t>
    </w:r>
  </w:p>
  <w:p w14:paraId="18F65198" w14:textId="77777777" w:rsidR="001E1792" w:rsidRDefault="001E1792"/>
  <w:p w14:paraId="3CA5054B" w14:textId="77777777" w:rsidR="001E1792" w:rsidRDefault="001E1792"/>
  <w:p w14:paraId="21C8D641" w14:textId="77777777" w:rsidR="001E1792" w:rsidRDefault="001E1792"/>
  <w:p w14:paraId="30D04472" w14:textId="77777777" w:rsidR="001E1792" w:rsidRDefault="001E1792"/>
  <w:p w14:paraId="40DE922B" w14:textId="77777777" w:rsidR="001E1792" w:rsidRDefault="001E1792"/>
  <w:p w14:paraId="359A63C6" w14:textId="77777777" w:rsidR="001E1792" w:rsidRDefault="001E1792"/>
  <w:p w14:paraId="7EF268D6" w14:textId="77777777" w:rsidR="001E1792" w:rsidRDefault="001E179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EDA2" w14:textId="77777777" w:rsidR="001E1792" w:rsidRDefault="00BF4A5C">
    <w:pPr>
      <w:pBdr>
        <w:top w:val="single" w:sz="4" w:space="0" w:color="auto"/>
      </w:pBdr>
      <w:ind w:right="210"/>
      <w:jc w:val="right"/>
    </w:pPr>
    <w:r>
      <w:t xml:space="preserve">                                                          </w:t>
    </w:r>
    <w:r>
      <w:fldChar w:fldCharType="begin"/>
    </w:r>
    <w:r>
      <w:instrText>PAGE   \* MERGEFORMAT</w:instrText>
    </w:r>
    <w:r>
      <w:fldChar w:fldCharType="separate"/>
    </w:r>
    <w:r>
      <w:rPr>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B5D7" w14:textId="77777777" w:rsidR="00CC4724" w:rsidRDefault="00CC4724">
      <w:r>
        <w:separator/>
      </w:r>
    </w:p>
  </w:footnote>
  <w:footnote w:type="continuationSeparator" w:id="0">
    <w:p w14:paraId="5146C672" w14:textId="77777777" w:rsidR="00CC4724" w:rsidRDefault="00CC4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8751" w14:textId="77777777" w:rsidR="001E1792" w:rsidRDefault="00BF4A5C">
    <w:pPr>
      <w:pStyle w:val="affffa"/>
      <w:pBdr>
        <w:bottom w:val="single" w:sz="4" w:space="1" w:color="auto"/>
      </w:pBdr>
    </w:pPr>
    <w:r>
      <w:rPr>
        <w:noProof/>
      </w:rPr>
      <w:drawing>
        <wp:anchor distT="0" distB="0" distL="114300" distR="114300" simplePos="0" relativeHeight="251659264" behindDoc="0" locked="0" layoutInCell="1" allowOverlap="1" wp14:anchorId="101E9E46" wp14:editId="01AA9E67">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14:paraId="79C02FD3" w14:textId="77777777" w:rsidR="001E1792" w:rsidRDefault="00BF4A5C">
    <w:pPr>
      <w:pStyle w:val="affffa"/>
      <w:pBdr>
        <w:bottom w:val="single" w:sz="4" w:space="1" w:color="auto"/>
      </w:pBdr>
      <w:jc w:val="right"/>
      <w:rPr>
        <w:sz w:val="21"/>
        <w:szCs w:val="21"/>
      </w:rPr>
    </w:pPr>
    <w:r>
      <w:rPr>
        <w:rFonts w:ascii="宋体" w:hAnsi="宋体" w:hint="eastAsia"/>
        <w:sz w:val="21"/>
        <w:szCs w:val="21"/>
      </w:rPr>
      <w:t>中国能源建设集团广东火电工程有限公司售电技术支持系统项目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847B" w14:textId="77777777" w:rsidR="001E1792" w:rsidRDefault="00BF4A5C">
    <w:pPr>
      <w:pStyle w:val="affffa"/>
      <w:pBdr>
        <w:bottom w:val="single" w:sz="4" w:space="1" w:color="auto"/>
      </w:pBdr>
      <w:jc w:val="right"/>
      <w:rPr>
        <w:sz w:val="15"/>
      </w:rPr>
    </w:pPr>
    <w:r>
      <w:rPr>
        <w:rFonts w:hint="eastAsia"/>
      </w:rPr>
      <w:t>测试计划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739E" w14:textId="77777777" w:rsidR="001E1792" w:rsidRDefault="00BF4A5C">
    <w:pPr>
      <w:pBdr>
        <w:bottom w:val="single" w:sz="4" w:space="1" w:color="auto"/>
      </w:pBdr>
      <w:ind w:right="105"/>
      <w:jc w:val="right"/>
    </w:pPr>
    <w:r>
      <w:rPr>
        <w:rFonts w:hint="eastAsia"/>
        <w:sz w:val="18"/>
      </w:rPr>
      <w:t>测试</w:t>
    </w:r>
    <w:r>
      <w:rPr>
        <w:sz w:val="18"/>
      </w:rPr>
      <w:t>计划</w:t>
    </w:r>
  </w:p>
  <w:p w14:paraId="3A663330" w14:textId="77777777" w:rsidR="001E1792" w:rsidRDefault="001E1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2"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3" w15:restartNumberingAfterBreak="0">
    <w:nsid w:val="FFFFFF81"/>
    <w:multiLevelType w:val="singleLevel"/>
    <w:tmpl w:val="FFFFFF81"/>
    <w:lvl w:ilvl="0">
      <w:start w:val="1"/>
      <w:numFmt w:val="bullet"/>
      <w:pStyle w:val="4"/>
      <w:lvlText w:val=""/>
      <w:lvlJc w:val="left"/>
      <w:pPr>
        <w:tabs>
          <w:tab w:val="left"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6" w15:restartNumberingAfterBreak="0">
    <w:nsid w:val="00000010"/>
    <w:multiLevelType w:val="multilevel"/>
    <w:tmpl w:val="00000010"/>
    <w:lvl w:ilvl="0">
      <w:start w:val="1"/>
      <w:numFmt w:val="decimal"/>
      <w:pStyle w:val="11GB2312"/>
      <w:lvlText w:val="%1"/>
      <w:lvlJc w:val="left"/>
      <w:pPr>
        <w:tabs>
          <w:tab w:val="left" w:pos="432"/>
        </w:tabs>
        <w:ind w:left="0" w:firstLine="0"/>
      </w:pPr>
      <w:rPr>
        <w:rFonts w:hint="eastAsia"/>
        <w:b/>
        <w:i w:val="0"/>
      </w:rPr>
    </w:lvl>
    <w:lvl w:ilvl="1">
      <w:start w:val="1"/>
      <w:numFmt w:val="decimal"/>
      <w:lvlText w:val="%1.%2"/>
      <w:lvlJc w:val="left"/>
      <w:pPr>
        <w:tabs>
          <w:tab w:val="left" w:pos="576"/>
        </w:tabs>
        <w:ind w:left="0" w:firstLine="0"/>
      </w:pPr>
      <w:rPr>
        <w:rFonts w:ascii="黑体" w:eastAsia="黑体" w:hint="eastAsia"/>
      </w:rPr>
    </w:lvl>
    <w:lvl w:ilvl="2">
      <w:start w:val="1"/>
      <w:numFmt w:val="decimal"/>
      <w:lvlText w:val="%1.%2.%3"/>
      <w:lvlJc w:val="left"/>
      <w:pPr>
        <w:tabs>
          <w:tab w:val="left" w:pos="1260"/>
        </w:tabs>
        <w:ind w:left="540" w:firstLine="0"/>
      </w:pPr>
      <w:rPr>
        <w:rFonts w:hint="eastAsia"/>
        <w:b w:val="0"/>
        <w:i w:val="0"/>
      </w:rPr>
    </w:lvl>
    <w:lvl w:ilvl="3">
      <w:start w:val="1"/>
      <w:numFmt w:val="decimal"/>
      <w:lvlText w:val="%1.%2.%3.%4"/>
      <w:lvlJc w:val="left"/>
      <w:pPr>
        <w:tabs>
          <w:tab w:val="left" w:pos="864"/>
        </w:tabs>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00000078"/>
    <w:multiLevelType w:val="multilevel"/>
    <w:tmpl w:val="00000078"/>
    <w:lvl w:ilvl="0">
      <w:start w:val="1"/>
      <w:numFmt w:val="decimal"/>
      <w:pStyle w:val="a0"/>
      <w:lvlText w:val="表%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7E"/>
    <w:multiLevelType w:val="multilevel"/>
    <w:tmpl w:val="0000007E"/>
    <w:lvl w:ilvl="0">
      <w:start w:val="1"/>
      <w:numFmt w:val="bullet"/>
      <w:pStyle w:val="a1"/>
      <w:lvlText w:val=""/>
      <w:lvlJc w:val="left"/>
      <w:pPr>
        <w:tabs>
          <w:tab w:val="left" w:pos="851"/>
        </w:tabs>
        <w:ind w:left="851" w:hanging="284"/>
      </w:pPr>
      <w:rPr>
        <w:rFonts w:ascii="Wingdings" w:hAnsi="Wingdings" w:hint="default"/>
        <w:b w:val="0"/>
        <w:i w:val="0"/>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0000097"/>
    <w:multiLevelType w:val="multilevel"/>
    <w:tmpl w:val="00000097"/>
    <w:lvl w:ilvl="0">
      <w:start w:val="1"/>
      <w:numFmt w:val="none"/>
      <w:pStyle w:val="a2"/>
      <w:lvlText w:val="%1式中："/>
      <w:lvlJc w:val="left"/>
      <w:pPr>
        <w:tabs>
          <w:tab w:val="left" w:pos="918"/>
        </w:tabs>
        <w:ind w:left="0" w:firstLine="198"/>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000009B"/>
    <w:multiLevelType w:val="multilevel"/>
    <w:tmpl w:val="0000009B"/>
    <w:lvl w:ilvl="0">
      <w:start w:val="1"/>
      <w:numFmt w:val="bullet"/>
      <w:pStyle w:val="a3"/>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00000109"/>
    <w:multiLevelType w:val="multilevel"/>
    <w:tmpl w:val="00000109"/>
    <w:lvl w:ilvl="0">
      <w:start w:val="1"/>
      <w:numFmt w:val="decimal"/>
      <w:lvlText w:val="%1、"/>
      <w:lvlJc w:val="left"/>
      <w:pPr>
        <w:tabs>
          <w:tab w:val="left" w:pos="420"/>
        </w:tabs>
        <w:ind w:left="420" w:hanging="420"/>
      </w:pPr>
      <w:rPr>
        <w:rFonts w:hint="eastAsia"/>
      </w:rPr>
    </w:lvl>
    <w:lvl w:ilvl="1">
      <w:start w:val="1"/>
      <w:numFmt w:val="lowerLetter"/>
      <w:pStyle w:val="CharCharCharCharCharCharChar1CharCharCharCharCharCha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00000129"/>
    <w:multiLevelType w:val="multilevel"/>
    <w:tmpl w:val="00000129"/>
    <w:lvl w:ilvl="0">
      <w:start w:val="1"/>
      <w:numFmt w:val="decimal"/>
      <w:pStyle w:val="1111"/>
      <w:lvlText w:val="%1"/>
      <w:lvlJc w:val="left"/>
      <w:pPr>
        <w:tabs>
          <w:tab w:val="left" w:pos="360"/>
        </w:tabs>
        <w:ind w:left="0" w:firstLine="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start w:val="1"/>
      <w:numFmt w:val="decimal"/>
      <w:lvlText w:val="%1.%2"/>
      <w:lvlJc w:val="left"/>
      <w:pPr>
        <w:tabs>
          <w:tab w:val="left" w:pos="0"/>
        </w:tabs>
        <w:ind w:left="0" w:firstLine="0"/>
      </w:pPr>
      <w:rPr>
        <w:rFonts w:ascii="Times New Roman" w:eastAsia="宋体" w:hAnsi="Times New Roman" w:hint="default"/>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start w:val="1"/>
      <w:numFmt w:val="decimal"/>
      <w:pStyle w:val="130101"/>
      <w:lvlText w:val="%1.%2.%3"/>
      <w:lvlJc w:val="left"/>
      <w:pPr>
        <w:tabs>
          <w:tab w:val="left" w:pos="454"/>
        </w:tabs>
        <w:ind w:left="0" w:firstLine="0"/>
      </w:pPr>
      <w:rPr>
        <w:rFonts w:ascii="Times New Roman" w:eastAsia="宋体" w:hAnsi="Times New Roman" w:hint="default"/>
        <w:b/>
        <w:bCs/>
        <w:i w:val="0"/>
        <w:iCs w:val="0"/>
        <w:spacing w:val="0"/>
        <w:position w:val="0"/>
        <w:sz w:val="21"/>
        <w:szCs w:val="21"/>
      </w:rPr>
    </w:lvl>
    <w:lvl w:ilvl="3">
      <w:start w:val="1"/>
      <w:numFmt w:val="decimal"/>
      <w:lvlText w:val="%1.%2.%3.%4"/>
      <w:lvlJc w:val="left"/>
      <w:pPr>
        <w:tabs>
          <w:tab w:val="left" w:pos="0"/>
        </w:tabs>
        <w:ind w:left="0" w:firstLine="0"/>
      </w:pPr>
      <w:rPr>
        <w:rFonts w:ascii="Times New Roman" w:eastAsia="宋体" w:hAnsi="Times New Roman" w:hint="default"/>
        <w:b/>
        <w:bCs/>
        <w:i w:val="0"/>
        <w:iCs w:val="0"/>
        <w:color w:val="000000"/>
        <w:spacing w:val="0"/>
        <w:position w:val="0"/>
        <w:sz w:val="21"/>
        <w:szCs w:val="21"/>
      </w:rPr>
    </w:lvl>
    <w:lvl w:ilvl="4">
      <w:start w:val="1"/>
      <w:numFmt w:val="decimal"/>
      <w:pStyle w:val="150"/>
      <w:lvlText w:val="%1.%2.%3.%4.%5"/>
      <w:lvlJc w:val="left"/>
      <w:pPr>
        <w:tabs>
          <w:tab w:val="left" w:pos="1080"/>
        </w:tabs>
        <w:ind w:left="0" w:firstLine="0"/>
      </w:pPr>
      <w:rPr>
        <w:rFonts w:ascii="Times New Roman" w:eastAsia="宋体" w:hAnsi="Times New Roman" w:hint="default"/>
        <w:b/>
        <w:bCs/>
        <w:i w:val="0"/>
        <w:iCs w:val="0"/>
        <w:color w:val="auto"/>
        <w:sz w:val="21"/>
        <w:szCs w:val="21"/>
      </w:rPr>
    </w:lvl>
    <w:lvl w:ilvl="5">
      <w:start w:val="1"/>
      <w:numFmt w:val="decimal"/>
      <w:lvlText w:val="%1.%2.%3.%4.%5.%6"/>
      <w:lvlJc w:val="left"/>
      <w:pPr>
        <w:tabs>
          <w:tab w:val="left" w:pos="1080"/>
        </w:tabs>
        <w:ind w:left="0" w:firstLine="0"/>
      </w:pPr>
      <w:rPr>
        <w:rFonts w:ascii="Arial" w:eastAsia="宋体" w:hAnsi="Arial" w:hint="default"/>
        <w:b/>
        <w:bCs/>
        <w:i w:val="0"/>
        <w:iCs w:val="0"/>
        <w:strike w:val="0"/>
        <w:dstrike w:val="0"/>
        <w:sz w:val="21"/>
        <w:szCs w:val="21"/>
      </w:rPr>
    </w:lvl>
    <w:lvl w:ilvl="6">
      <w:start w:val="1"/>
      <w:numFmt w:val="decimal"/>
      <w:lvlText w:val="%1.%2.%3.%4.%5.%6.%7"/>
      <w:lvlJc w:val="left"/>
      <w:pPr>
        <w:tabs>
          <w:tab w:val="left" w:pos="2430"/>
        </w:tabs>
        <w:ind w:left="2430" w:hanging="1296"/>
      </w:pPr>
      <w:rPr>
        <w:rFonts w:hint="eastAsia"/>
      </w:rPr>
    </w:lvl>
    <w:lvl w:ilvl="7">
      <w:start w:val="1"/>
      <w:numFmt w:val="decimal"/>
      <w:lvlText w:val="%1.%2.%3.%4.%5.%6.%7.%8"/>
      <w:lvlJc w:val="left"/>
      <w:pPr>
        <w:tabs>
          <w:tab w:val="left" w:pos="2574"/>
        </w:tabs>
        <w:ind w:left="2574" w:hanging="1440"/>
      </w:pPr>
      <w:rPr>
        <w:rFonts w:hint="eastAsia"/>
      </w:rPr>
    </w:lvl>
    <w:lvl w:ilvl="8">
      <w:start w:val="1"/>
      <w:numFmt w:val="decimal"/>
      <w:lvlText w:val="%1.%2.%3.%4.%5.%6.%7.%8.%9"/>
      <w:lvlJc w:val="left"/>
      <w:pPr>
        <w:tabs>
          <w:tab w:val="left" w:pos="2718"/>
        </w:tabs>
        <w:ind w:left="2718" w:hanging="1584"/>
      </w:pPr>
      <w:rPr>
        <w:rFonts w:hint="eastAsia"/>
      </w:rPr>
    </w:lvl>
  </w:abstractNum>
  <w:abstractNum w:abstractNumId="13" w15:restartNumberingAfterBreak="0">
    <w:nsid w:val="0000013E"/>
    <w:multiLevelType w:val="multilevel"/>
    <w:tmpl w:val="0000013E"/>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pStyle w:val="5010086615"/>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 w15:restartNumberingAfterBreak="0">
    <w:nsid w:val="00000165"/>
    <w:multiLevelType w:val="multilevel"/>
    <w:tmpl w:val="00000165"/>
    <w:lvl w:ilvl="0">
      <w:start w:val="1"/>
      <w:numFmt w:val="none"/>
      <w:pStyle w:val="a4"/>
      <w:lvlText w:val="图"/>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000001F2"/>
    <w:multiLevelType w:val="singleLevel"/>
    <w:tmpl w:val="000001F2"/>
    <w:lvl w:ilvl="0">
      <w:start w:val="1"/>
      <w:numFmt w:val="decimal"/>
      <w:pStyle w:val="31"/>
      <w:lvlText w:val="%1."/>
      <w:lvlJc w:val="left"/>
      <w:pPr>
        <w:tabs>
          <w:tab w:val="left" w:pos="1075"/>
        </w:tabs>
        <w:ind w:left="1075" w:hanging="360"/>
      </w:pPr>
    </w:lvl>
  </w:abstractNum>
  <w:abstractNum w:abstractNumId="16" w15:restartNumberingAfterBreak="0">
    <w:nsid w:val="00000229"/>
    <w:multiLevelType w:val="multilevel"/>
    <w:tmpl w:val="00000229"/>
    <w:lvl w:ilvl="0">
      <w:start w:val="1"/>
      <w:numFmt w:val="decimal"/>
      <w:pStyle w:val="MyTitle1"/>
      <w:lvlText w:val="%1."/>
      <w:lvlJc w:val="left"/>
      <w:pPr>
        <w:ind w:left="360" w:hanging="360"/>
      </w:pPr>
      <w:rPr>
        <w:rFonts w:ascii="宋体" w:eastAsia="宋体" w:hAnsi="宋体"/>
        <w:sz w:val="21"/>
        <w:szCs w:val="21"/>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1080" w:hanging="1080"/>
      </w:pPr>
      <w:rPr>
        <w:rFonts w:ascii="Times New Roman" w:eastAsia="Arial Unicode MS"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7" w15:restartNumberingAfterBreak="0">
    <w:nsid w:val="0000022A"/>
    <w:multiLevelType w:val="multilevel"/>
    <w:tmpl w:val="0000022A"/>
    <w:lvl w:ilvl="0">
      <w:start w:val="1"/>
      <w:numFmt w:val="decimal"/>
      <w:pStyle w:val="A5"/>
      <w:lvlText w:val="%1）"/>
      <w:lvlJc w:val="left"/>
      <w:pPr>
        <w:ind w:left="900" w:hanging="420"/>
      </w:pPr>
      <w:rPr>
        <w:rFonts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00000232"/>
    <w:multiLevelType w:val="multilevel"/>
    <w:tmpl w:val="00000232"/>
    <w:lvl w:ilvl="0">
      <w:start w:val="1"/>
      <w:numFmt w:val="decimal"/>
      <w:lvlText w:val="0.%1"/>
      <w:lvlJc w:val="left"/>
      <w:pPr>
        <w:tabs>
          <w:tab w:val="left" w:pos="360"/>
        </w:tabs>
        <w:ind w:left="0" w:firstLine="0"/>
      </w:pPr>
      <w:rPr>
        <w:rFonts w:ascii="黑体" w:eastAsia="黑体" w:hAnsi="Times New Roman" w:hint="eastAsia"/>
        <w:b/>
        <w:i w:val="0"/>
        <w:sz w:val="21"/>
      </w:rPr>
    </w:lvl>
    <w:lvl w:ilvl="1">
      <w:start w:val="1"/>
      <w:numFmt w:val="decimal"/>
      <w:pStyle w:val="a6"/>
      <w:lvlText w:val="0.%1.%2"/>
      <w:lvlJc w:val="left"/>
      <w:pPr>
        <w:tabs>
          <w:tab w:val="left" w:pos="720"/>
        </w:tabs>
        <w:ind w:left="0" w:firstLine="0"/>
      </w:pPr>
      <w:rPr>
        <w:rFonts w:ascii="黑体" w:eastAsia="黑体" w:hAnsi="Times New Roman" w:hint="eastAsia"/>
        <w:b/>
        <w:i w:val="0"/>
        <w:sz w:val="21"/>
      </w:rPr>
    </w:lvl>
    <w:lvl w:ilvl="2">
      <w:start w:val="1"/>
      <w:numFmt w:val="decimal"/>
      <w:lvlText w:val="0.%2.%3"/>
      <w:lvlJc w:val="left"/>
      <w:pPr>
        <w:tabs>
          <w:tab w:val="left" w:pos="720"/>
        </w:tabs>
        <w:ind w:left="0" w:firstLine="0"/>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9" w15:restartNumberingAfterBreak="0">
    <w:nsid w:val="00000249"/>
    <w:multiLevelType w:val="multilevel"/>
    <w:tmpl w:val="00000249"/>
    <w:lvl w:ilvl="0">
      <w:start w:val="1"/>
      <w:numFmt w:val="decimal"/>
      <w:pStyle w:val="a7"/>
      <w:lvlText w:val="图%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00000264"/>
    <w:multiLevelType w:val="multilevel"/>
    <w:tmpl w:val="00000264"/>
    <w:lvl w:ilvl="0">
      <w:start w:val="1"/>
      <w:numFmt w:val="chineseCountingThousand"/>
      <w:pStyle w:val="a8"/>
      <w:suff w:val="nothing"/>
      <w:lvlText w:val="第%1章"/>
      <w:lvlJc w:val="left"/>
      <w:pPr>
        <w:ind w:left="0" w:firstLine="0"/>
      </w:pPr>
      <w:rPr>
        <w:rFonts w:hint="default"/>
        <w:b/>
        <w:i w:val="0"/>
        <w:sz w:val="32"/>
        <w:szCs w:val="48"/>
      </w:rPr>
    </w:lvl>
    <w:lvl w:ilvl="1">
      <w:start w:val="1"/>
      <w:numFmt w:val="none"/>
      <w:suff w:val="nothing"/>
      <w:lvlText w:val=""/>
      <w:lvlJc w:val="left"/>
      <w:pPr>
        <w:ind w:left="0" w:firstLine="0"/>
      </w:pPr>
      <w:rPr>
        <w:rFonts w:hint="default"/>
        <w:b/>
        <w:i w:val="0"/>
        <w:sz w:val="28"/>
      </w:rPr>
    </w:lvl>
    <w:lvl w:ilvl="2">
      <w:start w:val="1"/>
      <w:numFmt w:val="none"/>
      <w:suff w:val="nothing"/>
      <w:lvlText w:val=""/>
      <w:lvlJc w:val="left"/>
      <w:pPr>
        <w:ind w:left="0" w:firstLine="0"/>
      </w:pPr>
      <w:rPr>
        <w:rFonts w:hint="default"/>
        <w:b/>
        <w:i w:val="0"/>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0000028D"/>
    <w:multiLevelType w:val="multilevel"/>
    <w:tmpl w:val="0000028D"/>
    <w:lvl w:ilvl="0">
      <w:start w:val="1"/>
      <w:numFmt w:val="none"/>
      <w:pStyle w:val="a9"/>
      <w:lvlText w:val="%1示例"/>
      <w:lvlJc w:val="left"/>
      <w:pPr>
        <w:tabs>
          <w:tab w:val="left" w:pos="1140"/>
        </w:tabs>
        <w:ind w:left="2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0000029D"/>
    <w:multiLevelType w:val="multilevel"/>
    <w:tmpl w:val="0000029D"/>
    <w:lvl w:ilvl="0">
      <w:start w:val="1"/>
      <w:numFmt w:val="chineseCountingThousand"/>
      <w:pStyle w:val="aa"/>
      <w:lvlText w:val="第%1篇"/>
      <w:lvlJc w:val="left"/>
      <w:pPr>
        <w:tabs>
          <w:tab w:val="left" w:pos="420"/>
        </w:tabs>
        <w:ind w:left="420" w:hanging="420"/>
      </w:pPr>
      <w:rPr>
        <w:rFonts w:ascii="黑体" w:eastAsia="黑体" w:hint="eastAsia"/>
      </w:rPr>
    </w:lvl>
    <w:lvl w:ilvl="1">
      <w:start w:val="1"/>
      <w:numFmt w:val="japaneseCounting"/>
      <w:lvlText w:val="%2、"/>
      <w:lvlJc w:val="left"/>
      <w:pPr>
        <w:tabs>
          <w:tab w:val="left" w:pos="1140"/>
        </w:tabs>
        <w:ind w:left="1140" w:hanging="720"/>
      </w:pPr>
      <w:rPr>
        <w:rFonts w:hint="default"/>
      </w:rPr>
    </w:lvl>
    <w:lvl w:ilvl="2">
      <w:start w:val="3"/>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000002A4"/>
    <w:multiLevelType w:val="multilevel"/>
    <w:tmpl w:val="000002A4"/>
    <w:lvl w:ilvl="0">
      <w:start w:val="1"/>
      <w:numFmt w:val="none"/>
      <w:pStyle w:val="ab"/>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000002B8"/>
    <w:multiLevelType w:val="multilevel"/>
    <w:tmpl w:val="000002B8"/>
    <w:lvl w:ilvl="0">
      <w:start w:val="1"/>
      <w:numFmt w:val="decimal"/>
      <w:pStyle w:val="6"/>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000002C9"/>
    <w:multiLevelType w:val="multilevel"/>
    <w:tmpl w:val="000002C9"/>
    <w:lvl w:ilvl="0">
      <w:start w:val="1"/>
      <w:numFmt w:val="chineseCountingThousand"/>
      <w:pStyle w:val="7"/>
      <w:suff w:val="nothing"/>
      <w:lvlText w:val="第%1章"/>
      <w:lvlJc w:val="left"/>
      <w:pPr>
        <w:ind w:left="324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15:restartNumberingAfterBreak="0">
    <w:nsid w:val="000002DC"/>
    <w:multiLevelType w:val="multilevel"/>
    <w:tmpl w:val="000002DC"/>
    <w:lvl w:ilvl="0">
      <w:start w:val="1"/>
      <w:numFmt w:val="decimal"/>
      <w:lvlText w:val="%1)"/>
      <w:lvlJc w:val="left"/>
      <w:pPr>
        <w:tabs>
          <w:tab w:val="left" w:pos="846"/>
        </w:tabs>
        <w:ind w:left="846" w:hanging="420"/>
      </w:pPr>
      <w:rPr>
        <w:rFonts w:hint="eastAsia"/>
      </w:rPr>
    </w:lvl>
    <w:lvl w:ilvl="1">
      <w:start w:val="1"/>
      <w:numFmt w:val="lowerLetter"/>
      <w:pStyle w:val="2"/>
      <w:lvlText w:val="%2）"/>
      <w:lvlJc w:val="left"/>
      <w:pPr>
        <w:tabs>
          <w:tab w:val="left" w:pos="840"/>
        </w:tabs>
        <w:ind w:left="840" w:hanging="420"/>
      </w:pPr>
      <w:rPr>
        <w:rFonts w:hint="eastAsia"/>
      </w:rPr>
    </w:lvl>
    <w:lvl w:ilvl="2">
      <w:start w:val="1"/>
      <w:numFmt w:val="lowerLetter"/>
      <w:lvlText w:val="%3）"/>
      <w:lvlJc w:val="left"/>
      <w:pPr>
        <w:tabs>
          <w:tab w:val="left" w:pos="846"/>
        </w:tabs>
        <w:ind w:left="846"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000002FE"/>
    <w:multiLevelType w:val="multilevel"/>
    <w:tmpl w:val="000002FE"/>
    <w:lvl w:ilvl="0">
      <w:start w:val="1"/>
      <w:numFmt w:val="decimal"/>
      <w:pStyle w:val="50100866150"/>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0000032B"/>
    <w:multiLevelType w:val="multilevel"/>
    <w:tmpl w:val="0000032B"/>
    <w:lvl w:ilvl="0">
      <w:start w:val="1"/>
      <w:numFmt w:val="bullet"/>
      <w:pStyle w:val="310"/>
      <w:lvlText w:val=""/>
      <w:lvlJc w:val="left"/>
      <w:pPr>
        <w:tabs>
          <w:tab w:val="left" w:pos="900"/>
        </w:tabs>
        <w:ind w:left="900" w:hanging="420"/>
      </w:pPr>
      <w:rPr>
        <w:rFonts w:ascii="Wingdings" w:hAnsi="Wingdings" w:hint="default"/>
      </w:rPr>
    </w:lvl>
    <w:lvl w:ilvl="1">
      <w:start w:val="1"/>
      <w:numFmt w:val="decimal"/>
      <w:lvlText w:val="%2."/>
      <w:lvlJc w:val="left"/>
      <w:pPr>
        <w:tabs>
          <w:tab w:val="left" w:pos="1260"/>
        </w:tabs>
        <w:ind w:left="1260" w:hanging="360"/>
      </w:pPr>
      <w:rPr>
        <w:rFont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9" w15:restartNumberingAfterBreak="0">
    <w:nsid w:val="0000033A"/>
    <w:multiLevelType w:val="multilevel"/>
    <w:tmpl w:val="0000033A"/>
    <w:lvl w:ilvl="0">
      <w:start w:val="1"/>
      <w:numFmt w:val="decimal"/>
      <w:pStyle w:val="22ndlevelh22Header2H2UNDERRUBRIK1-2sect12Head"/>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00000349"/>
    <w:multiLevelType w:val="multilevel"/>
    <w:tmpl w:val="00000349"/>
    <w:lvl w:ilvl="0">
      <w:start w:val="1"/>
      <w:numFmt w:val="decimal"/>
      <w:pStyle w:val="ac"/>
      <w:lvlText w:val="%1  "/>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0000034B"/>
    <w:multiLevelType w:val="multilevel"/>
    <w:tmpl w:val="0000034B"/>
    <w:lvl w:ilvl="0">
      <w:start w:val="1"/>
      <w:numFmt w:val="decimal"/>
      <w:pStyle w:val="ad"/>
      <w:lvlText w:val="%1."/>
      <w:lvlJc w:val="left"/>
      <w:pPr>
        <w:tabs>
          <w:tab w:val="left" w:pos="425"/>
        </w:tabs>
        <w:ind w:left="425" w:hanging="425"/>
      </w:pPr>
      <w:rPr>
        <w:rFonts w:hint="eastAsia"/>
        <w:sz w:val="28"/>
        <w:szCs w:val="28"/>
      </w:rPr>
    </w:lvl>
    <w:lvl w:ilvl="1">
      <w:start w:val="1"/>
      <w:numFmt w:val="decimal"/>
      <w:lvlText w:val="%1.%2"/>
      <w:lvlJc w:val="left"/>
      <w:pPr>
        <w:tabs>
          <w:tab w:val="left" w:pos="567"/>
        </w:tabs>
        <w:ind w:left="567" w:hanging="567"/>
      </w:pPr>
      <w:rPr>
        <w:rFonts w:hint="eastAsia"/>
        <w:sz w:val="28"/>
        <w:szCs w:val="28"/>
      </w:rPr>
    </w:lvl>
    <w:lvl w:ilvl="2">
      <w:start w:val="1"/>
      <w:numFmt w:val="decimal"/>
      <w:lvlText w:val="%1.%2.%3"/>
      <w:lvlJc w:val="left"/>
      <w:pPr>
        <w:tabs>
          <w:tab w:val="left" w:pos="709"/>
        </w:tabs>
        <w:ind w:left="709" w:hanging="709"/>
      </w:pPr>
      <w:rPr>
        <w:rFonts w:hint="eastAsia"/>
        <w:sz w:val="24"/>
        <w:szCs w:val="24"/>
      </w:rPr>
    </w:lvl>
    <w:lvl w:ilvl="3">
      <w:start w:val="1"/>
      <w:numFmt w:val="decimal"/>
      <w:lvlText w:val="%1.%2.%3.%4."/>
      <w:lvlJc w:val="left"/>
      <w:pPr>
        <w:tabs>
          <w:tab w:val="left" w:pos="851"/>
        </w:tabs>
        <w:ind w:left="851" w:hanging="851"/>
      </w:pPr>
      <w:rPr>
        <w:rFonts w:hint="eastAsia"/>
        <w:b w:val="0"/>
        <w:i w:val="0"/>
        <w:sz w:val="24"/>
        <w:szCs w:val="24"/>
      </w:rPr>
    </w:lvl>
    <w:lvl w:ilvl="4">
      <w:start w:val="1"/>
      <w:numFmt w:val="upperLetter"/>
      <w:lvlText w:val="%5"/>
      <w:lvlJc w:val="left"/>
      <w:pPr>
        <w:tabs>
          <w:tab w:val="left" w:pos="992"/>
        </w:tabs>
        <w:ind w:left="992" w:hanging="992"/>
      </w:pPr>
      <w:rPr>
        <w:rFonts w:hint="eastAsia"/>
      </w:rPr>
    </w:lvl>
    <w:lvl w:ilvl="5">
      <w:start w:val="1"/>
      <w:numFmt w:val="upperRoman"/>
      <w:lvlText w:val="%6"/>
      <w:lvlJc w:val="left"/>
      <w:pPr>
        <w:tabs>
          <w:tab w:val="left" w:pos="1134"/>
        </w:tabs>
        <w:ind w:left="1134" w:hanging="1134"/>
      </w:pPr>
      <w:rPr>
        <w:rFonts w:hint="eastAsia"/>
      </w:rPr>
    </w:lvl>
    <w:lvl w:ilvl="6">
      <w:start w:val="1"/>
      <w:numFmt w:val="none"/>
      <w:lvlText w:val="%2"/>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2" w15:restartNumberingAfterBreak="0">
    <w:nsid w:val="00000371"/>
    <w:multiLevelType w:val="singleLevel"/>
    <w:tmpl w:val="00000371"/>
    <w:lvl w:ilvl="0">
      <w:start w:val="1"/>
      <w:numFmt w:val="decimal"/>
      <w:pStyle w:val="ae"/>
      <w:lvlText w:val="图 %1 "/>
      <w:lvlJc w:val="left"/>
      <w:pPr>
        <w:tabs>
          <w:tab w:val="left" w:pos="720"/>
        </w:tabs>
        <w:ind w:left="0" w:firstLine="0"/>
      </w:pPr>
    </w:lvl>
  </w:abstractNum>
  <w:abstractNum w:abstractNumId="33" w15:restartNumberingAfterBreak="0">
    <w:nsid w:val="00000379"/>
    <w:multiLevelType w:val="multilevel"/>
    <w:tmpl w:val="00000379"/>
    <w:lvl w:ilvl="0">
      <w:start w:val="1"/>
      <w:numFmt w:val="bullet"/>
      <w:pStyle w:val="Bullet"/>
      <w:lvlText w:val=""/>
      <w:lvlJc w:val="left"/>
      <w:pPr>
        <w:tabs>
          <w:tab w:val="left" w:pos="1712"/>
        </w:tabs>
        <w:ind w:left="1712" w:hanging="453"/>
      </w:pPr>
      <w:rPr>
        <w:rFonts w:ascii="Wingdings" w:hAnsi="Wingdings" w:hint="default"/>
      </w:rPr>
    </w:lvl>
    <w:lvl w:ilvl="1">
      <w:start w:val="1"/>
      <w:numFmt w:val="decimal"/>
      <w:lvlText w:val="%1.%2."/>
      <w:lvlJc w:val="left"/>
      <w:pPr>
        <w:tabs>
          <w:tab w:val="left" w:pos="509"/>
        </w:tabs>
        <w:ind w:left="509" w:hanging="432"/>
      </w:pPr>
    </w:lvl>
    <w:lvl w:ilvl="2">
      <w:start w:val="1"/>
      <w:numFmt w:val="decimal"/>
      <w:lvlText w:val="%1.%2.%3."/>
      <w:lvlJc w:val="left"/>
      <w:pPr>
        <w:tabs>
          <w:tab w:val="left" w:pos="941"/>
        </w:tabs>
        <w:ind w:left="941" w:hanging="504"/>
      </w:pPr>
    </w:lvl>
    <w:lvl w:ilvl="3">
      <w:start w:val="1"/>
      <w:numFmt w:val="decimal"/>
      <w:lvlText w:val="%1.%2.%3.%4."/>
      <w:lvlJc w:val="left"/>
      <w:pPr>
        <w:tabs>
          <w:tab w:val="left" w:pos="1445"/>
        </w:tabs>
        <w:ind w:left="1445" w:hanging="648"/>
      </w:pPr>
    </w:lvl>
    <w:lvl w:ilvl="4">
      <w:start w:val="1"/>
      <w:numFmt w:val="decimal"/>
      <w:lvlText w:val="%1.%2.%3.%4.%5."/>
      <w:lvlJc w:val="left"/>
      <w:pPr>
        <w:tabs>
          <w:tab w:val="left" w:pos="1949"/>
        </w:tabs>
        <w:ind w:left="1949" w:hanging="792"/>
      </w:pPr>
    </w:lvl>
    <w:lvl w:ilvl="5">
      <w:start w:val="1"/>
      <w:numFmt w:val="decimal"/>
      <w:lvlText w:val="%1.%2.%3.%4.%5.%6."/>
      <w:lvlJc w:val="left"/>
      <w:pPr>
        <w:tabs>
          <w:tab w:val="left" w:pos="2453"/>
        </w:tabs>
        <w:ind w:left="2453" w:hanging="936"/>
      </w:pPr>
    </w:lvl>
    <w:lvl w:ilvl="6">
      <w:start w:val="1"/>
      <w:numFmt w:val="decimal"/>
      <w:lvlText w:val="%1.%2.%3.%4.%5.%6.%7."/>
      <w:lvlJc w:val="left"/>
      <w:pPr>
        <w:tabs>
          <w:tab w:val="left" w:pos="2957"/>
        </w:tabs>
        <w:ind w:left="2957" w:hanging="1080"/>
      </w:pPr>
    </w:lvl>
    <w:lvl w:ilvl="7">
      <w:start w:val="1"/>
      <w:numFmt w:val="decimal"/>
      <w:lvlText w:val="%1.%2.%3.%4.%5.%6.%7.%8."/>
      <w:lvlJc w:val="left"/>
      <w:pPr>
        <w:tabs>
          <w:tab w:val="left" w:pos="3461"/>
        </w:tabs>
        <w:ind w:left="3461" w:hanging="1224"/>
      </w:pPr>
    </w:lvl>
    <w:lvl w:ilvl="8">
      <w:start w:val="1"/>
      <w:numFmt w:val="decimal"/>
      <w:lvlText w:val="%1.%2.%3.%4.%5.%6.%7.%8.%9."/>
      <w:lvlJc w:val="left"/>
      <w:pPr>
        <w:tabs>
          <w:tab w:val="left" w:pos="4037"/>
        </w:tabs>
        <w:ind w:left="4037" w:hanging="1440"/>
      </w:pPr>
    </w:lvl>
  </w:abstractNum>
  <w:abstractNum w:abstractNumId="34" w15:restartNumberingAfterBreak="0">
    <w:nsid w:val="000003C0"/>
    <w:multiLevelType w:val="multilevel"/>
    <w:tmpl w:val="000003C0"/>
    <w:lvl w:ilvl="0">
      <w:start w:val="1"/>
      <w:numFmt w:val="bullet"/>
      <w:pStyle w:val="1"/>
      <w:lvlText w:val=""/>
      <w:lvlJc w:val="left"/>
      <w:pPr>
        <w:tabs>
          <w:tab w:val="left" w:pos="420"/>
        </w:tabs>
        <w:ind w:left="839"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00000422"/>
    <w:multiLevelType w:val="multilevel"/>
    <w:tmpl w:val="00000422"/>
    <w:lvl w:ilvl="0">
      <w:start w:val="1"/>
      <w:numFmt w:val="none"/>
      <w:pStyle w:val="af"/>
      <w:lvlText w:val="表"/>
      <w:lvlJc w:val="left"/>
      <w:pPr>
        <w:tabs>
          <w:tab w:val="left" w:pos="360"/>
        </w:tabs>
        <w:ind w:left="0" w:firstLine="0"/>
      </w:pPr>
      <w:rPr>
        <w:rFonts w:ascii="宋体" w:eastAsia="宋体" w:hint="eastAsia"/>
        <w:b w:val="0"/>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0000042A"/>
    <w:multiLevelType w:val="multilevel"/>
    <w:tmpl w:val="0000042A"/>
    <w:lvl w:ilvl="0">
      <w:start w:val="1"/>
      <w:numFmt w:val="decimal"/>
      <w:pStyle w:val="1My"/>
      <w:lvlText w:val="%1)"/>
      <w:lvlJc w:val="left"/>
      <w:pPr>
        <w:tabs>
          <w:tab w:val="left" w:pos="1047"/>
        </w:tabs>
        <w:ind w:left="1047" w:hanging="567"/>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7" w15:restartNumberingAfterBreak="0">
    <w:nsid w:val="0000043A"/>
    <w:multiLevelType w:val="multilevel"/>
    <w:tmpl w:val="0000043A"/>
    <w:lvl w:ilvl="0">
      <w:start w:val="1"/>
      <w:numFmt w:val="lowerLetter"/>
      <w:pStyle w:val="abc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0000044D"/>
    <w:multiLevelType w:val="multilevel"/>
    <w:tmpl w:val="0000044D"/>
    <w:lvl w:ilvl="0">
      <w:start w:val="1"/>
      <w:numFmt w:val="decimal"/>
      <w:pStyle w:val="af0"/>
      <w:lvlText w:val="0.%1"/>
      <w:lvlJc w:val="left"/>
      <w:pPr>
        <w:tabs>
          <w:tab w:val="left" w:pos="360"/>
        </w:tabs>
        <w:ind w:left="0" w:firstLine="0"/>
      </w:pPr>
      <w:rPr>
        <w:rFonts w:ascii="宋体" w:eastAsia="宋体" w:hAnsi="Times New Roman" w:hint="eastAsia"/>
        <w:b/>
        <w:i w:val="0"/>
        <w:sz w:val="21"/>
      </w:rPr>
    </w:lvl>
    <w:lvl w:ilvl="1">
      <w:start w:val="1"/>
      <w:numFmt w:val="decimal"/>
      <w:lvlText w:val="0.%1.%2"/>
      <w:lvlJc w:val="left"/>
      <w:pPr>
        <w:tabs>
          <w:tab w:val="left" w:pos="720"/>
        </w:tabs>
        <w:ind w:left="0" w:firstLine="0"/>
      </w:pPr>
      <w:rPr>
        <w:rFonts w:ascii="黑体" w:eastAsia="黑体" w:hAnsi="Times New Roman" w:hint="eastAsia"/>
        <w:b/>
        <w:i w:val="0"/>
        <w:sz w:val="21"/>
      </w:rPr>
    </w:lvl>
    <w:lvl w:ilvl="2">
      <w:start w:val="1"/>
      <w:numFmt w:val="decimal"/>
      <w:lvlText w:val="0.%2.%3  "/>
      <w:lvlJc w:val="left"/>
      <w:pPr>
        <w:tabs>
          <w:tab w:val="left" w:pos="-31680"/>
        </w:tabs>
        <w:ind w:left="-32767" w:firstLine="0"/>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9" w15:restartNumberingAfterBreak="0">
    <w:nsid w:val="00000460"/>
    <w:multiLevelType w:val="multilevel"/>
    <w:tmpl w:val="00000460"/>
    <w:lvl w:ilvl="0">
      <w:start w:val="1"/>
      <w:numFmt w:val="decimal"/>
      <w:pStyle w:val="af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665"/>
        </w:tabs>
        <w:ind w:left="1665" w:hanging="82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0" w15:restartNumberingAfterBreak="0">
    <w:nsid w:val="00000463"/>
    <w:multiLevelType w:val="multilevel"/>
    <w:tmpl w:val="00000463"/>
    <w:lvl w:ilvl="0">
      <w:start w:val="1"/>
      <w:numFmt w:val="bullet"/>
      <w:pStyle w:val="af2"/>
      <w:lvlText w:val=""/>
      <w:lvlJc w:val="left"/>
      <w:pPr>
        <w:tabs>
          <w:tab w:val="left" w:pos="817"/>
        </w:tabs>
        <w:ind w:left="250" w:firstLine="170"/>
      </w:pPr>
      <w:rPr>
        <w:rFonts w:ascii="Wingdings" w:hAnsi="Wingdings" w:hint="default"/>
      </w:rPr>
    </w:lvl>
    <w:lvl w:ilvl="1">
      <w:start w:val="1"/>
      <w:numFmt w:val="decimal"/>
      <w:lvlText w:val="%2、"/>
      <w:lvlJc w:val="left"/>
      <w:pPr>
        <w:tabs>
          <w:tab w:val="left" w:pos="1560"/>
        </w:tabs>
        <w:ind w:left="1560" w:hanging="720"/>
      </w:pPr>
      <w:rPr>
        <w:rFonts w:hint="eastAsia"/>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1" w15:restartNumberingAfterBreak="0">
    <w:nsid w:val="000004C3"/>
    <w:multiLevelType w:val="multilevel"/>
    <w:tmpl w:val="000004C3"/>
    <w:lvl w:ilvl="0">
      <w:start w:val="1"/>
      <w:numFmt w:val="none"/>
      <w:pStyle w:val="63"/>
      <w:lvlText w:val="%1注："/>
      <w:lvlJc w:val="left"/>
      <w:pPr>
        <w:tabs>
          <w:tab w:val="left" w:pos="794"/>
        </w:tabs>
        <w:ind w:left="794" w:hanging="374"/>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000004E6"/>
    <w:multiLevelType w:val="multilevel"/>
    <w:tmpl w:val="000004E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f3"/>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left" w:pos="720"/>
        </w:tabs>
        <w:ind w:left="0" w:firstLine="0"/>
      </w:pPr>
      <w:rPr>
        <w:rFonts w:ascii="黑体" w:eastAsia="黑体" w:hint="eastAsia"/>
        <w:b/>
        <w:i w:val="0"/>
        <w:sz w:val="21"/>
      </w:rPr>
    </w:lvl>
    <w:lvl w:ilvl="8">
      <w:start w:val="1"/>
      <w:numFmt w:val="decimal"/>
      <w:lvlRestart w:val="2"/>
      <w:pStyle w:val="af4"/>
      <w:lvlText w:val="%2.0.%9"/>
      <w:lvlJc w:val="left"/>
      <w:pPr>
        <w:tabs>
          <w:tab w:val="left" w:pos="720"/>
        </w:tabs>
        <w:ind w:left="0" w:firstLine="0"/>
      </w:pPr>
      <w:rPr>
        <w:rFonts w:ascii="黑体" w:eastAsia="黑体" w:hAnsi="华文细黑" w:hint="eastAsia"/>
        <w:b/>
        <w:i w:val="0"/>
        <w:sz w:val="21"/>
      </w:rPr>
    </w:lvl>
  </w:abstractNum>
  <w:abstractNum w:abstractNumId="43" w15:restartNumberingAfterBreak="0">
    <w:nsid w:val="000004EB"/>
    <w:multiLevelType w:val="multilevel"/>
    <w:tmpl w:val="000004EB"/>
    <w:lvl w:ilvl="0">
      <w:start w:val="21"/>
      <w:numFmt w:val="none"/>
      <w:suff w:val="nothing"/>
      <w:lvlText w:val=""/>
      <w:lvlJc w:val="left"/>
      <w:pPr>
        <w:ind w:left="0" w:firstLine="0"/>
      </w:pPr>
      <w:rPr>
        <w:rFonts w:ascii="黑体" w:eastAsia="黑体" w:hAnsi="Times New Roman" w:hint="eastAsia"/>
        <w:b/>
        <w:i w:val="0"/>
        <w:sz w:val="28"/>
      </w:rPr>
    </w:lvl>
    <w:lvl w:ilvl="1">
      <w:start w:val="5"/>
      <w:numFmt w:val="decimal"/>
      <w:lvlText w:val="%1%2"/>
      <w:lvlJc w:val="left"/>
      <w:pPr>
        <w:tabs>
          <w:tab w:val="left" w:pos="360"/>
        </w:tabs>
        <w:ind w:left="0" w:firstLine="0"/>
      </w:pPr>
      <w:rPr>
        <w:rFonts w:ascii="黑体" w:eastAsia="黑体" w:hAnsi="Times New Roman" w:hint="eastAsia"/>
        <w:b/>
        <w:i w:val="0"/>
        <w:sz w:val="20"/>
      </w:rPr>
    </w:lvl>
    <w:lvl w:ilvl="2">
      <w:start w:val="1"/>
      <w:numFmt w:val="decimal"/>
      <w:lvlText w:val="%1%2.%3"/>
      <w:lvlJc w:val="left"/>
      <w:pPr>
        <w:tabs>
          <w:tab w:val="left" w:pos="720"/>
        </w:tabs>
        <w:ind w:left="0" w:firstLine="0"/>
      </w:pPr>
      <w:rPr>
        <w:rFonts w:ascii="黑体" w:eastAsia="黑体" w:hAnsi="Times New Roman" w:hint="eastAsia"/>
        <w:b/>
        <w:i w:val="0"/>
        <w:sz w:val="21"/>
      </w:rPr>
    </w:lvl>
    <w:lvl w:ilvl="3">
      <w:start w:val="1"/>
      <w:numFmt w:val="decimal"/>
      <w:lvlText w:val="%1%2.%3.%4"/>
      <w:lvlJc w:val="left"/>
      <w:pPr>
        <w:tabs>
          <w:tab w:val="left" w:pos="720"/>
        </w:tabs>
        <w:ind w:left="0" w:firstLine="0"/>
      </w:pPr>
      <w:rPr>
        <w:rFonts w:ascii="黑体" w:eastAsia="黑体" w:hAnsi="Times New Roman" w:hint="eastAsia"/>
        <w:b/>
        <w:i w:val="0"/>
        <w:sz w:val="21"/>
      </w:rPr>
    </w:lvl>
    <w:lvl w:ilvl="4">
      <w:start w:val="1"/>
      <w:numFmt w:val="decimal"/>
      <w:pStyle w:val="55"/>
      <w:lvlText w:val="%2.%3.%4.%5"/>
      <w:lvlJc w:val="left"/>
      <w:pPr>
        <w:tabs>
          <w:tab w:val="left" w:pos="1080"/>
        </w:tabs>
        <w:ind w:left="0" w:firstLine="0"/>
      </w:pPr>
      <w:rPr>
        <w:rFonts w:ascii="黑体" w:eastAsia="黑体" w:hAnsi="Times New Roman" w:hint="eastAsia"/>
        <w:b/>
        <w:i w:val="0"/>
        <w:sz w:val="21"/>
      </w:rPr>
    </w:lvl>
    <w:lvl w:ilvl="5">
      <w:start w:val="1"/>
      <w:numFmt w:val="decimal"/>
      <w:lvlText w:val="%2.%3.%4.%5.%6"/>
      <w:lvlJc w:val="left"/>
      <w:pPr>
        <w:tabs>
          <w:tab w:val="left" w:pos="1021"/>
        </w:tabs>
        <w:ind w:left="1021" w:hanging="1021"/>
      </w:pPr>
      <w:rPr>
        <w:rFonts w:ascii="黑体" w:eastAsia="黑体" w:hAnsi="Times New Roman" w:hint="eastAsia"/>
        <w:b/>
        <w:i w:val="0"/>
        <w:sz w:val="21"/>
      </w:rPr>
    </w:lvl>
    <w:lvl w:ilvl="6">
      <w:start w:val="1"/>
      <w:numFmt w:val="decimal"/>
      <w:lvlRestart w:val="5"/>
      <w:lvlText w:val="%2.%3.%4.%5.%6.%7"/>
      <w:lvlJc w:val="left"/>
      <w:pPr>
        <w:tabs>
          <w:tab w:val="left" w:pos="1440"/>
        </w:tabs>
        <w:ind w:left="0" w:firstLine="0"/>
      </w:pPr>
      <w:rPr>
        <w:rFonts w:ascii="黑体" w:eastAsia="黑体" w:hAnsi="Times New Roman" w:hint="eastAsia"/>
        <w:b/>
        <w:i w:val="0"/>
        <w:sz w:val="21"/>
      </w:rPr>
    </w:lvl>
    <w:lvl w:ilvl="7">
      <w:start w:val="1"/>
      <w:numFmt w:val="decimal"/>
      <w:lvlRestart w:val="5"/>
      <w:lvlText w:val="图 %2.0.%5 -%8"/>
      <w:lvlJc w:val="left"/>
      <w:pPr>
        <w:tabs>
          <w:tab w:val="left" w:pos="144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44" w15:restartNumberingAfterBreak="0">
    <w:nsid w:val="00000558"/>
    <w:multiLevelType w:val="multilevel"/>
    <w:tmpl w:val="00000558"/>
    <w:lvl w:ilvl="0">
      <w:start w:val="1"/>
      <w:numFmt w:val="decimal"/>
      <w:pStyle w:val="3A-3h3Heading3-oldLevel3HeadH3level3PIM3s"/>
      <w:lvlText w:val="%1."/>
      <w:lvlJc w:val="left"/>
      <w:pPr>
        <w:tabs>
          <w:tab w:val="left" w:pos="980"/>
        </w:tabs>
        <w:ind w:left="980" w:hanging="420"/>
      </w:p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45" w15:restartNumberingAfterBreak="0">
    <w:nsid w:val="000005E1"/>
    <w:multiLevelType w:val="multilevel"/>
    <w:tmpl w:val="000005E1"/>
    <w:lvl w:ilvl="0">
      <w:start w:val="1"/>
      <w:numFmt w:val="none"/>
      <w:pStyle w:val="64"/>
      <w:lvlText w:val="%1示例："/>
      <w:lvlJc w:val="left"/>
      <w:pPr>
        <w:tabs>
          <w:tab w:val="left" w:pos="964"/>
        </w:tabs>
        <w:ind w:left="0" w:firstLine="420"/>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15:restartNumberingAfterBreak="0">
    <w:nsid w:val="01EE354D"/>
    <w:multiLevelType w:val="multilevel"/>
    <w:tmpl w:val="01EE354D"/>
    <w:lvl w:ilvl="0">
      <w:start w:val="1"/>
      <w:numFmt w:val="decimal"/>
      <w:pStyle w:val="af5"/>
      <w:lvlText w:val="%1."/>
      <w:lvlJc w:val="left"/>
      <w:pPr>
        <w:ind w:left="420" w:hanging="420"/>
      </w:pPr>
      <w:rPr>
        <w:rFonts w:hint="eastAsia"/>
      </w:rPr>
    </w:lvl>
    <w:lvl w:ilvl="1">
      <w:start w:val="1"/>
      <w:numFmt w:val="lowerLetter"/>
      <w:pStyle w:val="af6"/>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7" w15:restartNumberingAfterBreak="0">
    <w:nsid w:val="022F76FB"/>
    <w:multiLevelType w:val="multilevel"/>
    <w:tmpl w:val="022F76FB"/>
    <w:lvl w:ilvl="0">
      <w:start w:val="1"/>
      <w:numFmt w:val="decimal"/>
      <w:pStyle w:val="af7"/>
      <w:lvlText w:val="（%1）"/>
      <w:lvlJc w:val="left"/>
      <w:pPr>
        <w:tabs>
          <w:tab w:val="left" w:pos="1070"/>
        </w:tabs>
        <w:ind w:left="199" w:firstLine="511"/>
      </w:pPr>
      <w:rPr>
        <w:rFonts w:hint="default"/>
        <w:lang w:val="en-US"/>
      </w:rPr>
    </w:lvl>
    <w:lvl w:ilvl="1">
      <w:start w:val="1"/>
      <w:numFmt w:val="upperLetter"/>
      <w:lvlText w:val="%2)"/>
      <w:lvlJc w:val="left"/>
      <w:pPr>
        <w:tabs>
          <w:tab w:val="left" w:pos="1106"/>
        </w:tabs>
        <w:ind w:left="1106" w:hanging="454"/>
      </w:pPr>
    </w:lvl>
    <w:lvl w:ilvl="2">
      <w:start w:val="1"/>
      <w:numFmt w:val="lowerRoman"/>
      <w:lvlText w:val="%3."/>
      <w:lvlJc w:val="right"/>
      <w:pPr>
        <w:tabs>
          <w:tab w:val="left" w:pos="1175"/>
        </w:tabs>
        <w:ind w:left="1175" w:hanging="420"/>
      </w:pPr>
    </w:lvl>
    <w:lvl w:ilvl="3">
      <w:start w:val="1"/>
      <w:numFmt w:val="decimal"/>
      <w:lvlText w:val="%4."/>
      <w:lvlJc w:val="left"/>
      <w:pPr>
        <w:tabs>
          <w:tab w:val="left" w:pos="1595"/>
        </w:tabs>
        <w:ind w:left="1595" w:hanging="420"/>
      </w:pPr>
    </w:lvl>
    <w:lvl w:ilvl="4">
      <w:start w:val="1"/>
      <w:numFmt w:val="decimal"/>
      <w:lvlText w:val="%5."/>
      <w:lvlJc w:val="left"/>
      <w:pPr>
        <w:tabs>
          <w:tab w:val="left" w:pos="3515"/>
        </w:tabs>
        <w:ind w:left="3515" w:hanging="360"/>
      </w:pPr>
    </w:lvl>
    <w:lvl w:ilvl="5">
      <w:start w:val="1"/>
      <w:numFmt w:val="decimal"/>
      <w:lvlText w:val="%6."/>
      <w:lvlJc w:val="left"/>
      <w:pPr>
        <w:tabs>
          <w:tab w:val="left" w:pos="4235"/>
        </w:tabs>
        <w:ind w:left="4235" w:hanging="360"/>
      </w:pPr>
    </w:lvl>
    <w:lvl w:ilvl="6">
      <w:start w:val="1"/>
      <w:numFmt w:val="decimal"/>
      <w:lvlText w:val="%7."/>
      <w:lvlJc w:val="left"/>
      <w:pPr>
        <w:tabs>
          <w:tab w:val="left" w:pos="4955"/>
        </w:tabs>
        <w:ind w:left="4955" w:hanging="360"/>
      </w:pPr>
    </w:lvl>
    <w:lvl w:ilvl="7">
      <w:start w:val="1"/>
      <w:numFmt w:val="decimal"/>
      <w:lvlText w:val="%8."/>
      <w:lvlJc w:val="left"/>
      <w:pPr>
        <w:tabs>
          <w:tab w:val="left" w:pos="5675"/>
        </w:tabs>
        <w:ind w:left="5675" w:hanging="360"/>
      </w:pPr>
    </w:lvl>
    <w:lvl w:ilvl="8">
      <w:start w:val="1"/>
      <w:numFmt w:val="decimal"/>
      <w:lvlText w:val="%9."/>
      <w:lvlJc w:val="left"/>
      <w:pPr>
        <w:tabs>
          <w:tab w:val="left" w:pos="6395"/>
        </w:tabs>
        <w:ind w:left="6395" w:hanging="360"/>
      </w:pPr>
    </w:lvl>
  </w:abstractNum>
  <w:abstractNum w:abstractNumId="48" w15:restartNumberingAfterBreak="0">
    <w:nsid w:val="0621564A"/>
    <w:multiLevelType w:val="multilevel"/>
    <w:tmpl w:val="0621564A"/>
    <w:lvl w:ilvl="0">
      <w:start w:val="1"/>
      <w:numFmt w:val="bullet"/>
      <w:pStyle w:val="00Bullet"/>
      <w:lvlText w:val=""/>
      <w:lvlJc w:val="left"/>
      <w:pPr>
        <w:tabs>
          <w:tab w:val="left" w:pos="1701"/>
        </w:tabs>
        <w:ind w:left="1701" w:hanging="397"/>
      </w:pPr>
      <w:rPr>
        <w:rFonts w:ascii="Wingdings" w:hAnsi="Wingdings" w:hint="default"/>
      </w:rPr>
    </w:lvl>
    <w:lvl w:ilvl="1">
      <w:start w:val="1"/>
      <w:numFmt w:val="bullet"/>
      <w:lvlText w:val=""/>
      <w:lvlJc w:val="left"/>
      <w:pPr>
        <w:tabs>
          <w:tab w:val="left" w:pos="2054"/>
        </w:tabs>
        <w:ind w:left="2054" w:hanging="420"/>
      </w:pPr>
      <w:rPr>
        <w:rFonts w:ascii="Wingdings" w:hAnsi="Wingdings" w:hint="default"/>
      </w:rPr>
    </w:lvl>
    <w:lvl w:ilvl="2">
      <w:start w:val="1"/>
      <w:numFmt w:val="bullet"/>
      <w:lvlText w:val=""/>
      <w:lvlJc w:val="left"/>
      <w:pPr>
        <w:tabs>
          <w:tab w:val="left" w:pos="2474"/>
        </w:tabs>
        <w:ind w:left="2474" w:hanging="420"/>
      </w:pPr>
      <w:rPr>
        <w:rFonts w:ascii="Wingdings" w:hAnsi="Wingdings" w:hint="default"/>
      </w:rPr>
    </w:lvl>
    <w:lvl w:ilvl="3">
      <w:start w:val="1"/>
      <w:numFmt w:val="bullet"/>
      <w:lvlText w:val=""/>
      <w:lvlJc w:val="left"/>
      <w:pPr>
        <w:tabs>
          <w:tab w:val="left" w:pos="2894"/>
        </w:tabs>
        <w:ind w:left="2894" w:hanging="420"/>
      </w:pPr>
      <w:rPr>
        <w:rFonts w:ascii="Wingdings" w:hAnsi="Wingdings" w:hint="default"/>
      </w:rPr>
    </w:lvl>
    <w:lvl w:ilvl="4">
      <w:start w:val="1"/>
      <w:numFmt w:val="bullet"/>
      <w:lvlText w:val=""/>
      <w:lvlJc w:val="left"/>
      <w:pPr>
        <w:tabs>
          <w:tab w:val="left" w:pos="3314"/>
        </w:tabs>
        <w:ind w:left="3314" w:hanging="420"/>
      </w:pPr>
      <w:rPr>
        <w:rFonts w:ascii="Wingdings" w:hAnsi="Wingdings" w:hint="default"/>
      </w:rPr>
    </w:lvl>
    <w:lvl w:ilvl="5">
      <w:start w:val="1"/>
      <w:numFmt w:val="bullet"/>
      <w:lvlText w:val=""/>
      <w:lvlJc w:val="left"/>
      <w:pPr>
        <w:tabs>
          <w:tab w:val="left" w:pos="3734"/>
        </w:tabs>
        <w:ind w:left="3734" w:hanging="420"/>
      </w:pPr>
      <w:rPr>
        <w:rFonts w:ascii="Wingdings" w:hAnsi="Wingdings" w:hint="default"/>
      </w:rPr>
    </w:lvl>
    <w:lvl w:ilvl="6">
      <w:start w:val="1"/>
      <w:numFmt w:val="bullet"/>
      <w:lvlText w:val=""/>
      <w:lvlJc w:val="left"/>
      <w:pPr>
        <w:tabs>
          <w:tab w:val="left" w:pos="4154"/>
        </w:tabs>
        <w:ind w:left="4154" w:hanging="420"/>
      </w:pPr>
      <w:rPr>
        <w:rFonts w:ascii="Wingdings" w:hAnsi="Wingdings" w:hint="default"/>
      </w:rPr>
    </w:lvl>
    <w:lvl w:ilvl="7">
      <w:start w:val="1"/>
      <w:numFmt w:val="bullet"/>
      <w:lvlText w:val=""/>
      <w:lvlJc w:val="left"/>
      <w:pPr>
        <w:tabs>
          <w:tab w:val="left" w:pos="4574"/>
        </w:tabs>
        <w:ind w:left="4574" w:hanging="420"/>
      </w:pPr>
      <w:rPr>
        <w:rFonts w:ascii="Wingdings" w:hAnsi="Wingdings" w:hint="default"/>
      </w:rPr>
    </w:lvl>
    <w:lvl w:ilvl="8">
      <w:start w:val="1"/>
      <w:numFmt w:val="bullet"/>
      <w:lvlText w:val=""/>
      <w:lvlJc w:val="left"/>
      <w:pPr>
        <w:tabs>
          <w:tab w:val="left" w:pos="4994"/>
        </w:tabs>
        <w:ind w:left="4994" w:hanging="420"/>
      </w:pPr>
      <w:rPr>
        <w:rFonts w:ascii="Wingdings" w:hAnsi="Wingdings" w:hint="default"/>
      </w:rPr>
    </w:lvl>
  </w:abstractNum>
  <w:abstractNum w:abstractNumId="49" w15:restartNumberingAfterBreak="0">
    <w:nsid w:val="06650C94"/>
    <w:multiLevelType w:val="multilevel"/>
    <w:tmpl w:val="06650C94"/>
    <w:lvl w:ilvl="0">
      <w:start w:val="1"/>
      <w:numFmt w:val="bullet"/>
      <w:pStyle w:val="KDBulList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0E853C9A"/>
    <w:multiLevelType w:val="multilevel"/>
    <w:tmpl w:val="0E853C9A"/>
    <w:lvl w:ilvl="0">
      <w:start w:val="1"/>
      <w:numFmt w:val="bullet"/>
      <w:pStyle w:val="28"/>
      <w:lvlText w:val=""/>
      <w:lvlJc w:val="left"/>
      <w:pPr>
        <w:tabs>
          <w:tab w:val="left" w:pos="900"/>
        </w:tabs>
        <w:ind w:left="900" w:hanging="420"/>
      </w:pPr>
      <w:rPr>
        <w:rFonts w:ascii="Wingdings" w:hAnsi="Wingdings" w:hint="default"/>
      </w:rPr>
    </w:lvl>
    <w:lvl w:ilvl="1">
      <w:start w:val="1"/>
      <w:numFmt w:val="bullet"/>
      <w:pStyle w:val="300"/>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1" w15:restartNumberingAfterBreak="0">
    <w:nsid w:val="123D5918"/>
    <w:multiLevelType w:val="multilevel"/>
    <w:tmpl w:val="123D5918"/>
    <w:lvl w:ilvl="0">
      <w:start w:val="1"/>
      <w:numFmt w:val="bullet"/>
      <w:pStyle w:val="Bullets"/>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52" w15:restartNumberingAfterBreak="0">
    <w:nsid w:val="16EF7612"/>
    <w:multiLevelType w:val="multilevel"/>
    <w:tmpl w:val="16EF7612"/>
    <w:lvl w:ilvl="0">
      <w:start w:val="1"/>
      <w:numFmt w:val="decimal"/>
      <w:pStyle w:val="af8"/>
      <w:lvlText w:val="%1）"/>
      <w:lvlJc w:val="left"/>
      <w:pPr>
        <w:tabs>
          <w:tab w:val="left" w:pos="880"/>
        </w:tabs>
        <w:ind w:left="880" w:hanging="454"/>
      </w:pPr>
      <w:rPr>
        <w:rFonts w:ascii="仿宋_GB2312" w:eastAsia="仿宋_GB2312" w:hAnsi="Times New Roman" w:cs="Times New Roman" w:hint="eastAsia"/>
        <w:b w:val="0"/>
        <w:i w:val="0"/>
        <w:sz w:val="24"/>
        <w:szCs w:val="24"/>
      </w:rPr>
    </w:lvl>
    <w:lvl w:ilvl="1">
      <w:start w:val="1"/>
      <w:numFmt w:val="bullet"/>
      <w:lvlText w:val=""/>
      <w:lvlJc w:val="left"/>
      <w:pPr>
        <w:tabs>
          <w:tab w:val="left" w:pos="840"/>
        </w:tabs>
        <w:ind w:left="840" w:hanging="420"/>
      </w:pPr>
      <w:rPr>
        <w:rFonts w:ascii="Wingdings" w:hAnsi="Wingdings" w:hint="default"/>
        <w:b w:val="0"/>
        <w:i w:val="0"/>
        <w:sz w:val="24"/>
        <w:szCs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18AD6BBD"/>
    <w:multiLevelType w:val="multilevel"/>
    <w:tmpl w:val="18AD6BBD"/>
    <w:lvl w:ilvl="0">
      <w:start w:val="1"/>
      <w:numFmt w:val="bullet"/>
      <w:lvlText w:val=""/>
      <w:lvlJc w:val="left"/>
      <w:pPr>
        <w:ind w:left="840" w:hanging="420"/>
      </w:pPr>
      <w:rPr>
        <w:rFonts w:ascii="Wingdings" w:hAnsi="Wingdings" w:hint="default"/>
      </w:rPr>
    </w:lvl>
    <w:lvl w:ilvl="1">
      <w:start w:val="1"/>
      <w:numFmt w:val="bullet"/>
      <w:pStyle w:val="KDBulList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19075FC1"/>
    <w:multiLevelType w:val="multilevel"/>
    <w:tmpl w:val="19075FC1"/>
    <w:lvl w:ilvl="0">
      <w:start w:val="1"/>
      <w:numFmt w:val="bullet"/>
      <w:pStyle w:val="af9"/>
      <w:lvlText w:val=""/>
      <w:lvlJc w:val="left"/>
      <w:pPr>
        <w:tabs>
          <w:tab w:val="left" w:pos="1380"/>
        </w:tabs>
        <w:ind w:left="1380" w:hanging="420"/>
      </w:pPr>
      <w:rPr>
        <w:rFonts w:ascii="Wingdings" w:hAnsi="Wingdings" w:hint="default"/>
      </w:rPr>
    </w:lvl>
    <w:lvl w:ilvl="1">
      <w:start w:val="1"/>
      <w:numFmt w:val="decimal"/>
      <w:lvlText w:val="（%2）"/>
      <w:lvlJc w:val="left"/>
      <w:pPr>
        <w:tabs>
          <w:tab w:val="left" w:pos="1680"/>
        </w:tabs>
        <w:ind w:left="1680" w:hanging="720"/>
      </w:pPr>
      <w:rPr>
        <w:rFonts w:hint="eastAsia"/>
      </w:rPr>
    </w:lvl>
    <w:lvl w:ilvl="2">
      <w:start w:val="1"/>
      <w:numFmt w:val="decimal"/>
      <w:lvlText w:val="%3．"/>
      <w:lvlJc w:val="left"/>
      <w:pPr>
        <w:tabs>
          <w:tab w:val="left" w:pos="1740"/>
        </w:tabs>
        <w:ind w:left="1740" w:hanging="360"/>
      </w:pPr>
      <w:rPr>
        <w:rFonts w:hint="eastAsia"/>
      </w:r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55" w15:restartNumberingAfterBreak="0">
    <w:nsid w:val="1A8B6A89"/>
    <w:multiLevelType w:val="multilevel"/>
    <w:tmpl w:val="1A8B6A89"/>
    <w:lvl w:ilvl="0">
      <w:start w:val="1"/>
      <w:numFmt w:val="decimal"/>
      <w:pStyle w:val="B2"/>
      <w:lvlText w:val="%1"/>
      <w:lvlJc w:val="left"/>
      <w:pPr>
        <w:tabs>
          <w:tab w:val="left" w:pos="360"/>
        </w:tabs>
        <w:ind w:left="360" w:hanging="360"/>
      </w:pPr>
      <w:rPr>
        <w:rFonts w:hint="eastAsia"/>
      </w:rPr>
    </w:lvl>
    <w:lvl w:ilvl="1">
      <w:start w:val="1"/>
      <w:numFmt w:val="decimal"/>
      <w:pStyle w:val="B3"/>
      <w:isLgl/>
      <w:lvlText w:val="%1.%2"/>
      <w:lvlJc w:val="left"/>
      <w:pPr>
        <w:tabs>
          <w:tab w:val="left" w:pos="540"/>
        </w:tabs>
        <w:ind w:left="540" w:hanging="540"/>
      </w:pPr>
      <w:rPr>
        <w:rFonts w:hint="eastAsia"/>
      </w:rPr>
    </w:lvl>
    <w:lvl w:ilvl="2">
      <w:start w:val="1"/>
      <w:numFmt w:val="decimal"/>
      <w:pStyle w:val="B4"/>
      <w:isLgl/>
      <w:lvlText w:val="%1.%2.%3"/>
      <w:lvlJc w:val="left"/>
      <w:pPr>
        <w:tabs>
          <w:tab w:val="left" w:pos="540"/>
        </w:tabs>
        <w:ind w:left="540" w:hanging="540"/>
      </w:pPr>
      <w:rPr>
        <w:rFonts w:hint="eastAsia"/>
      </w:rPr>
    </w:lvl>
    <w:lvl w:ilvl="3">
      <w:start w:val="1"/>
      <w:numFmt w:val="decimal"/>
      <w:pStyle w:val="B5"/>
      <w:isLgl/>
      <w:lvlText w:val="%1.%2.%3.%4"/>
      <w:lvlJc w:val="left"/>
      <w:pPr>
        <w:tabs>
          <w:tab w:val="left" w:pos="540"/>
        </w:tabs>
        <w:ind w:left="540" w:hanging="540"/>
      </w:pPr>
      <w:rPr>
        <w:rFonts w:hint="eastAsia"/>
      </w:rPr>
    </w:lvl>
    <w:lvl w:ilvl="4">
      <w:start w:val="1"/>
      <w:numFmt w:val="decimal"/>
      <w:isLgl/>
      <w:lvlText w:val="%1.%2.%3.%4.%5"/>
      <w:lvlJc w:val="left"/>
      <w:pPr>
        <w:tabs>
          <w:tab w:val="left" w:pos="540"/>
        </w:tabs>
        <w:ind w:left="540" w:hanging="540"/>
      </w:pPr>
      <w:rPr>
        <w:rFonts w:hint="eastAsia"/>
      </w:rPr>
    </w:lvl>
    <w:lvl w:ilvl="5">
      <w:start w:val="1"/>
      <w:numFmt w:val="decimal"/>
      <w:isLgl/>
      <w:lvlText w:val="%1.%2.%3.%4.%5.%6"/>
      <w:lvlJc w:val="left"/>
      <w:pPr>
        <w:tabs>
          <w:tab w:val="left" w:pos="540"/>
        </w:tabs>
        <w:ind w:left="540" w:hanging="540"/>
      </w:pPr>
      <w:rPr>
        <w:rFonts w:hint="eastAsia"/>
      </w:rPr>
    </w:lvl>
    <w:lvl w:ilvl="6">
      <w:start w:val="1"/>
      <w:numFmt w:val="decimal"/>
      <w:isLgl/>
      <w:lvlText w:val="%1.%2.%3.%4.%5.%6.%7"/>
      <w:lvlJc w:val="left"/>
      <w:pPr>
        <w:tabs>
          <w:tab w:val="left" w:pos="540"/>
        </w:tabs>
        <w:ind w:left="540" w:hanging="540"/>
      </w:pPr>
      <w:rPr>
        <w:rFonts w:hint="eastAsia"/>
      </w:rPr>
    </w:lvl>
    <w:lvl w:ilvl="7">
      <w:start w:val="1"/>
      <w:numFmt w:val="decimal"/>
      <w:isLgl/>
      <w:lvlText w:val="%1.%2.%3.%4.%5.%6.%7.%8"/>
      <w:lvlJc w:val="left"/>
      <w:pPr>
        <w:tabs>
          <w:tab w:val="left" w:pos="540"/>
        </w:tabs>
        <w:ind w:left="540" w:hanging="540"/>
      </w:pPr>
      <w:rPr>
        <w:rFonts w:hint="eastAsia"/>
      </w:rPr>
    </w:lvl>
    <w:lvl w:ilvl="8">
      <w:start w:val="1"/>
      <w:numFmt w:val="decimal"/>
      <w:isLgl/>
      <w:lvlText w:val="%1.%2.%3.%4.%5.%6.%7.%8.%9"/>
      <w:lvlJc w:val="left"/>
      <w:pPr>
        <w:tabs>
          <w:tab w:val="left" w:pos="540"/>
        </w:tabs>
        <w:ind w:left="540" w:hanging="540"/>
      </w:pPr>
      <w:rPr>
        <w:rFonts w:hint="eastAsia"/>
      </w:rPr>
    </w:lvl>
  </w:abstractNum>
  <w:abstractNum w:abstractNumId="56" w15:restartNumberingAfterBreak="0">
    <w:nsid w:val="214F13E9"/>
    <w:multiLevelType w:val="multilevel"/>
    <w:tmpl w:val="214F13E9"/>
    <w:lvl w:ilvl="0">
      <w:start w:val="1"/>
      <w:numFmt w:val="bullet"/>
      <w:pStyle w:val="af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22B41B7D"/>
    <w:multiLevelType w:val="multilevel"/>
    <w:tmpl w:val="22B41B7D"/>
    <w:lvl w:ilvl="0">
      <w:start w:val="1"/>
      <w:numFmt w:val="decimal"/>
      <w:pStyle w:val="MMTopic1"/>
      <w:suff w:val="space"/>
      <w:lvlText w:val="%1"/>
      <w:lvlJc w:val="left"/>
      <w:pPr>
        <w:ind w:left="0" w:firstLine="0"/>
      </w:pPr>
      <w:rPr>
        <w:rFonts w:ascii="Times New Roman" w:eastAsia="宋体" w:hAnsi="Times New Roman" w:hint="default"/>
      </w:rPr>
    </w:lvl>
    <w:lvl w:ilvl="1">
      <w:start w:val="1"/>
      <w:numFmt w:val="decimal"/>
      <w:pStyle w:val="MMTopic2"/>
      <w:suff w:val="space"/>
      <w:lvlText w:val="%1.%2"/>
      <w:lvlJc w:val="left"/>
      <w:pPr>
        <w:ind w:left="0" w:firstLine="0"/>
      </w:pPr>
      <w:rPr>
        <w:rFonts w:ascii="Times New Roman" w:eastAsia="宋体" w:hAnsi="Times New Roman" w:hint="default"/>
      </w:rPr>
    </w:lvl>
    <w:lvl w:ilvl="2">
      <w:start w:val="1"/>
      <w:numFmt w:val="decimal"/>
      <w:pStyle w:val="MMTopic3"/>
      <w:suff w:val="space"/>
      <w:lvlText w:val="%1.%2.%3"/>
      <w:lvlJc w:val="left"/>
      <w:pPr>
        <w:ind w:left="0" w:firstLine="0"/>
      </w:pPr>
      <w:rPr>
        <w:rFonts w:ascii="Times New Roman" w:eastAsia="宋体" w:hAnsi="Times New Roman" w:hint="default"/>
      </w:rPr>
    </w:lvl>
    <w:lvl w:ilvl="3">
      <w:start w:val="1"/>
      <w:numFmt w:val="decimal"/>
      <w:pStyle w:val="MMTopic4"/>
      <w:suff w:val="space"/>
      <w:lvlText w:val="%1.%2.%3.%4"/>
      <w:lvlJc w:val="left"/>
      <w:pPr>
        <w:ind w:left="0" w:firstLine="0"/>
      </w:pPr>
      <w:rPr>
        <w:rFonts w:ascii="Times New Roman" w:eastAsia="宋体" w:hAnsi="Times New Roman" w:hint="default"/>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8" w15:restartNumberingAfterBreak="0">
    <w:nsid w:val="257B1293"/>
    <w:multiLevelType w:val="multilevel"/>
    <w:tmpl w:val="257B1293"/>
    <w:lvl w:ilvl="0">
      <w:start w:val="1"/>
      <w:numFmt w:val="decimal"/>
      <w:pStyle w:val="10"/>
      <w:suff w:val="nothing"/>
      <w:lvlText w:val="%1"/>
      <w:lvlJc w:val="left"/>
      <w:pPr>
        <w:ind w:left="574" w:hanging="432"/>
      </w:pPr>
      <w:rPr>
        <w:rFonts w:ascii="Cambria" w:hAnsi="Cambria" w:hint="default"/>
      </w:rPr>
    </w:lvl>
    <w:lvl w:ilvl="1">
      <w:start w:val="1"/>
      <w:numFmt w:val="decimal"/>
      <w:pStyle w:val="20"/>
      <w:suff w:val="nothing"/>
      <w:lvlText w:val="%1.%2"/>
      <w:lvlJc w:val="left"/>
      <w:pPr>
        <w:ind w:left="576" w:hanging="576"/>
      </w:pPr>
      <w:rPr>
        <w:rFonts w:hint="eastAsia"/>
      </w:rPr>
    </w:lvl>
    <w:lvl w:ilvl="2">
      <w:start w:val="1"/>
      <w:numFmt w:val="decimal"/>
      <w:pStyle w:val="32"/>
      <w:suff w:val="nothing"/>
      <w:lvlText w:val="%1.%2.%3"/>
      <w:lvlJc w:val="left"/>
      <w:pPr>
        <w:ind w:left="1146" w:hanging="1146"/>
      </w:pPr>
      <w:rPr>
        <w:rFonts w:ascii="Cambria" w:eastAsia="宋体" w:hAnsi="Cambria" w:hint="default"/>
      </w:rPr>
    </w:lvl>
    <w:lvl w:ilvl="3">
      <w:start w:val="1"/>
      <w:numFmt w:val="decimal"/>
      <w:lvlText w:val="%1.%2.%3.%4"/>
      <w:lvlJc w:val="left"/>
      <w:pPr>
        <w:ind w:left="1857" w:hanging="864"/>
      </w:pPr>
      <w:rPr>
        <w:rFonts w:hint="eastAsia"/>
      </w:rPr>
    </w:lvl>
    <w:lvl w:ilvl="4">
      <w:start w:val="1"/>
      <w:numFmt w:val="decimal"/>
      <w:pStyle w:val="51"/>
      <w:lvlText w:val="%1.%2.%3.%4.%5"/>
      <w:lvlJc w:val="left"/>
      <w:pPr>
        <w:ind w:left="1008" w:hanging="1008"/>
      </w:pPr>
      <w:rPr>
        <w:rFonts w:ascii="Cambria" w:eastAsia="GulimChe" w:hAnsi="Cambria" w:hint="default"/>
        <w:b/>
      </w:rPr>
    </w:lvl>
    <w:lvl w:ilvl="5">
      <w:start w:val="1"/>
      <w:numFmt w:val="decimal"/>
      <w:pStyle w:val="60"/>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9" w15:restartNumberingAfterBreak="0">
    <w:nsid w:val="25805628"/>
    <w:multiLevelType w:val="multilevel"/>
    <w:tmpl w:val="25805628"/>
    <w:lvl w:ilvl="0">
      <w:start w:val="1"/>
      <w:numFmt w:val="bullet"/>
      <w:pStyle w:val="afb"/>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25F03444"/>
    <w:multiLevelType w:val="singleLevel"/>
    <w:tmpl w:val="25F03444"/>
    <w:lvl w:ilvl="0">
      <w:start w:val="1"/>
      <w:numFmt w:val="lowerLetter"/>
      <w:pStyle w:val="ST20-2"/>
      <w:lvlText w:val="%1．"/>
      <w:lvlJc w:val="left"/>
      <w:pPr>
        <w:tabs>
          <w:tab w:val="left" w:pos="680"/>
        </w:tabs>
        <w:ind w:left="680" w:hanging="680"/>
      </w:pPr>
    </w:lvl>
  </w:abstractNum>
  <w:abstractNum w:abstractNumId="61" w15:restartNumberingAfterBreak="0">
    <w:nsid w:val="268B62A4"/>
    <w:multiLevelType w:val="multilevel"/>
    <w:tmpl w:val="268B62A4"/>
    <w:lvl w:ilvl="0">
      <w:start w:val="1"/>
      <w:numFmt w:val="decimal"/>
      <w:pStyle w:val="1h1H1Title1NormalFontHelveticaBoldSpaceBefore1"/>
      <w:lvlText w:val="%1）"/>
      <w:lvlJc w:val="left"/>
      <w:pPr>
        <w:tabs>
          <w:tab w:val="left" w:pos="960"/>
        </w:tabs>
        <w:ind w:left="960" w:hanging="480"/>
      </w:pPr>
    </w:lvl>
    <w:lvl w:ilvl="1">
      <w:start w:val="1"/>
      <w:numFmt w:val="decimal"/>
      <w:pStyle w:val="2Title2h2Heading2HiddenHeading2CCBSheading2"/>
      <w:lvlText w:val="%2."/>
      <w:lvlJc w:val="left"/>
      <w:pPr>
        <w:tabs>
          <w:tab w:val="left" w:pos="1440"/>
        </w:tabs>
        <w:ind w:left="1440" w:hanging="360"/>
      </w:pPr>
    </w:lvl>
    <w:lvl w:ilvl="2">
      <w:start w:val="1"/>
      <w:numFmt w:val="decimal"/>
      <w:pStyle w:val="3h3Heading3-oldLevel3HeadH3level3PIM3sect12"/>
      <w:lvlText w:val="%3."/>
      <w:lvlJc w:val="left"/>
      <w:pPr>
        <w:tabs>
          <w:tab w:val="left" w:pos="2160"/>
        </w:tabs>
        <w:ind w:left="2160" w:hanging="360"/>
      </w:pPr>
    </w:lvl>
    <w:lvl w:ilvl="3">
      <w:start w:val="1"/>
      <w:numFmt w:val="decimal"/>
      <w:pStyle w:val="4h4H4PIM44sect1234RefHeading1rh1sect123"/>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27BB7B22"/>
    <w:multiLevelType w:val="multilevel"/>
    <w:tmpl w:val="27BB7B22"/>
    <w:lvl w:ilvl="0">
      <w:start w:val="1"/>
      <w:numFmt w:val="decimal"/>
      <w:lvlText w:val="(%1)"/>
      <w:lvlJc w:val="left"/>
      <w:pPr>
        <w:ind w:left="420" w:hanging="420"/>
      </w:pPr>
      <w:rPr>
        <w:rFonts w:hint="eastAsia"/>
      </w:rPr>
    </w:lvl>
    <w:lvl w:ilvl="1">
      <w:start w:val="1"/>
      <w:numFmt w:val="decimal"/>
      <w:pStyle w:val="KDNumList2"/>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295A2461"/>
    <w:multiLevelType w:val="multilevel"/>
    <w:tmpl w:val="295A2461"/>
    <w:lvl w:ilvl="0">
      <w:start w:val="1"/>
      <w:numFmt w:val="decimal"/>
      <w:lvlText w:val="%1)"/>
      <w:lvlJc w:val="left"/>
      <w:pPr>
        <w:tabs>
          <w:tab w:val="left" w:pos="845"/>
        </w:tabs>
        <w:ind w:left="845" w:hanging="420"/>
      </w:pPr>
    </w:lvl>
    <w:lvl w:ilvl="1">
      <w:start w:val="1"/>
      <w:numFmt w:val="decimal"/>
      <w:pStyle w:val="21"/>
      <w:lvlText w:val="%2)"/>
      <w:lvlJc w:val="left"/>
      <w:pPr>
        <w:tabs>
          <w:tab w:val="left" w:pos="845"/>
        </w:tabs>
        <w:ind w:left="845" w:hanging="420"/>
      </w:pPr>
    </w:lvl>
    <w:lvl w:ilvl="2">
      <w:start w:val="1"/>
      <w:numFmt w:val="lowerRoman"/>
      <w:lvlText w:val="%3."/>
      <w:lvlJc w:val="right"/>
      <w:pPr>
        <w:tabs>
          <w:tab w:val="left" w:pos="1265"/>
        </w:tabs>
        <w:ind w:left="1265" w:hanging="420"/>
      </w:pPr>
    </w:lvl>
    <w:lvl w:ilvl="3">
      <w:start w:val="1"/>
      <w:numFmt w:val="decimal"/>
      <w:lvlText w:val="%4."/>
      <w:lvlJc w:val="left"/>
      <w:pPr>
        <w:tabs>
          <w:tab w:val="left" w:pos="1685"/>
        </w:tabs>
        <w:ind w:left="1685" w:hanging="420"/>
      </w:pPr>
    </w:lvl>
    <w:lvl w:ilvl="4">
      <w:start w:val="1"/>
      <w:numFmt w:val="lowerLetter"/>
      <w:lvlText w:val="%5)"/>
      <w:lvlJc w:val="left"/>
      <w:pPr>
        <w:tabs>
          <w:tab w:val="left" w:pos="2105"/>
        </w:tabs>
        <w:ind w:left="2105" w:hanging="420"/>
      </w:pPr>
    </w:lvl>
    <w:lvl w:ilvl="5">
      <w:start w:val="1"/>
      <w:numFmt w:val="lowerRoman"/>
      <w:lvlText w:val="%6."/>
      <w:lvlJc w:val="right"/>
      <w:pPr>
        <w:tabs>
          <w:tab w:val="left" w:pos="2525"/>
        </w:tabs>
        <w:ind w:left="2525" w:hanging="420"/>
      </w:pPr>
    </w:lvl>
    <w:lvl w:ilvl="6">
      <w:start w:val="1"/>
      <w:numFmt w:val="decimal"/>
      <w:lvlText w:val="%7."/>
      <w:lvlJc w:val="left"/>
      <w:pPr>
        <w:tabs>
          <w:tab w:val="left" w:pos="2945"/>
        </w:tabs>
        <w:ind w:left="2945" w:hanging="420"/>
      </w:pPr>
    </w:lvl>
    <w:lvl w:ilvl="7">
      <w:start w:val="1"/>
      <w:numFmt w:val="lowerLetter"/>
      <w:lvlText w:val="%8)"/>
      <w:lvlJc w:val="left"/>
      <w:pPr>
        <w:tabs>
          <w:tab w:val="left" w:pos="3365"/>
        </w:tabs>
        <w:ind w:left="3365" w:hanging="420"/>
      </w:pPr>
    </w:lvl>
    <w:lvl w:ilvl="8">
      <w:start w:val="1"/>
      <w:numFmt w:val="lowerRoman"/>
      <w:lvlText w:val="%9."/>
      <w:lvlJc w:val="right"/>
      <w:pPr>
        <w:tabs>
          <w:tab w:val="left" w:pos="3785"/>
        </w:tabs>
        <w:ind w:left="3785" w:hanging="420"/>
      </w:pPr>
    </w:lvl>
  </w:abstractNum>
  <w:abstractNum w:abstractNumId="64" w15:restartNumberingAfterBreak="0">
    <w:nsid w:val="2E3D1E2A"/>
    <w:multiLevelType w:val="multilevel"/>
    <w:tmpl w:val="2E3D1E2A"/>
    <w:lvl w:ilvl="0">
      <w:start w:val="1"/>
      <w:numFmt w:val="decimal"/>
      <w:pStyle w:val="11"/>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start w:val="1"/>
      <w:numFmt w:val="bullet"/>
      <w:lvlText w:val=""/>
      <w:lvlJc w:val="left"/>
      <w:pPr>
        <w:tabs>
          <w:tab w:val="left" w:pos="840"/>
        </w:tabs>
        <w:ind w:left="840" w:hanging="420"/>
      </w:pPr>
      <w:rPr>
        <w:rFonts w:ascii="Symbol" w:hAnsi="Symbol" w:hint="default"/>
        <w:color w:val="auto"/>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5" w15:restartNumberingAfterBreak="0">
    <w:nsid w:val="318F0566"/>
    <w:multiLevelType w:val="singleLevel"/>
    <w:tmpl w:val="318F0566"/>
    <w:lvl w:ilvl="0">
      <w:start w:val="1"/>
      <w:numFmt w:val="bullet"/>
      <w:pStyle w:val="afc"/>
      <w:lvlText w:val=""/>
      <w:lvlJc w:val="left"/>
      <w:pPr>
        <w:tabs>
          <w:tab w:val="left" w:pos="425"/>
        </w:tabs>
        <w:ind w:left="425" w:hanging="425"/>
      </w:pPr>
      <w:rPr>
        <w:rFonts w:ascii="Wingdings" w:hAnsi="Wingdings" w:hint="default"/>
      </w:rPr>
    </w:lvl>
  </w:abstractNum>
  <w:abstractNum w:abstractNumId="66" w15:restartNumberingAfterBreak="0">
    <w:nsid w:val="3B74029A"/>
    <w:multiLevelType w:val="multilevel"/>
    <w:tmpl w:val="3B7402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3EBB3C91"/>
    <w:multiLevelType w:val="multilevel"/>
    <w:tmpl w:val="3EBB3C91"/>
    <w:lvl w:ilvl="0">
      <w:start w:val="1"/>
      <w:numFmt w:val="chineseCountingThousand"/>
      <w:pStyle w:val="12"/>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pStyle w:val="33"/>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52"/>
      <w:isLgl/>
      <w:suff w:val="space"/>
      <w:lvlText w:val="%1.%2.%3.%4.%5 "/>
      <w:lvlJc w:val="left"/>
      <w:pPr>
        <w:ind w:left="1134" w:hanging="1134"/>
      </w:pPr>
      <w:rPr>
        <w:rFonts w:hint="eastAsia"/>
      </w:rPr>
    </w:lvl>
    <w:lvl w:ilvl="5">
      <w:start w:val="1"/>
      <w:numFmt w:val="decimal"/>
      <w:pStyle w:val="61"/>
      <w:isLgl/>
      <w:suff w:val="space"/>
      <w:lvlText w:val="%1.%2.%3.%4.%5.%6 "/>
      <w:lvlJc w:val="left"/>
      <w:pPr>
        <w:ind w:left="1247" w:hanging="1247"/>
      </w:pPr>
      <w:rPr>
        <w:rFonts w:hint="eastAsia"/>
      </w:rPr>
    </w:lvl>
    <w:lvl w:ilvl="6">
      <w:start w:val="1"/>
      <w:numFmt w:val="decimal"/>
      <w:lvlRestart w:val="1"/>
      <w:pStyle w:val="afd"/>
      <w:isLgl/>
      <w:suff w:val="space"/>
      <w:lvlText w:val="图 %1.%7 "/>
      <w:lvlJc w:val="left"/>
      <w:pPr>
        <w:ind w:left="2820" w:firstLine="0"/>
      </w:pPr>
      <w:rPr>
        <w:rFonts w:hint="eastAsia"/>
      </w:rPr>
    </w:lvl>
    <w:lvl w:ilvl="7">
      <w:start w:val="1"/>
      <w:numFmt w:val="decimal"/>
      <w:lvlRestart w:val="1"/>
      <w:pStyle w:val="afe"/>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8" w15:restartNumberingAfterBreak="0">
    <w:nsid w:val="3EDA6DA1"/>
    <w:multiLevelType w:val="multilevel"/>
    <w:tmpl w:val="3EDA6DA1"/>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41756022"/>
    <w:multiLevelType w:val="multilevel"/>
    <w:tmpl w:val="4175602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0" w15:restartNumberingAfterBreak="0">
    <w:nsid w:val="42F854B7"/>
    <w:multiLevelType w:val="singleLevel"/>
    <w:tmpl w:val="42F854B7"/>
    <w:lvl w:ilvl="0">
      <w:start w:val="1"/>
      <w:numFmt w:val="bullet"/>
      <w:pStyle w:val="34"/>
      <w:lvlText w:val=""/>
      <w:lvlJc w:val="left"/>
      <w:pPr>
        <w:tabs>
          <w:tab w:val="left" w:pos="360"/>
        </w:tabs>
        <w:ind w:left="340" w:hanging="340"/>
      </w:pPr>
      <w:rPr>
        <w:rFonts w:ascii="Symbol" w:hAnsi="Symbol" w:hint="default"/>
      </w:rPr>
    </w:lvl>
  </w:abstractNum>
  <w:abstractNum w:abstractNumId="71" w15:restartNumberingAfterBreak="0">
    <w:nsid w:val="44535C80"/>
    <w:multiLevelType w:val="multilevel"/>
    <w:tmpl w:val="44535C80"/>
    <w:lvl w:ilvl="0">
      <w:start w:val="1"/>
      <w:numFmt w:val="chineseCountingThousand"/>
      <w:pStyle w:val="aff"/>
      <w:lvlText w:val="第%1条"/>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4B40189"/>
    <w:multiLevelType w:val="singleLevel"/>
    <w:tmpl w:val="44B40189"/>
    <w:lvl w:ilvl="0">
      <w:start w:val="1"/>
      <w:numFmt w:val="decimal"/>
      <w:pStyle w:val="ST201"/>
      <w:lvlText w:val="(%1)."/>
      <w:lvlJc w:val="left"/>
      <w:pPr>
        <w:tabs>
          <w:tab w:val="left" w:pos="907"/>
        </w:tabs>
        <w:ind w:left="907" w:hanging="510"/>
      </w:pPr>
    </w:lvl>
  </w:abstractNum>
  <w:abstractNum w:abstractNumId="73" w15:restartNumberingAfterBreak="0">
    <w:nsid w:val="4A310909"/>
    <w:multiLevelType w:val="multilevel"/>
    <w:tmpl w:val="4A310909"/>
    <w:lvl w:ilvl="0">
      <w:start w:val="1"/>
      <w:numFmt w:val="decimal"/>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b/>
      </w:rPr>
    </w:lvl>
    <w:lvl w:ilvl="2">
      <w:start w:val="1"/>
      <w:numFmt w:val="decimal"/>
      <w:lvlText w:val="%1.%2.%3."/>
      <w:lvlJc w:val="left"/>
      <w:pPr>
        <w:tabs>
          <w:tab w:val="left" w:pos="709"/>
        </w:tabs>
        <w:ind w:left="709" w:hanging="709"/>
      </w:pPr>
      <w:rPr>
        <w:rFonts w:ascii="华文仿宋" w:eastAsia="华文仿宋" w:hAnsi="华文仿宋" w:cs="Times New Roman" w:hint="default"/>
      </w:rPr>
    </w:lvl>
    <w:lvl w:ilvl="3">
      <w:start w:val="1"/>
      <w:numFmt w:val="decimal"/>
      <w:lvlText w:val="%1.%2.%3.%4."/>
      <w:lvlJc w:val="left"/>
      <w:pPr>
        <w:tabs>
          <w:tab w:val="left" w:pos="680"/>
        </w:tabs>
        <w:ind w:left="680" w:hanging="680"/>
      </w:pPr>
      <w:rPr>
        <w:rFonts w:ascii="华文仿宋" w:eastAsia="华文仿宋" w:hAnsi="华文仿宋" w:cs="Times New Roman" w:hint="default"/>
      </w:rPr>
    </w:lvl>
    <w:lvl w:ilvl="4">
      <w:start w:val="1"/>
      <w:numFmt w:val="decimal"/>
      <w:pStyle w:val="53"/>
      <w:isLg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4" w15:restartNumberingAfterBreak="0">
    <w:nsid w:val="4A8515EB"/>
    <w:multiLevelType w:val="multilevel"/>
    <w:tmpl w:val="4A8515EB"/>
    <w:lvl w:ilvl="0">
      <w:start w:val="1"/>
      <w:numFmt w:val="upperLetter"/>
      <w:suff w:val="nothing"/>
      <w:lvlText w:val="附录　%1"/>
      <w:lvlJc w:val="left"/>
      <w:pPr>
        <w:ind w:left="2340" w:firstLine="0"/>
      </w:pPr>
      <w:rPr>
        <w:rFonts w:ascii="黑体" w:eastAsia="黑体" w:hAnsi="Times New Roman" w:hint="eastAsia"/>
        <w:b/>
        <w:i w:val="0"/>
        <w:sz w:val="21"/>
      </w:rPr>
    </w:lvl>
    <w:lvl w:ilvl="1">
      <w:start w:val="1"/>
      <w:numFmt w:val="decimal"/>
      <w:pStyle w:val="aff0"/>
      <w:suff w:val="nothing"/>
      <w:lvlText w:val="%1.%2　"/>
      <w:lvlJc w:val="left"/>
      <w:pPr>
        <w:ind w:left="2340" w:firstLine="0"/>
      </w:pPr>
      <w:rPr>
        <w:rFonts w:ascii="黑体" w:eastAsia="黑体" w:hAnsi="Times New Roman" w:hint="eastAsia"/>
        <w:b/>
        <w:i w:val="0"/>
        <w:spacing w:val="0"/>
        <w:w w:val="100"/>
        <w:kern w:val="21"/>
        <w:sz w:val="21"/>
      </w:rPr>
    </w:lvl>
    <w:lvl w:ilvl="2">
      <w:start w:val="1"/>
      <w:numFmt w:val="decimal"/>
      <w:pStyle w:val="aff1"/>
      <w:suff w:val="nothing"/>
      <w:lvlText w:val="%1.%2.%3　"/>
      <w:lvlJc w:val="left"/>
      <w:pPr>
        <w:ind w:left="2340" w:firstLine="0"/>
      </w:pPr>
      <w:rPr>
        <w:rFonts w:ascii="黑体" w:eastAsia="黑体" w:hAnsi="Times New Roman" w:hint="eastAsia"/>
        <w:b/>
        <w:i w:val="0"/>
        <w:sz w:val="21"/>
      </w:rPr>
    </w:lvl>
    <w:lvl w:ilvl="3">
      <w:start w:val="1"/>
      <w:numFmt w:val="decimal"/>
      <w:pStyle w:val="aff2"/>
      <w:suff w:val="nothing"/>
      <w:lvlText w:val="%1.%2.%3.%4　"/>
      <w:lvlJc w:val="left"/>
      <w:pPr>
        <w:ind w:left="2340" w:firstLine="0"/>
      </w:pPr>
      <w:rPr>
        <w:rFonts w:ascii="黑体" w:eastAsia="黑体" w:hAnsi="Times New Roman" w:hint="eastAsia"/>
        <w:b/>
        <w:i w:val="0"/>
        <w:sz w:val="21"/>
      </w:rPr>
    </w:lvl>
    <w:lvl w:ilvl="4">
      <w:start w:val="1"/>
      <w:numFmt w:val="decimal"/>
      <w:pStyle w:val="aff3"/>
      <w:suff w:val="nothing"/>
      <w:lvlText w:val="%1.%2.%3.%4.%5　"/>
      <w:lvlJc w:val="left"/>
      <w:pPr>
        <w:ind w:left="2340" w:firstLine="0"/>
      </w:pPr>
      <w:rPr>
        <w:rFonts w:ascii="黑体" w:eastAsia="黑体" w:hAnsi="Times New Roman" w:hint="eastAsia"/>
        <w:b/>
        <w:i w:val="0"/>
        <w:sz w:val="21"/>
      </w:rPr>
    </w:lvl>
    <w:lvl w:ilvl="5">
      <w:start w:val="1"/>
      <w:numFmt w:val="decimal"/>
      <w:pStyle w:val="aff4"/>
      <w:suff w:val="nothing"/>
      <w:lvlText w:val="%1.%2.%3.%4.%5.%6　"/>
      <w:lvlJc w:val="left"/>
      <w:pPr>
        <w:ind w:left="2340" w:firstLine="0"/>
      </w:pPr>
      <w:rPr>
        <w:rFonts w:ascii="黑体" w:eastAsia="黑体" w:hAnsi="Times New Roman" w:hint="eastAsia"/>
        <w:b/>
        <w:i w:val="0"/>
        <w:sz w:val="21"/>
      </w:rPr>
    </w:lvl>
    <w:lvl w:ilvl="6">
      <w:start w:val="1"/>
      <w:numFmt w:val="decimal"/>
      <w:pStyle w:val="aff5"/>
      <w:suff w:val="nothing"/>
      <w:lvlText w:val="%1.%2.%3.%4.%5.%6.%7　"/>
      <w:lvlJc w:val="left"/>
      <w:pPr>
        <w:ind w:left="2340" w:firstLine="0"/>
      </w:pPr>
      <w:rPr>
        <w:rFonts w:ascii="黑体" w:eastAsia="黑体" w:hAnsi="Times New Roman" w:hint="eastAsia"/>
        <w:b/>
        <w:i w:val="0"/>
        <w:sz w:val="21"/>
      </w:rPr>
    </w:lvl>
    <w:lvl w:ilvl="7">
      <w:start w:val="1"/>
      <w:numFmt w:val="none"/>
      <w:lvlRestart w:val="1"/>
      <w:lvlText w:val="表 %1."/>
      <w:lvlJc w:val="left"/>
      <w:pPr>
        <w:tabs>
          <w:tab w:val="left" w:pos="3060"/>
        </w:tabs>
        <w:ind w:left="2340" w:firstLine="0"/>
      </w:pPr>
      <w:rPr>
        <w:rFonts w:ascii="黑体" w:eastAsia="黑体" w:hAnsi="Times New Roman" w:hint="eastAsia"/>
        <w:b/>
        <w:i w:val="0"/>
        <w:sz w:val="18"/>
      </w:rPr>
    </w:lvl>
    <w:lvl w:ilvl="8">
      <w:start w:val="1"/>
      <w:numFmt w:val="none"/>
      <w:lvlRestart w:val="1"/>
      <w:lvlText w:val="图 %1."/>
      <w:lvlJc w:val="left"/>
      <w:pPr>
        <w:tabs>
          <w:tab w:val="left" w:pos="3060"/>
        </w:tabs>
        <w:ind w:left="2340" w:firstLine="0"/>
      </w:pPr>
      <w:rPr>
        <w:rFonts w:ascii="黑体" w:eastAsia="黑体" w:hAnsi="Times New Roman" w:hint="eastAsia"/>
        <w:b/>
        <w:i w:val="0"/>
        <w:sz w:val="18"/>
      </w:rPr>
    </w:lvl>
  </w:abstractNum>
  <w:abstractNum w:abstractNumId="75" w15:restartNumberingAfterBreak="0">
    <w:nsid w:val="4C70173E"/>
    <w:multiLevelType w:val="multilevel"/>
    <w:tmpl w:val="4C70173E"/>
    <w:lvl w:ilvl="0">
      <w:start w:val="1"/>
      <w:numFmt w:val="decimal"/>
      <w:pStyle w:val="630"/>
      <w:lvlText w:val="%1)"/>
      <w:lvlJc w:val="left"/>
      <w:pPr>
        <w:tabs>
          <w:tab w:val="left" w:pos="900"/>
        </w:tabs>
        <w:ind w:left="900" w:hanging="420"/>
      </w:pPr>
      <w:rPr>
        <w:rFonts w:ascii="宋体" w:eastAsia="宋体" w:hAnsi="宋体"/>
        <w:b w:val="0"/>
      </w:rPr>
    </w:lvl>
    <w:lvl w:ilvl="1">
      <w:start w:val="1"/>
      <w:numFmt w:val="decimal"/>
      <w:lvlText w:val="%2）"/>
      <w:lvlJc w:val="left"/>
      <w:pPr>
        <w:tabs>
          <w:tab w:val="left" w:pos="1272"/>
        </w:tabs>
        <w:ind w:left="1272" w:hanging="852"/>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6" w15:restartNumberingAfterBreak="0">
    <w:nsid w:val="4E782552"/>
    <w:multiLevelType w:val="multilevel"/>
    <w:tmpl w:val="4E782552"/>
    <w:lvl w:ilvl="0">
      <w:start w:val="1"/>
      <w:numFmt w:val="bullet"/>
      <w:pStyle w:val="references"/>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4EC5166C"/>
    <w:multiLevelType w:val="multilevel"/>
    <w:tmpl w:val="4EC5166C"/>
    <w:lvl w:ilvl="0">
      <w:start w:val="1"/>
      <w:numFmt w:val="decimal"/>
      <w:pStyle w:val="14"/>
      <w:lvlText w:val="%1)"/>
      <w:lvlJc w:val="left"/>
      <w:pPr>
        <w:tabs>
          <w:tab w:val="left" w:pos="1140"/>
        </w:tabs>
        <w:ind w:left="1140" w:hanging="420"/>
      </w:pPr>
      <w:rPr>
        <w:rFonts w:ascii="宋体" w:eastAsia="宋体" w:hAnsi="宋体" w:hint="default"/>
        <w:sz w:val="24"/>
        <w:szCs w:val="24"/>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78" w15:restartNumberingAfterBreak="0">
    <w:nsid w:val="4FDA23C4"/>
    <w:multiLevelType w:val="multilevel"/>
    <w:tmpl w:val="4FDA23C4"/>
    <w:lvl w:ilvl="0">
      <w:start w:val="1"/>
      <w:numFmt w:val="decimal"/>
      <w:pStyle w:val="aff6"/>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9" w15:restartNumberingAfterBreak="0">
    <w:nsid w:val="52373FCB"/>
    <w:multiLevelType w:val="multilevel"/>
    <w:tmpl w:val="52373FCB"/>
    <w:lvl w:ilvl="0">
      <w:start w:val="1"/>
      <w:numFmt w:val="decimal"/>
      <w:pStyle w:val="----"/>
      <w:lvlText w:val="%1)"/>
      <w:lvlJc w:val="left"/>
      <w:pPr>
        <w:tabs>
          <w:tab w:val="left" w:pos="900"/>
        </w:tabs>
        <w:ind w:left="900" w:hanging="420"/>
      </w:pPr>
      <w:rPr>
        <w:lang w:val="sv-S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EnclosedCircle"/>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0" w15:restartNumberingAfterBreak="0">
    <w:nsid w:val="598056B2"/>
    <w:multiLevelType w:val="multilevel"/>
    <w:tmpl w:val="598056B2"/>
    <w:lvl w:ilvl="0">
      <w:start w:val="1"/>
      <w:numFmt w:val="lowerLetter"/>
      <w:lvlText w:val="%1)"/>
      <w:lvlJc w:val="left"/>
      <w:pPr>
        <w:tabs>
          <w:tab w:val="left" w:pos="400"/>
        </w:tabs>
        <w:ind w:left="400" w:firstLine="0"/>
      </w:pPr>
      <w:rPr>
        <w:rFonts w:hint="eastAsia"/>
      </w:rPr>
    </w:lvl>
    <w:lvl w:ilvl="1">
      <w:start w:val="1"/>
      <w:numFmt w:val="lowerLetter"/>
      <w:pStyle w:val="700"/>
      <w:lvlText w:val="%2)"/>
      <w:lvlJc w:val="left"/>
      <w:pPr>
        <w:tabs>
          <w:tab w:val="left" w:pos="840"/>
        </w:tabs>
        <w:ind w:left="840" w:hanging="420"/>
      </w:pPr>
    </w:lvl>
    <w:lvl w:ilvl="2">
      <w:start w:val="1"/>
      <w:numFmt w:val="lowerRoman"/>
      <w:pStyle w:val="66"/>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1" w15:restartNumberingAfterBreak="0">
    <w:nsid w:val="5C6F5EDC"/>
    <w:multiLevelType w:val="multilevel"/>
    <w:tmpl w:val="5C6F5EDC"/>
    <w:lvl w:ilvl="0">
      <w:start w:val="1"/>
      <w:numFmt w:val="lowerLetter"/>
      <w:pStyle w:val="13"/>
      <w:lvlText w:val="%1)"/>
      <w:lvlJc w:val="left"/>
      <w:pPr>
        <w:tabs>
          <w:tab w:val="left" w:pos="400"/>
        </w:tabs>
        <w:ind w:left="40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2" w15:restartNumberingAfterBreak="0">
    <w:nsid w:val="66BB698F"/>
    <w:multiLevelType w:val="multilevel"/>
    <w:tmpl w:val="66BB698F"/>
    <w:lvl w:ilvl="0">
      <w:start w:val="1"/>
      <w:numFmt w:val="decimal"/>
      <w:lvlText w:val="%1"/>
      <w:lvlJc w:val="left"/>
      <w:pPr>
        <w:tabs>
          <w:tab w:val="left" w:pos="432"/>
        </w:tabs>
        <w:ind w:left="432" w:hanging="432"/>
      </w:pPr>
    </w:lvl>
    <w:lvl w:ilvl="1">
      <w:start w:val="1"/>
      <w:numFmt w:val="decimal"/>
      <w:pStyle w:val="320"/>
      <w:lvlText w:val="%1.%2"/>
      <w:lvlJc w:val="left"/>
      <w:pPr>
        <w:tabs>
          <w:tab w:val="left" w:pos="576"/>
        </w:tabs>
        <w:ind w:left="576" w:hanging="576"/>
      </w:pPr>
    </w:lvl>
    <w:lvl w:ilvl="2">
      <w:start w:val="1"/>
      <w:numFmt w:val="decimal"/>
      <w:pStyle w:val="41"/>
      <w:lvlText w:val="%1.%2.%3"/>
      <w:lvlJc w:val="left"/>
      <w:pPr>
        <w:tabs>
          <w:tab w:val="left" w:pos="720"/>
        </w:tabs>
        <w:ind w:left="720" w:hanging="720"/>
      </w:pPr>
    </w:lvl>
    <w:lvl w:ilvl="3">
      <w:start w:val="1"/>
      <w:numFmt w:val="decimal"/>
      <w:pStyle w:val="510"/>
      <w:lvlText w:val="%1.%2.%3.%4"/>
      <w:lvlJc w:val="left"/>
      <w:pPr>
        <w:tabs>
          <w:tab w:val="left" w:pos="864"/>
        </w:tabs>
        <w:ind w:left="864" w:hanging="864"/>
      </w:pPr>
    </w:lvl>
    <w:lvl w:ilvl="4">
      <w:start w:val="1"/>
      <w:numFmt w:val="decimal"/>
      <w:pStyle w:val="610"/>
      <w:lvlText w:val="%1.%2.%3.%4.%5"/>
      <w:lvlJc w:val="left"/>
      <w:pPr>
        <w:tabs>
          <w:tab w:val="left" w:pos="1008"/>
        </w:tabs>
        <w:ind w:left="1008" w:hanging="1008"/>
      </w:pPr>
    </w:lvl>
    <w:lvl w:ilvl="5">
      <w:start w:val="1"/>
      <w:numFmt w:val="decimal"/>
      <w:pStyle w:val="71"/>
      <w:lvlText w:val="%1.%2.%3.%4.%5.%6"/>
      <w:lvlJc w:val="left"/>
      <w:pPr>
        <w:tabs>
          <w:tab w:val="left" w:pos="1152"/>
        </w:tabs>
        <w:ind w:left="1152" w:hanging="1152"/>
      </w:pPr>
    </w:lvl>
    <w:lvl w:ilvl="6">
      <w:start w:val="1"/>
      <w:numFmt w:val="decimal"/>
      <w:pStyle w:val="81"/>
      <w:lvlText w:val="%1.%2.%3.%4.%5.%6.%7"/>
      <w:lvlJc w:val="left"/>
      <w:pPr>
        <w:tabs>
          <w:tab w:val="left" w:pos="1296"/>
        </w:tabs>
        <w:ind w:left="1296" w:hanging="1296"/>
      </w:pPr>
    </w:lvl>
    <w:lvl w:ilvl="7">
      <w:start w:val="1"/>
      <w:numFmt w:val="decimal"/>
      <w:pStyle w:val="91"/>
      <w:lvlText w:val="%1.%2.%3.%4.%5.%6.%7.%8"/>
      <w:lvlJc w:val="left"/>
      <w:pPr>
        <w:tabs>
          <w:tab w:val="left" w:pos="1440"/>
        </w:tabs>
        <w:ind w:left="1440" w:hanging="1440"/>
      </w:pPr>
    </w:lvl>
    <w:lvl w:ilvl="8">
      <w:start w:val="1"/>
      <w:numFmt w:val="decimal"/>
      <w:pStyle w:val="1stLayer"/>
      <w:lvlText w:val="%1.%2.%3.%4.%5.%6.%7.%8.%9"/>
      <w:lvlJc w:val="left"/>
      <w:pPr>
        <w:tabs>
          <w:tab w:val="left" w:pos="1584"/>
        </w:tabs>
        <w:ind w:left="1584" w:hanging="1584"/>
      </w:pPr>
    </w:lvl>
  </w:abstractNum>
  <w:abstractNum w:abstractNumId="83" w15:restartNumberingAfterBreak="0">
    <w:nsid w:val="67F32147"/>
    <w:multiLevelType w:val="multilevel"/>
    <w:tmpl w:val="67F32147"/>
    <w:lvl w:ilvl="0">
      <w:start w:val="1"/>
      <w:numFmt w:val="bullet"/>
      <w:pStyle w:val="aff7"/>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4" w15:restartNumberingAfterBreak="0">
    <w:nsid w:val="6CEA2025"/>
    <w:multiLevelType w:val="multilevel"/>
    <w:tmpl w:val="6CEA2025"/>
    <w:lvl w:ilvl="0">
      <w:start w:val="1"/>
      <w:numFmt w:val="decimal"/>
      <w:pStyle w:val="aff8"/>
      <w:lvlText w:val="2.%1"/>
      <w:lvlJc w:val="left"/>
      <w:pPr>
        <w:tabs>
          <w:tab w:val="left" w:pos="360"/>
        </w:tabs>
        <w:ind w:left="0" w:firstLine="0"/>
      </w:pPr>
      <w:rPr>
        <w:rFonts w:ascii="黑体" w:eastAsia="黑体" w:hAnsi="Times New Roman" w:hint="eastAsia"/>
        <w:b/>
        <w:i w:val="0"/>
        <w:sz w:val="20"/>
      </w:rPr>
    </w:lvl>
    <w:lvl w:ilvl="1">
      <w:start w:val="1"/>
      <w:numFmt w:val="decimal"/>
      <w:pStyle w:val="aff9"/>
      <w:lvlText w:val="2.%1.%2"/>
      <w:lvlJc w:val="left"/>
      <w:pPr>
        <w:tabs>
          <w:tab w:val="left" w:pos="720"/>
        </w:tabs>
        <w:ind w:left="0" w:firstLine="0"/>
      </w:pPr>
      <w:rPr>
        <w:rFonts w:ascii="黑体" w:eastAsia="黑体" w:hAnsi="Times New Roman" w:hint="eastAsia"/>
        <w:b/>
        <w:i w:val="0"/>
        <w:sz w:val="20"/>
      </w:rPr>
    </w:lvl>
    <w:lvl w:ilvl="2">
      <w:start w:val="1"/>
      <w:numFmt w:val="decimal"/>
      <w:pStyle w:val="affa"/>
      <w:lvlText w:val="2.%1.%2.%3"/>
      <w:lvlJc w:val="left"/>
      <w:pPr>
        <w:tabs>
          <w:tab w:val="left" w:pos="720"/>
        </w:tabs>
        <w:ind w:left="0" w:firstLine="0"/>
      </w:pPr>
      <w:rPr>
        <w:rFonts w:ascii="黑体" w:eastAsia="黑体" w:hAnsi="Times New Roman" w:hint="eastAsia"/>
        <w:b/>
        <w:i w:val="0"/>
        <w:sz w:val="20"/>
      </w:rPr>
    </w:lvl>
    <w:lvl w:ilvl="3">
      <w:start w:val="1"/>
      <w:numFmt w:val="decimal"/>
      <w:pStyle w:val="affb"/>
      <w:lvlText w:val="2.%1.%2.%3.%4"/>
      <w:lvlJc w:val="left"/>
      <w:pPr>
        <w:tabs>
          <w:tab w:val="left" w:pos="1080"/>
        </w:tabs>
        <w:ind w:left="0" w:firstLine="0"/>
      </w:pPr>
      <w:rPr>
        <w:rFonts w:ascii="黑体" w:eastAsia="黑体" w:hAnsi="Times New Roman" w:hint="eastAsia"/>
        <w:b/>
        <w:i w:val="0"/>
        <w:sz w:val="20"/>
      </w:rPr>
    </w:lvl>
    <w:lvl w:ilvl="4">
      <w:start w:val="1"/>
      <w:numFmt w:val="decimal"/>
      <w:pStyle w:val="affc"/>
      <w:lvlText w:val="2.%1.%2.%3.%4.%5"/>
      <w:lvlJc w:val="left"/>
      <w:pPr>
        <w:tabs>
          <w:tab w:val="left" w:pos="1440"/>
        </w:tabs>
        <w:ind w:left="0" w:firstLine="0"/>
      </w:pPr>
      <w:rPr>
        <w:rFonts w:ascii="黑体" w:eastAsia="黑体" w:hAnsi="Times New Roman" w:hint="eastAsia"/>
        <w:b/>
        <w:i w:val="0"/>
        <w:sz w:val="20"/>
      </w:rPr>
    </w:lvl>
    <w:lvl w:ilvl="5">
      <w:start w:val="1"/>
      <w:numFmt w:val="decimal"/>
      <w:lvlText w:val="    %6"/>
      <w:lvlJc w:val="left"/>
      <w:pPr>
        <w:tabs>
          <w:tab w:val="left" w:pos="1021"/>
        </w:tabs>
        <w:ind w:left="1021" w:hanging="1021"/>
      </w:pPr>
      <w:rPr>
        <w:rFonts w:ascii="黑体" w:eastAsia="黑体" w:hAnsi="Times New Roman" w:hint="eastAsia"/>
        <w:b/>
        <w:i w:val="0"/>
        <w:sz w:val="21"/>
      </w:rPr>
    </w:lvl>
    <w:lvl w:ilvl="6">
      <w:start w:val="1"/>
      <w:numFmt w:val="decimal"/>
      <w:lvlRestart w:val="4"/>
      <w:lvlText w:val="表 %2.%3.%4-%7"/>
      <w:lvlJc w:val="left"/>
      <w:pPr>
        <w:tabs>
          <w:tab w:val="left" w:pos="1080"/>
        </w:tabs>
        <w:ind w:left="0" w:firstLine="0"/>
      </w:pPr>
      <w:rPr>
        <w:rFonts w:ascii="黑体" w:eastAsia="黑体" w:hAnsi="Times New Roman" w:hint="eastAsia"/>
        <w:b/>
        <w:i w:val="0"/>
        <w:sz w:val="21"/>
      </w:rPr>
    </w:lvl>
    <w:lvl w:ilvl="7">
      <w:start w:val="1"/>
      <w:numFmt w:val="decimal"/>
      <w:lvlRestart w:val="4"/>
      <w:lvlText w:val="图 %2.%3.%4-%8"/>
      <w:lvlJc w:val="left"/>
      <w:pPr>
        <w:tabs>
          <w:tab w:val="left" w:pos="108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85" w15:restartNumberingAfterBreak="0">
    <w:nsid w:val="6EAE61A5"/>
    <w:multiLevelType w:val="multilevel"/>
    <w:tmpl w:val="6EAE61A5"/>
    <w:lvl w:ilvl="0">
      <w:start w:val="1"/>
      <w:numFmt w:val="decimal"/>
      <w:pStyle w:val="11SectionHeadh1l131stlevelListlevel1H1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eastAsia="华文宋体" w:hint="eastAsia"/>
        <w:b/>
        <w:i w:val="0"/>
        <w:sz w:val="24"/>
        <w:szCs w:val="21"/>
      </w:rPr>
    </w:lvl>
    <w:lvl w:ilvl="2">
      <w:start w:val="1"/>
      <w:numFmt w:val="decimal"/>
      <w:lvlText w:val="%1.%2.%3"/>
      <w:lvlJc w:val="left"/>
      <w:pPr>
        <w:tabs>
          <w:tab w:val="left" w:pos="567"/>
        </w:tabs>
        <w:ind w:left="567" w:hanging="283"/>
      </w:pPr>
      <w:rPr>
        <w:rFonts w:hint="eastAsia"/>
      </w:rPr>
    </w:lvl>
    <w:lvl w:ilvl="3">
      <w:start w:val="1"/>
      <w:numFmt w:val="decimal"/>
      <w:lvlText w:val="%1.%2.%3"/>
      <w:lvlJc w:val="left"/>
      <w:pPr>
        <w:tabs>
          <w:tab w:val="left" w:pos="567"/>
        </w:tabs>
        <w:ind w:left="567" w:firstLine="0"/>
      </w:pPr>
      <w:rPr>
        <w:rFonts w:hint="eastAsia"/>
        <w:b/>
        <w:sz w:val="24"/>
        <w:szCs w:val="24"/>
      </w:rPr>
    </w:lvl>
    <w:lvl w:ilvl="4">
      <w:start w:val="1"/>
      <w:numFmt w:val="decimal"/>
      <w:lvlText w:val="%1.%2.%3.%4.%5"/>
      <w:lvlJc w:val="left"/>
      <w:pPr>
        <w:tabs>
          <w:tab w:val="left" w:pos="567"/>
        </w:tabs>
        <w:ind w:left="567" w:firstLine="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6" w15:restartNumberingAfterBreak="0">
    <w:nsid w:val="6F6C6143"/>
    <w:multiLevelType w:val="multilevel"/>
    <w:tmpl w:val="6F6C6143"/>
    <w:lvl w:ilvl="0">
      <w:start w:val="1"/>
      <w:numFmt w:val="decimal"/>
      <w:pStyle w:val="15"/>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rPr>
    </w:lvl>
    <w:lvl w:ilvl="3">
      <w:start w:val="1"/>
      <w:numFmt w:val="decimal"/>
      <w:isLg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7" w15:restartNumberingAfterBreak="0">
    <w:nsid w:val="72713C3C"/>
    <w:multiLevelType w:val="multilevel"/>
    <w:tmpl w:val="72713C3C"/>
    <w:lvl w:ilvl="0">
      <w:start w:val="1"/>
      <w:numFmt w:val="decimal"/>
      <w:suff w:val="nothing"/>
      <w:lvlText w:val="%1、"/>
      <w:lvlJc w:val="left"/>
      <w:pPr>
        <w:ind w:left="43" w:hanging="43"/>
      </w:pPr>
    </w:lvl>
    <w:lvl w:ilvl="1">
      <w:start w:val="1"/>
      <w:numFmt w:val="decimal"/>
      <w:suff w:val="space"/>
      <w:lvlText w:val="%1.%2"/>
      <w:lvlJc w:val="left"/>
      <w:pPr>
        <w:ind w:left="883" w:hanging="883"/>
      </w:pPr>
      <w:rPr>
        <w:rFonts w:ascii="Arial" w:hAnsi="Arial" w:cs="Times New Roman" w:hint="default"/>
      </w:rPr>
    </w:lvl>
    <w:lvl w:ilvl="2">
      <w:start w:val="1"/>
      <w:numFmt w:val="decimal"/>
      <w:suff w:val="space"/>
      <w:lvlText w:val="%1.%2.%3"/>
      <w:lvlJc w:val="left"/>
      <w:pPr>
        <w:ind w:left="1303" w:hanging="1303"/>
      </w:pPr>
      <w:rPr>
        <w:rFonts w:ascii="Times New Roman" w:hAnsi="Times New Roman" w:cs="Times New Roman" w:hint="default"/>
      </w:rPr>
    </w:lvl>
    <w:lvl w:ilvl="3">
      <w:start w:val="1"/>
      <w:numFmt w:val="decimal"/>
      <w:suff w:val="space"/>
      <w:lvlText w:val="%1.%2.%3.%4"/>
      <w:lvlJc w:val="left"/>
      <w:pPr>
        <w:ind w:left="1723" w:hanging="1723"/>
      </w:pPr>
    </w:lvl>
    <w:lvl w:ilvl="4">
      <w:start w:val="1"/>
      <w:numFmt w:val="lowerLetter"/>
      <w:lvlText w:val="%5)"/>
      <w:lvlJc w:val="left"/>
      <w:pPr>
        <w:tabs>
          <w:tab w:val="left" w:pos="2143"/>
        </w:tabs>
        <w:ind w:left="2143" w:hanging="420"/>
      </w:pPr>
    </w:lvl>
    <w:lvl w:ilvl="5">
      <w:start w:val="1"/>
      <w:numFmt w:val="lowerRoman"/>
      <w:lvlText w:val="%6."/>
      <w:lvlJc w:val="right"/>
      <w:pPr>
        <w:tabs>
          <w:tab w:val="left" w:pos="2563"/>
        </w:tabs>
        <w:ind w:left="2563" w:hanging="420"/>
      </w:pPr>
    </w:lvl>
    <w:lvl w:ilvl="6">
      <w:start w:val="1"/>
      <w:numFmt w:val="decimal"/>
      <w:lvlText w:val="%7."/>
      <w:lvlJc w:val="left"/>
      <w:pPr>
        <w:tabs>
          <w:tab w:val="left" w:pos="2983"/>
        </w:tabs>
        <w:ind w:left="2983" w:hanging="420"/>
      </w:pPr>
    </w:lvl>
    <w:lvl w:ilvl="7">
      <w:start w:val="1"/>
      <w:numFmt w:val="decimal"/>
      <w:lvlRestart w:val="0"/>
      <w:suff w:val="space"/>
      <w:lvlText w:val="表%8"/>
      <w:lvlJc w:val="left"/>
      <w:pPr>
        <w:ind w:left="0" w:firstLine="0"/>
      </w:pPr>
      <w:rPr>
        <w:lang w:val="en-US"/>
      </w:rPr>
    </w:lvl>
    <w:lvl w:ilvl="8">
      <w:start w:val="1"/>
      <w:numFmt w:val="decimal"/>
      <w:lvlRestart w:val="1"/>
      <w:pStyle w:val="affd"/>
      <w:suff w:val="space"/>
      <w:lvlText w:val="图%1-%9"/>
      <w:lvlJc w:val="right"/>
      <w:pPr>
        <w:ind w:left="0" w:firstLine="0"/>
      </w:pPr>
    </w:lvl>
  </w:abstractNum>
  <w:abstractNum w:abstractNumId="88" w15:restartNumberingAfterBreak="0">
    <w:nsid w:val="73FC6624"/>
    <w:multiLevelType w:val="multilevel"/>
    <w:tmpl w:val="73FC6624"/>
    <w:lvl w:ilvl="0">
      <w:start w:val="1"/>
      <w:numFmt w:val="bullet"/>
      <w:pStyle w:val="affe"/>
      <w:lvlText w:val=""/>
      <w:lvlJc w:val="left"/>
      <w:pPr>
        <w:tabs>
          <w:tab w:val="left" w:pos="840"/>
        </w:tabs>
        <w:ind w:left="84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9" w15:restartNumberingAfterBreak="0">
    <w:nsid w:val="76474363"/>
    <w:multiLevelType w:val="multilevel"/>
    <w:tmpl w:val="76474363"/>
    <w:lvl w:ilvl="0">
      <w:start w:val="1"/>
      <w:numFmt w:val="decimal"/>
      <w:lvlText w:val="%1)"/>
      <w:lvlJc w:val="left"/>
      <w:pPr>
        <w:tabs>
          <w:tab w:val="left" w:pos="900"/>
        </w:tabs>
        <w:ind w:left="900" w:hanging="420"/>
      </w:pPr>
    </w:lvl>
    <w:lvl w:ilvl="1">
      <w:start w:val="1"/>
      <w:numFmt w:val="bullet"/>
      <w:pStyle w:val="22"/>
      <w:lvlText w:val=""/>
      <w:lvlJc w:val="left"/>
      <w:pPr>
        <w:tabs>
          <w:tab w:val="left" w:pos="1320"/>
        </w:tabs>
        <w:ind w:left="1320" w:hanging="420"/>
      </w:pPr>
      <w:rPr>
        <w:rFonts w:ascii="Wingdings" w:hAnsi="Wingdings" w:hint="default"/>
      </w:rPr>
    </w:lvl>
    <w:lvl w:ilvl="2">
      <w:start w:val="1"/>
      <w:numFmt w:val="lowerRoman"/>
      <w:lvlText w:val="%3."/>
      <w:lvlJc w:val="right"/>
      <w:pPr>
        <w:tabs>
          <w:tab w:val="left" w:pos="960"/>
        </w:tabs>
        <w:ind w:left="96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0" w15:restartNumberingAfterBreak="0">
    <w:nsid w:val="77EF69C3"/>
    <w:multiLevelType w:val="singleLevel"/>
    <w:tmpl w:val="77EF69C3"/>
    <w:lvl w:ilvl="0">
      <w:start w:val="1"/>
      <w:numFmt w:val="bullet"/>
      <w:pStyle w:val="dot"/>
      <w:lvlText w:val=""/>
      <w:lvlJc w:val="left"/>
      <w:pPr>
        <w:tabs>
          <w:tab w:val="left" w:pos="425"/>
        </w:tabs>
        <w:ind w:left="425" w:hanging="425"/>
      </w:pPr>
      <w:rPr>
        <w:rFonts w:ascii="Wingdings" w:hAnsi="Wingdings" w:hint="default"/>
      </w:rPr>
    </w:lvl>
  </w:abstractNum>
  <w:abstractNum w:abstractNumId="91" w15:restartNumberingAfterBreak="0">
    <w:nsid w:val="7C163360"/>
    <w:multiLevelType w:val="multilevel"/>
    <w:tmpl w:val="7C163360"/>
    <w:lvl w:ilvl="0">
      <w:start w:val="1"/>
      <w:numFmt w:val="decimal"/>
      <w:pStyle w:val="1156156"/>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2.3.4.%4."/>
      <w:lvlJc w:val="left"/>
      <w:pPr>
        <w:tabs>
          <w:tab w:val="left" w:pos="1211"/>
        </w:tabs>
        <w:ind w:left="121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pStyle w:val="10"/>
        <w:suff w:val="nothing"/>
        <w:lvlText w:val="%1"/>
        <w:lvlJc w:val="left"/>
        <w:pPr>
          <w:ind w:left="574" w:hanging="432"/>
        </w:pPr>
        <w:rPr>
          <w:rFonts w:ascii="Cambria" w:hAnsi="Cambria" w:hint="default"/>
        </w:rPr>
      </w:lvl>
    </w:lvlOverride>
    <w:lvlOverride w:ilvl="1">
      <w:lvl w:ilvl="1">
        <w:start w:val="1"/>
        <w:numFmt w:val="decimal"/>
        <w:pStyle w:val="20"/>
        <w:suff w:val="nothing"/>
        <w:lvlText w:val="%1.%2"/>
        <w:lvlJc w:val="left"/>
        <w:pPr>
          <w:ind w:left="3412" w:hanging="576"/>
        </w:pPr>
        <w:rPr>
          <w:rFonts w:asciiTheme="minorEastAsia" w:eastAsiaTheme="minorEastAsia" w:hAnsiTheme="minorEastAsia" w:hint="eastAsia"/>
        </w:rPr>
      </w:lvl>
    </w:lvlOverride>
    <w:lvlOverride w:ilvl="2">
      <w:lvl w:ilvl="2">
        <w:start w:val="1"/>
        <w:numFmt w:val="decimal"/>
        <w:pStyle w:val="32"/>
        <w:suff w:val="nothing"/>
        <w:lvlText w:val="%1.%2.%3"/>
        <w:lvlJc w:val="left"/>
        <w:pPr>
          <w:ind w:left="1146" w:hanging="1146"/>
        </w:pPr>
        <w:rPr>
          <w:rFonts w:asciiTheme="minorEastAsia" w:eastAsiaTheme="minorEastAsia" w:hAnsiTheme="minorEastAsia" w:hint="default"/>
          <w:b/>
          <w:sz w:val="28"/>
          <w:szCs w:val="28"/>
        </w:rPr>
      </w:lvl>
    </w:lvlOverride>
    <w:lvlOverride w:ilvl="3">
      <w:lvl w:ilvl="3" w:tentative="1">
        <w:start w:val="1"/>
        <w:numFmt w:val="decimal"/>
        <w:lvlText w:val="%1.%2.%3.%4"/>
        <w:lvlJc w:val="left"/>
        <w:pPr>
          <w:ind w:left="1857" w:hanging="864"/>
        </w:pPr>
        <w:rPr>
          <w:rFonts w:asciiTheme="minorEastAsia" w:eastAsiaTheme="minorEastAsia" w:hAnsiTheme="minorEastAsia" w:hint="eastAsia"/>
        </w:rPr>
      </w:lvl>
    </w:lvlOverride>
    <w:lvlOverride w:ilvl="4">
      <w:lvl w:ilvl="4" w:tentative="1">
        <w:start w:val="1"/>
        <w:numFmt w:val="decimal"/>
        <w:pStyle w:val="51"/>
        <w:lvlText w:val="%1.%2.%3.%4.%5"/>
        <w:lvlJc w:val="left"/>
        <w:pPr>
          <w:ind w:left="1008" w:hanging="1008"/>
        </w:pPr>
        <w:rPr>
          <w:rFonts w:ascii="Cambria" w:eastAsia="GulimChe" w:hAnsi="Cambria" w:hint="default"/>
          <w:b/>
        </w:rPr>
      </w:lvl>
    </w:lvlOverride>
    <w:lvlOverride w:ilvl="5">
      <w:lvl w:ilvl="5" w:tentative="1">
        <w:start w:val="1"/>
        <w:numFmt w:val="decimal"/>
        <w:pStyle w:val="60"/>
        <w:lvlText w:val="%1.%2.%3.%4.%5.%6"/>
        <w:lvlJc w:val="left"/>
        <w:pPr>
          <w:ind w:left="1152" w:hanging="1152"/>
        </w:pPr>
        <w:rPr>
          <w:rFonts w:hint="eastAsia"/>
        </w:rPr>
      </w:lvl>
    </w:lvlOverride>
    <w:lvlOverride w:ilvl="6">
      <w:lvl w:ilvl="6" w:tentative="1">
        <w:start w:val="1"/>
        <w:numFmt w:val="decimal"/>
        <w:pStyle w:val="70"/>
        <w:lvlText w:val="%1.%2.%3.%4.%5.%6.%7"/>
        <w:lvlJc w:val="left"/>
        <w:pPr>
          <w:ind w:left="1296" w:hanging="1296"/>
        </w:pPr>
        <w:rPr>
          <w:rFonts w:hint="eastAsia"/>
        </w:rPr>
      </w:lvl>
    </w:lvlOverride>
    <w:lvlOverride w:ilvl="7">
      <w:lvl w:ilvl="7" w:tentative="1">
        <w:start w:val="1"/>
        <w:numFmt w:val="decimal"/>
        <w:pStyle w:val="8"/>
        <w:lvlText w:val="%1.%2.%3.%4.%5.%6.%7.%8"/>
        <w:lvlJc w:val="left"/>
        <w:pPr>
          <w:ind w:left="1440" w:hanging="1440"/>
        </w:pPr>
        <w:rPr>
          <w:rFonts w:hint="eastAsia"/>
        </w:rPr>
      </w:lvl>
    </w:lvlOverride>
    <w:lvlOverride w:ilvl="8">
      <w:lvl w:ilvl="8" w:tentative="1">
        <w:start w:val="1"/>
        <w:numFmt w:val="decimal"/>
        <w:pStyle w:val="9"/>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6"/>
  </w:num>
  <w:num w:numId="10">
    <w:abstractNumId w:val="59"/>
  </w:num>
  <w:num w:numId="11">
    <w:abstractNumId w:val="67"/>
  </w:num>
  <w:num w:numId="12">
    <w:abstractNumId w:val="64"/>
  </w:num>
  <w:num w:numId="13">
    <w:abstractNumId w:val="89"/>
  </w:num>
  <w:num w:numId="14">
    <w:abstractNumId w:val="47"/>
  </w:num>
  <w:num w:numId="15">
    <w:abstractNumId w:val="71"/>
  </w:num>
  <w:num w:numId="16">
    <w:abstractNumId w:val="70"/>
  </w:num>
  <w:num w:numId="17">
    <w:abstractNumId w:val="60"/>
    <w:lvlOverride w:ilvl="0">
      <w:startOverride w:val="1"/>
    </w:lvlOverride>
  </w:num>
  <w:num w:numId="18">
    <w:abstractNumId w:val="72"/>
    <w:lvlOverride w:ilvl="0">
      <w:startOverride w:val="1"/>
    </w:lvlOverride>
  </w:num>
  <w:num w:numId="19">
    <w:abstractNumId w:val="90"/>
  </w:num>
  <w:num w:numId="2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8"/>
  </w:num>
  <w:num w:numId="2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5"/>
  </w:num>
  <w:num w:numId="28">
    <w:abstractNumId w:val="48"/>
  </w:num>
  <w:num w:numId="29">
    <w:abstractNumId w:val="62"/>
  </w:num>
  <w:num w:numId="30">
    <w:abstractNumId w:val="53"/>
  </w:num>
  <w:num w:numId="31">
    <w:abstractNumId w:val="91"/>
  </w:num>
  <w:num w:numId="32">
    <w:abstractNumId w:val="46"/>
  </w:num>
  <w:num w:numId="33">
    <w:abstractNumId w:val="84"/>
  </w:num>
  <w:num w:numId="34">
    <w:abstractNumId w:val="79"/>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80"/>
  </w:num>
  <w:num w:numId="79">
    <w:abstractNumId w:val="82"/>
  </w:num>
  <w:num w:numId="80">
    <w:abstractNumId w:val="51"/>
  </w:num>
  <w:num w:numId="81">
    <w:abstractNumId w:val="57"/>
  </w:num>
  <w:num w:numId="82">
    <w:abstractNumId w:val="65"/>
  </w:num>
  <w:num w:numId="83">
    <w:abstractNumId w:val="83"/>
  </w:num>
  <w:num w:numId="84">
    <w:abstractNumId w:val="81"/>
  </w:num>
  <w:num w:numId="85">
    <w:abstractNumId w:val="77"/>
  </w:num>
  <w:num w:numId="86">
    <w:abstractNumId w:val="86"/>
  </w:num>
  <w:num w:numId="87">
    <w:abstractNumId w:val="73"/>
  </w:num>
  <w:num w:numId="88">
    <w:abstractNumId w:val="75"/>
  </w:num>
  <w:num w:numId="89">
    <w:abstractNumId w:val="52"/>
  </w:num>
  <w:num w:numId="90">
    <w:abstractNumId w:val="58"/>
    <w:lvlOverride w:ilvl="0">
      <w:lvl w:ilvl="0">
        <w:start w:val="1"/>
        <w:numFmt w:val="decimal"/>
        <w:pStyle w:val="10"/>
        <w:suff w:val="nothing"/>
        <w:lvlText w:val="%1"/>
        <w:lvlJc w:val="left"/>
        <w:pPr>
          <w:ind w:left="574" w:hanging="432"/>
        </w:pPr>
        <w:rPr>
          <w:rFonts w:ascii="宋体" w:eastAsia="宋体" w:hAnsi="宋体" w:hint="default"/>
        </w:rPr>
      </w:lvl>
    </w:lvlOverride>
    <w:lvlOverride w:ilvl="1">
      <w:lvl w:ilvl="1" w:tentative="1">
        <w:start w:val="1"/>
        <w:numFmt w:val="decimal"/>
        <w:pStyle w:val="20"/>
        <w:suff w:val="nothing"/>
        <w:lvlText w:val="%1.%2"/>
        <w:lvlJc w:val="left"/>
        <w:pPr>
          <w:ind w:left="576" w:hanging="576"/>
        </w:pPr>
        <w:rPr>
          <w:rFonts w:hint="eastAsia"/>
        </w:rPr>
      </w:lvl>
    </w:lvlOverride>
  </w:num>
  <w:num w:numId="91">
    <w:abstractNumId w:val="66"/>
  </w:num>
  <w:num w:numId="92">
    <w:abstractNumId w:val="69"/>
    <w:lvlOverride w:ilvl="0">
      <w:lvl w:ilvl="0">
        <w:start w:val="1"/>
        <w:numFmt w:val="decimal"/>
        <w:lvlText w:val="%1."/>
        <w:lvlJc w:val="left"/>
        <w:pPr>
          <w:tabs>
            <w:tab w:val="left" w:pos="425"/>
          </w:tabs>
          <w:ind w:left="425" w:hanging="425"/>
        </w:pPr>
        <w:rPr>
          <w:rFonts w:ascii="Times New Roman" w:hAnsi="Times New Roman" w:cs="Times New Roman" w:hint="default"/>
        </w:rPr>
      </w:lvl>
    </w:lvlOverride>
    <w:lvlOverride w:ilvl="1">
      <w:lvl w:ilvl="1" w:tentative="1">
        <w:start w:val="1"/>
        <w:numFmt w:val="decimal"/>
        <w:lvlText w:val="%1.%2."/>
        <w:lvlJc w:val="left"/>
        <w:pPr>
          <w:tabs>
            <w:tab w:val="left" w:pos="567"/>
          </w:tabs>
          <w:ind w:left="567" w:hanging="567"/>
        </w:pPr>
        <w:rPr>
          <w:rFonts w:ascii="Times New Roman" w:hAnsi="Times New Roman" w:cs="Times New Roman" w:hint="default"/>
        </w:rPr>
      </w:lvl>
    </w:lvlOverride>
    <w:lvlOverride w:ilvl="2">
      <w:lvl w:ilvl="2" w:tentative="1">
        <w:start w:val="1"/>
        <w:numFmt w:val="decimal"/>
        <w:lvlText w:val="%1.%2.%3."/>
        <w:lvlJc w:val="left"/>
        <w:pPr>
          <w:tabs>
            <w:tab w:val="left" w:pos="709"/>
          </w:tabs>
          <w:ind w:left="709" w:hanging="709"/>
        </w:pPr>
        <w:rPr>
          <w:rFonts w:ascii="Times New Roman" w:hAnsi="Times New Roman" w:cs="Times New Roman" w:hint="default"/>
        </w:rPr>
      </w:lvl>
    </w:lvlOverride>
    <w:lvlOverride w:ilvl="3">
      <w:lvl w:ilvl="3" w:tentative="1">
        <w:start w:val="1"/>
        <w:numFmt w:val="decimal"/>
        <w:lvlText w:val="%1.%2.%3.%4."/>
        <w:lvlJc w:val="left"/>
        <w:pPr>
          <w:tabs>
            <w:tab w:val="left" w:pos="851"/>
          </w:tabs>
          <w:ind w:left="851" w:hanging="851"/>
        </w:pPr>
        <w:rPr>
          <w:rFonts w:hint="eastAsia"/>
        </w:rPr>
      </w:lvl>
    </w:lvlOverride>
    <w:lvlOverride w:ilvl="4">
      <w:lvl w:ilvl="4" w:tentative="1">
        <w:start w:val="1"/>
        <w:numFmt w:val="decimal"/>
        <w:lvlText w:val="%1.%2.%3.%4.%5."/>
        <w:lvlJc w:val="left"/>
        <w:pPr>
          <w:tabs>
            <w:tab w:val="left" w:pos="992"/>
          </w:tabs>
          <w:ind w:left="992" w:hanging="992"/>
        </w:pPr>
        <w:rPr>
          <w:rFonts w:hint="eastAsia"/>
        </w:rPr>
      </w:lvl>
    </w:lvlOverride>
    <w:lvlOverride w:ilvl="5">
      <w:lvl w:ilvl="5" w:tentative="1">
        <w:start w:val="1"/>
        <w:numFmt w:val="decimal"/>
        <w:lvlText w:val="%1.%2.%3.%4.%5.%6."/>
        <w:lvlJc w:val="left"/>
        <w:pPr>
          <w:tabs>
            <w:tab w:val="left" w:pos="1134"/>
          </w:tabs>
          <w:ind w:left="1134" w:hanging="1134"/>
        </w:pPr>
        <w:rPr>
          <w:rFonts w:hint="eastAsia"/>
        </w:rPr>
      </w:lvl>
    </w:lvlOverride>
    <w:lvlOverride w:ilvl="6">
      <w:lvl w:ilvl="6" w:tentative="1">
        <w:start w:val="1"/>
        <w:numFmt w:val="decimal"/>
        <w:lvlText w:val="%1.%2.%3.%4.%5.%6.%7."/>
        <w:lvlJc w:val="left"/>
        <w:pPr>
          <w:tabs>
            <w:tab w:val="left" w:pos="1276"/>
          </w:tabs>
          <w:ind w:left="1276" w:hanging="1276"/>
        </w:pPr>
        <w:rPr>
          <w:rFonts w:hint="eastAsia"/>
        </w:rPr>
      </w:lvl>
    </w:lvlOverride>
    <w:lvlOverride w:ilvl="7">
      <w:lvl w:ilvl="7" w:tentative="1">
        <w:start w:val="1"/>
        <w:numFmt w:val="decimal"/>
        <w:lvlText w:val="%1.%2.%3.%4.%5.%6.%7.%8."/>
        <w:lvlJc w:val="left"/>
        <w:pPr>
          <w:tabs>
            <w:tab w:val="left" w:pos="1418"/>
          </w:tabs>
          <w:ind w:left="1418" w:hanging="1418"/>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93">
    <w:abstractNumId w:val="6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hideSpellingErrors/>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9A6254"/>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8CA"/>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49F8"/>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1792"/>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3230"/>
    <w:rsid w:val="002B3BC9"/>
    <w:rsid w:val="002B5142"/>
    <w:rsid w:val="002B5349"/>
    <w:rsid w:val="002B631A"/>
    <w:rsid w:val="002B72FB"/>
    <w:rsid w:val="002C152C"/>
    <w:rsid w:val="002C16A6"/>
    <w:rsid w:val="002C17C2"/>
    <w:rsid w:val="002C1CE4"/>
    <w:rsid w:val="002C2621"/>
    <w:rsid w:val="002C5D60"/>
    <w:rsid w:val="002C65D0"/>
    <w:rsid w:val="002C6D04"/>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5B41"/>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32D5"/>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577A2"/>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835"/>
    <w:rsid w:val="0050098C"/>
    <w:rsid w:val="0050473C"/>
    <w:rsid w:val="0050578F"/>
    <w:rsid w:val="0051197E"/>
    <w:rsid w:val="005135D0"/>
    <w:rsid w:val="0051376C"/>
    <w:rsid w:val="00515769"/>
    <w:rsid w:val="00515D90"/>
    <w:rsid w:val="00516543"/>
    <w:rsid w:val="00517A68"/>
    <w:rsid w:val="00517AAD"/>
    <w:rsid w:val="0052188B"/>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1E06"/>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FA5"/>
    <w:rsid w:val="00575182"/>
    <w:rsid w:val="005753A0"/>
    <w:rsid w:val="00575C39"/>
    <w:rsid w:val="00576041"/>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17761"/>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572"/>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413"/>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529D"/>
    <w:rsid w:val="007C784B"/>
    <w:rsid w:val="007D037C"/>
    <w:rsid w:val="007D28E4"/>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5D27"/>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5609"/>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4CF7"/>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A5C"/>
    <w:rsid w:val="00BF4D48"/>
    <w:rsid w:val="00BF5B54"/>
    <w:rsid w:val="00BF77D2"/>
    <w:rsid w:val="00BF7844"/>
    <w:rsid w:val="00C00000"/>
    <w:rsid w:val="00C01CDB"/>
    <w:rsid w:val="00C020DE"/>
    <w:rsid w:val="00C02AE4"/>
    <w:rsid w:val="00C03FED"/>
    <w:rsid w:val="00C0428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0F0"/>
    <w:rsid w:val="00C42FAF"/>
    <w:rsid w:val="00C50234"/>
    <w:rsid w:val="00C50313"/>
    <w:rsid w:val="00C52F3F"/>
    <w:rsid w:val="00C539B0"/>
    <w:rsid w:val="00C548D5"/>
    <w:rsid w:val="00C54CDC"/>
    <w:rsid w:val="00C5573E"/>
    <w:rsid w:val="00C558AC"/>
    <w:rsid w:val="00C55D6C"/>
    <w:rsid w:val="00C5706C"/>
    <w:rsid w:val="00C57D8E"/>
    <w:rsid w:val="00C60772"/>
    <w:rsid w:val="00C61CE2"/>
    <w:rsid w:val="00C63A0F"/>
    <w:rsid w:val="00C63D6C"/>
    <w:rsid w:val="00C657C4"/>
    <w:rsid w:val="00C71DE1"/>
    <w:rsid w:val="00C73DC9"/>
    <w:rsid w:val="00C74234"/>
    <w:rsid w:val="00C7554F"/>
    <w:rsid w:val="00C77AD0"/>
    <w:rsid w:val="00C80711"/>
    <w:rsid w:val="00C82F45"/>
    <w:rsid w:val="00C83E61"/>
    <w:rsid w:val="00C840D9"/>
    <w:rsid w:val="00C84170"/>
    <w:rsid w:val="00C846CB"/>
    <w:rsid w:val="00C8638B"/>
    <w:rsid w:val="00C8688F"/>
    <w:rsid w:val="00C87255"/>
    <w:rsid w:val="00C87376"/>
    <w:rsid w:val="00C90797"/>
    <w:rsid w:val="00C91330"/>
    <w:rsid w:val="00C91882"/>
    <w:rsid w:val="00C94978"/>
    <w:rsid w:val="00CA0073"/>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24"/>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154B8"/>
    <w:rsid w:val="00E2014E"/>
    <w:rsid w:val="00E215A1"/>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060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16A3"/>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2F09"/>
    <w:rsid w:val="00FE30FF"/>
    <w:rsid w:val="00FE33D8"/>
    <w:rsid w:val="00FE7516"/>
    <w:rsid w:val="00FF0392"/>
    <w:rsid w:val="00FF0DFD"/>
    <w:rsid w:val="00FF1DAA"/>
    <w:rsid w:val="00FF3F66"/>
    <w:rsid w:val="00FF44DA"/>
    <w:rsid w:val="00FF5920"/>
    <w:rsid w:val="00FF7AE2"/>
    <w:rsid w:val="0F9A6254"/>
    <w:rsid w:val="1DC54FA7"/>
    <w:rsid w:val="54812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7AE19"/>
  <w15:docId w15:val="{083104EE-ED43-4432-A2CB-A1BE6457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uiPriority="0" w:unhideWhenUsed="1" w:qFormat="1"/>
    <w:lsdException w:name="index 3" w:uiPriority="0" w:unhideWhenUsed="1" w:qFormat="1"/>
    <w:lsdException w:name="index 4" w:uiPriority="0" w:unhideWhenUsed="1"/>
    <w:lsdException w:name="index 5" w:uiPriority="0" w:unhideWhenUsed="1" w:qFormat="1"/>
    <w:lsdException w:name="index 6" w:uiPriority="0" w:unhideWhenUsed="1"/>
    <w:lsdException w:name="index 7" w:uiPriority="0" w:unhideWhenUsed="1" w:qFormat="1"/>
    <w:lsdException w:name="index 8" w:uiPriority="0" w:qFormat="1"/>
    <w:lsdException w:name="index 9" w:uiPriority="0"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uiPriority="0" w:qFormat="1"/>
    <w:lsdException w:name="footnote text" w:unhideWhenUsed="1" w:qFormat="1"/>
    <w:lsdException w:name="annotation text" w:uiPriority="0" w:unhideWhenUsed="1" w:qFormat="1"/>
    <w:lsdException w:name="header" w:unhideWhenUsed="1" w:qFormat="1"/>
    <w:lsdException w:name="footer" w:unhideWhenUsed="1" w:qFormat="1"/>
    <w:lsdException w:name="index heading" w:uiPriority="0" w:unhideWhenUsed="1" w:qFormat="1"/>
    <w:lsdException w:name="caption" w:uiPriority="0" w:qFormat="1"/>
    <w:lsdException w:name="table of figures" w:uiPriority="0" w:unhideWhenUsed="1" w:qFormat="1"/>
    <w:lsdException w:name="envelope address" w:semiHidden="1" w:unhideWhenUsed="1"/>
    <w:lsdException w:name="envelope return" w:semiHidden="1" w:unhideWhenUsed="1"/>
    <w:lsdException w:name="footnote reference" w:unhideWhenUsed="1" w:qFormat="1"/>
    <w:lsdException w:name="annotation reference" w:uiPriority="0" w:unhideWhenUsed="1"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uiPriority="0" w:qFormat="1"/>
    <w:lsdException w:name="List" w:uiPriority="0" w:qFormat="1"/>
    <w:lsdException w:name="List Bullet" w:uiPriority="0" w:unhideWhenUsed="1" w:qFormat="1"/>
    <w:lsdException w:name="List Number" w:uiPriority="0" w:unhideWhenUsed="1" w:qFormat="1"/>
    <w:lsdException w:name="List 2" w:uiPriority="0" w:qFormat="1"/>
    <w:lsdException w:name="List 3" w:uiPriority="0" w:qFormat="1"/>
    <w:lsdException w:name="List 4" w:uiPriority="0" w:qFormat="1"/>
    <w:lsdException w:name="List 5" w:uiPriority="0" w:qFormat="1"/>
    <w:lsdException w:name="List Bullet 2" w:uiPriority="0" w:unhideWhenUsed="1"/>
    <w:lsdException w:name="List Bullet 3" w:uiPriority="0" w:unhideWhenUsed="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uiPriority="10" w:qFormat="1"/>
    <w:lsdException w:name="Closing" w:uiPriority="0"/>
    <w:lsdException w:name="Signature" w:semiHidden="1" w:unhideWhenUsed="1"/>
    <w:lsdException w:name="Default Paragraph Font" w:semiHidden="1" w:uiPriority="1" w:unhideWhenUsed="1" w:qFormat="1"/>
    <w:lsdException w:name="Body Text" w:uiPriority="0" w:qFormat="1"/>
    <w:lsdException w:name="Body Text Indent" w:uiPriority="0" w:unhideWhenUsed="1"/>
    <w:lsdException w:name="List Continue" w:uiPriority="0"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uiPriority="0"/>
    <w:lsdException w:name="Date" w:unhideWhenUsed="1" w:qFormat="1"/>
    <w:lsdException w:name="Body Text First Indent" w:qFormat="1"/>
    <w:lsdException w:name="Body Text First Indent 2" w:qFormat="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iPriority="0" w:qFormat="1"/>
    <w:lsdException w:name="Block Text" w:uiPriority="0"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uiPriority="0" w:unhideWhenUsed="1"/>
    <w:lsdException w:name="Plain Text" w:uiPriority="0" w:qFormat="1"/>
    <w:lsdException w:name="E-mail Signature" w:uiPriority="0" w:qFormat="1"/>
    <w:lsdException w:name="HTML Top of Form" w:semiHidden="1" w:unhideWhenUsed="1"/>
    <w:lsdException w:name="HTML Bottom of Form" w:semiHidden="1" w:unhideWhenUsed="1"/>
    <w:lsdException w:name="Normal (Web)" w:uiPriority="0" w:unhideWhenUsed="1" w:qFormat="1"/>
    <w:lsdException w:name="HTML Acronym" w:uiPriority="0" w:qFormat="1"/>
    <w:lsdException w:name="HTML Address" w:uiPriority="0" w:qFormat="1"/>
    <w:lsdException w:name="HTML Cite" w:uiPriority="0" w:qFormat="1"/>
    <w:lsdException w:name="HTML Code" w:uiPriority="0" w:qFormat="1"/>
    <w:lsdException w:name="HTML Definition" w:uiPriority="0" w:qFormat="1"/>
    <w:lsdException w:name="HTML Keyboard" w:uiPriority="0" w:qFormat="1"/>
    <w:lsdException w:name="HTML Preformatted" w:unhideWhenUsed="1" w:qFormat="1"/>
    <w:lsdException w:name="HTML Sample" w:uiPriority="0" w:qFormat="1"/>
    <w:lsdException w:name="HTML Typewriter" w:uiPriority="0" w:qFormat="1"/>
    <w:lsdException w:name="HTML Variable" w:uiPriority="0"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qFormat="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iPriority="0" w:unhideWhenUsed="1" w:qFormat="1"/>
    <w:lsdException w:name="Placeholder Text" w:semiHidden="1"/>
    <w:lsdException w:name="No Spacing" w:uiPriority="0"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
    <w:name w:val="Normal"/>
    <w:qFormat/>
    <w:pPr>
      <w:widowControl w:val="0"/>
      <w:jc w:val="both"/>
    </w:pPr>
    <w:rPr>
      <w:rFonts w:ascii="Calibri" w:eastAsia="宋体" w:hAnsi="Calibri" w:cs="Times New Roman"/>
      <w:kern w:val="2"/>
      <w:sz w:val="21"/>
      <w:szCs w:val="22"/>
    </w:rPr>
  </w:style>
  <w:style w:type="paragraph" w:styleId="10">
    <w:name w:val="heading 1"/>
    <w:basedOn w:val="afff"/>
    <w:next w:val="afff"/>
    <w:link w:val="120"/>
    <w:uiPriority w:val="9"/>
    <w:qFormat/>
    <w:pPr>
      <w:keepNext/>
      <w:keepLines/>
      <w:numPr>
        <w:numId w:val="1"/>
      </w:numPr>
      <w:spacing w:before="340" w:after="330" w:line="578" w:lineRule="auto"/>
      <w:outlineLvl w:val="0"/>
    </w:pPr>
    <w:rPr>
      <w:b/>
      <w:bCs/>
      <w:kern w:val="44"/>
      <w:sz w:val="48"/>
      <w:szCs w:val="44"/>
    </w:rPr>
  </w:style>
  <w:style w:type="paragraph" w:styleId="20">
    <w:name w:val="heading 2"/>
    <w:basedOn w:val="afff"/>
    <w:next w:val="afff"/>
    <w:link w:val="220"/>
    <w:uiPriority w:val="9"/>
    <w:qFormat/>
    <w:pPr>
      <w:keepNext/>
      <w:keepLines/>
      <w:numPr>
        <w:ilvl w:val="1"/>
        <w:numId w:val="1"/>
      </w:numPr>
      <w:spacing w:before="260" w:after="260" w:line="415" w:lineRule="auto"/>
      <w:outlineLvl w:val="1"/>
    </w:pPr>
    <w:rPr>
      <w:rFonts w:ascii="Cambria" w:hAnsi="Cambria"/>
      <w:b/>
      <w:bCs/>
      <w:sz w:val="32"/>
      <w:szCs w:val="32"/>
    </w:rPr>
  </w:style>
  <w:style w:type="paragraph" w:styleId="32">
    <w:name w:val="heading 3"/>
    <w:basedOn w:val="afff"/>
    <w:next w:val="afff"/>
    <w:link w:val="321"/>
    <w:uiPriority w:val="1"/>
    <w:qFormat/>
    <w:pPr>
      <w:keepNext/>
      <w:keepLines/>
      <w:numPr>
        <w:ilvl w:val="2"/>
        <w:numId w:val="1"/>
      </w:numPr>
      <w:spacing w:before="260" w:after="260" w:line="415" w:lineRule="auto"/>
      <w:outlineLvl w:val="2"/>
    </w:pPr>
    <w:rPr>
      <w:b/>
      <w:bCs/>
      <w:sz w:val="32"/>
      <w:szCs w:val="32"/>
    </w:rPr>
  </w:style>
  <w:style w:type="paragraph" w:styleId="40">
    <w:name w:val="heading 4"/>
    <w:basedOn w:val="afff"/>
    <w:next w:val="afff"/>
    <w:link w:val="410"/>
    <w:qFormat/>
    <w:pPr>
      <w:keepNext/>
      <w:keepLines/>
      <w:spacing w:before="280" w:after="290" w:line="377" w:lineRule="auto"/>
      <w:outlineLvl w:val="3"/>
    </w:pPr>
    <w:rPr>
      <w:rFonts w:ascii="Cambria" w:hAnsi="Cambria"/>
      <w:b/>
      <w:bCs/>
      <w:sz w:val="28"/>
      <w:szCs w:val="28"/>
    </w:rPr>
  </w:style>
  <w:style w:type="paragraph" w:styleId="51">
    <w:name w:val="heading 5"/>
    <w:basedOn w:val="afff"/>
    <w:next w:val="afff"/>
    <w:link w:val="520"/>
    <w:uiPriority w:val="9"/>
    <w:qFormat/>
    <w:pPr>
      <w:keepNext/>
      <w:keepLines/>
      <w:numPr>
        <w:ilvl w:val="4"/>
        <w:numId w:val="1"/>
      </w:numPr>
      <w:spacing w:before="280" w:after="290" w:line="377" w:lineRule="auto"/>
      <w:outlineLvl w:val="4"/>
    </w:pPr>
    <w:rPr>
      <w:b/>
      <w:bCs/>
      <w:sz w:val="28"/>
      <w:szCs w:val="28"/>
    </w:rPr>
  </w:style>
  <w:style w:type="paragraph" w:styleId="60">
    <w:name w:val="heading 6"/>
    <w:basedOn w:val="afff"/>
    <w:next w:val="afff"/>
    <w:link w:val="611"/>
    <w:qFormat/>
    <w:pPr>
      <w:keepNext/>
      <w:keepLines/>
      <w:numPr>
        <w:ilvl w:val="5"/>
        <w:numId w:val="1"/>
      </w:numPr>
      <w:spacing w:before="240" w:after="64" w:line="320" w:lineRule="auto"/>
      <w:outlineLvl w:val="5"/>
    </w:pPr>
    <w:rPr>
      <w:rFonts w:ascii="Cambria" w:hAnsi="Cambria"/>
      <w:b/>
      <w:bCs/>
      <w:sz w:val="24"/>
      <w:szCs w:val="24"/>
    </w:rPr>
  </w:style>
  <w:style w:type="paragraph" w:styleId="70">
    <w:name w:val="heading 7"/>
    <w:basedOn w:val="afff"/>
    <w:next w:val="afff"/>
    <w:link w:val="710"/>
    <w:qFormat/>
    <w:pPr>
      <w:keepNext/>
      <w:keepLines/>
      <w:numPr>
        <w:ilvl w:val="6"/>
        <w:numId w:val="1"/>
      </w:numPr>
      <w:spacing w:before="240" w:after="64" w:line="320" w:lineRule="auto"/>
      <w:outlineLvl w:val="6"/>
    </w:pPr>
    <w:rPr>
      <w:b/>
      <w:bCs/>
      <w:sz w:val="24"/>
      <w:szCs w:val="24"/>
    </w:rPr>
  </w:style>
  <w:style w:type="paragraph" w:styleId="8">
    <w:name w:val="heading 8"/>
    <w:basedOn w:val="afff"/>
    <w:next w:val="afff"/>
    <w:link w:val="81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fff"/>
    <w:next w:val="afff"/>
    <w:link w:val="910"/>
    <w:qFormat/>
    <w:pPr>
      <w:keepNext/>
      <w:keepLines/>
      <w:numPr>
        <w:ilvl w:val="8"/>
        <w:numId w:val="1"/>
      </w:numPr>
      <w:spacing w:before="240" w:after="64" w:line="320" w:lineRule="auto"/>
      <w:outlineLvl w:val="8"/>
    </w:pPr>
    <w:rPr>
      <w:rFonts w:ascii="Cambria" w:hAnsi="Cambria"/>
      <w:szCs w:val="21"/>
    </w:rPr>
  </w:style>
  <w:style w:type="character" w:default="1" w:styleId="afff0">
    <w:name w:val="Default Paragraph Font"/>
    <w:uiPriority w:val="1"/>
    <w:semiHidden/>
    <w:unhideWhenUsed/>
  </w:style>
  <w:style w:type="table" w:default="1" w:styleId="afff1">
    <w:name w:val="Normal Table"/>
    <w:uiPriority w:val="99"/>
    <w:semiHidden/>
    <w:unhideWhenUsed/>
    <w:tblPr>
      <w:tblInd w:w="0" w:type="dxa"/>
      <w:tblCellMar>
        <w:top w:w="0" w:type="dxa"/>
        <w:left w:w="108" w:type="dxa"/>
        <w:bottom w:w="0" w:type="dxa"/>
        <w:right w:w="108" w:type="dxa"/>
      </w:tblCellMar>
    </w:tblPr>
  </w:style>
  <w:style w:type="numbering" w:default="1" w:styleId="afff2">
    <w:name w:val="No List"/>
    <w:uiPriority w:val="99"/>
    <w:semiHidden/>
    <w:unhideWhenUsed/>
  </w:style>
  <w:style w:type="paragraph" w:styleId="35">
    <w:name w:val="List 3"/>
    <w:basedOn w:val="afff"/>
    <w:qFormat/>
    <w:pPr>
      <w:spacing w:line="360" w:lineRule="auto"/>
      <w:ind w:leftChars="400" w:left="100" w:hangingChars="200" w:hanging="200"/>
    </w:pPr>
    <w:rPr>
      <w:rFonts w:ascii="Times New Roman" w:hAnsi="Times New Roman"/>
      <w:sz w:val="28"/>
      <w:szCs w:val="20"/>
    </w:rPr>
  </w:style>
  <w:style w:type="paragraph" w:styleId="TOC7">
    <w:name w:val="toc 7"/>
    <w:basedOn w:val="afff"/>
    <w:next w:val="afff"/>
    <w:uiPriority w:val="39"/>
    <w:unhideWhenUsed/>
    <w:qFormat/>
    <w:pPr>
      <w:ind w:leftChars="1200" w:left="2520"/>
    </w:pPr>
  </w:style>
  <w:style w:type="paragraph" w:styleId="23">
    <w:name w:val="List Number 2"/>
    <w:basedOn w:val="afff"/>
    <w:qFormat/>
    <w:pPr>
      <w:tabs>
        <w:tab w:val="left" w:pos="780"/>
      </w:tabs>
      <w:spacing w:line="360" w:lineRule="auto"/>
      <w:ind w:leftChars="200" w:left="780" w:hangingChars="200" w:hanging="360"/>
    </w:pPr>
    <w:rPr>
      <w:rFonts w:ascii="宋体" w:hAnsi="宋体"/>
      <w:sz w:val="24"/>
      <w:szCs w:val="24"/>
    </w:rPr>
  </w:style>
  <w:style w:type="paragraph" w:styleId="4">
    <w:name w:val="List Bullet 4"/>
    <w:basedOn w:val="afff"/>
    <w:qFormat/>
    <w:pPr>
      <w:numPr>
        <w:numId w:val="2"/>
      </w:numPr>
      <w:spacing w:line="360" w:lineRule="auto"/>
      <w:ind w:left="800" w:hanging="200"/>
    </w:pPr>
    <w:rPr>
      <w:rFonts w:ascii="Times New Roman" w:hAnsi="Times New Roman"/>
      <w:sz w:val="28"/>
      <w:szCs w:val="24"/>
    </w:rPr>
  </w:style>
  <w:style w:type="paragraph" w:styleId="80">
    <w:name w:val="index 8"/>
    <w:basedOn w:val="afff"/>
    <w:next w:val="afff"/>
    <w:qFormat/>
    <w:pPr>
      <w:spacing w:line="360" w:lineRule="auto"/>
      <w:ind w:leftChars="1400" w:left="1400" w:firstLineChars="200" w:firstLine="200"/>
    </w:pPr>
    <w:rPr>
      <w:rFonts w:ascii="Times New Roman" w:hAnsi="Times New Roman"/>
      <w:sz w:val="28"/>
      <w:szCs w:val="24"/>
    </w:rPr>
  </w:style>
  <w:style w:type="paragraph" w:styleId="afff3">
    <w:name w:val="E-mail Signature"/>
    <w:basedOn w:val="afff"/>
    <w:link w:val="16"/>
    <w:qFormat/>
    <w:pPr>
      <w:spacing w:line="360" w:lineRule="auto"/>
      <w:ind w:firstLineChars="200" w:firstLine="200"/>
    </w:pPr>
    <w:rPr>
      <w:rFonts w:ascii="Times New Roman" w:hAnsi="Times New Roman"/>
      <w:kern w:val="0"/>
      <w:sz w:val="20"/>
      <w:szCs w:val="20"/>
      <w:lang w:val="zh-CN"/>
    </w:rPr>
  </w:style>
  <w:style w:type="paragraph" w:styleId="a">
    <w:name w:val="List Number"/>
    <w:basedOn w:val="afff"/>
    <w:unhideWhenUsed/>
    <w:qFormat/>
    <w:pPr>
      <w:numPr>
        <w:numId w:val="3"/>
      </w:numPr>
      <w:spacing w:line="360" w:lineRule="auto"/>
    </w:pPr>
    <w:rPr>
      <w:rFonts w:ascii="Times New Roman" w:hAnsi="Times New Roman"/>
      <w:sz w:val="28"/>
      <w:szCs w:val="24"/>
    </w:rPr>
  </w:style>
  <w:style w:type="paragraph" w:styleId="afff4">
    <w:name w:val="Normal Indent"/>
    <w:basedOn w:val="afff"/>
    <w:link w:val="afff5"/>
    <w:qFormat/>
    <w:pPr>
      <w:ind w:firstLineChars="200" w:firstLine="420"/>
    </w:pPr>
    <w:rPr>
      <w:rFonts w:asciiTheme="minorHAnsi" w:eastAsiaTheme="minorEastAsia" w:hAnsiTheme="minorHAnsi" w:cstheme="minorBidi"/>
      <w:szCs w:val="24"/>
    </w:rPr>
  </w:style>
  <w:style w:type="paragraph" w:styleId="afff6">
    <w:name w:val="caption"/>
    <w:basedOn w:val="afff"/>
    <w:next w:val="afff"/>
    <w:link w:val="afff7"/>
    <w:qFormat/>
    <w:pPr>
      <w:widowControl/>
      <w:spacing w:before="156" w:afterLines="100" w:after="312"/>
      <w:jc w:val="center"/>
    </w:pPr>
    <w:rPr>
      <w:rFonts w:ascii="Arial" w:eastAsiaTheme="minorEastAsia" w:hAnsi="Arial" w:cstheme="minorBidi"/>
      <w:b/>
      <w:bCs/>
      <w:sz w:val="18"/>
      <w:szCs w:val="18"/>
    </w:rPr>
  </w:style>
  <w:style w:type="paragraph" w:styleId="54">
    <w:name w:val="index 5"/>
    <w:basedOn w:val="afff"/>
    <w:next w:val="afff"/>
    <w:unhideWhenUsed/>
    <w:qFormat/>
    <w:pPr>
      <w:adjustRightInd w:val="0"/>
      <w:spacing w:line="315" w:lineRule="atLeast"/>
      <w:ind w:left="1680" w:firstLineChars="200" w:firstLine="200"/>
      <w:jc w:val="left"/>
    </w:pPr>
    <w:rPr>
      <w:rFonts w:ascii="宋体" w:hAnsi="Times New Roman"/>
      <w:kern w:val="0"/>
      <w:sz w:val="28"/>
      <w:szCs w:val="20"/>
    </w:rPr>
  </w:style>
  <w:style w:type="paragraph" w:styleId="afff8">
    <w:name w:val="List Bullet"/>
    <w:basedOn w:val="afff"/>
    <w:unhideWhenUsed/>
    <w:qFormat/>
    <w:pPr>
      <w:tabs>
        <w:tab w:val="left" w:pos="1029"/>
      </w:tabs>
      <w:spacing w:line="480" w:lineRule="atLeast"/>
      <w:ind w:left="1029" w:firstLineChars="200" w:hanging="1029"/>
      <w:contextualSpacing/>
    </w:pPr>
    <w:rPr>
      <w:rFonts w:ascii="Times New Roman" w:hAnsi="Times New Roman"/>
      <w:sz w:val="24"/>
      <w:szCs w:val="24"/>
    </w:rPr>
  </w:style>
  <w:style w:type="paragraph" w:styleId="afff9">
    <w:name w:val="Document Map"/>
    <w:basedOn w:val="afff"/>
    <w:link w:val="17"/>
    <w:unhideWhenUsed/>
    <w:rPr>
      <w:rFonts w:ascii="宋体"/>
      <w:sz w:val="18"/>
      <w:szCs w:val="18"/>
    </w:rPr>
  </w:style>
  <w:style w:type="paragraph" w:styleId="afffa">
    <w:name w:val="toa heading"/>
    <w:basedOn w:val="afff"/>
    <w:next w:val="afff"/>
    <w:qFormat/>
    <w:pPr>
      <w:spacing w:before="120" w:line="360" w:lineRule="auto"/>
      <w:ind w:firstLineChars="200" w:firstLine="200"/>
      <w:jc w:val="left"/>
    </w:pPr>
    <w:rPr>
      <w:rFonts w:ascii="Arial" w:hAnsi="Arial" w:cs="Arial"/>
      <w:sz w:val="24"/>
      <w:szCs w:val="24"/>
    </w:rPr>
  </w:style>
  <w:style w:type="paragraph" w:styleId="afffb">
    <w:name w:val="annotation text"/>
    <w:basedOn w:val="afff"/>
    <w:link w:val="afffc"/>
    <w:unhideWhenUsed/>
    <w:qFormat/>
    <w:pPr>
      <w:jc w:val="left"/>
    </w:pPr>
  </w:style>
  <w:style w:type="paragraph" w:styleId="62">
    <w:name w:val="index 6"/>
    <w:basedOn w:val="afff"/>
    <w:next w:val="afff"/>
    <w:unhideWhenUsed/>
    <w:pPr>
      <w:adjustRightInd w:val="0"/>
      <w:spacing w:line="315" w:lineRule="atLeast"/>
      <w:ind w:left="2100" w:firstLineChars="200" w:firstLine="200"/>
      <w:jc w:val="left"/>
    </w:pPr>
    <w:rPr>
      <w:rFonts w:ascii="宋体" w:hAnsi="Times New Roman"/>
      <w:kern w:val="0"/>
      <w:sz w:val="28"/>
      <w:szCs w:val="20"/>
    </w:rPr>
  </w:style>
  <w:style w:type="paragraph" w:styleId="afffd">
    <w:name w:val="Salutation"/>
    <w:basedOn w:val="afff"/>
    <w:next w:val="afff"/>
    <w:link w:val="18"/>
    <w:pPr>
      <w:spacing w:line="360" w:lineRule="auto"/>
      <w:ind w:firstLineChars="200" w:firstLine="200"/>
    </w:pPr>
    <w:rPr>
      <w:rFonts w:ascii="Times New Roman" w:hAnsi="Times New Roman"/>
      <w:sz w:val="28"/>
      <w:szCs w:val="20"/>
      <w:lang w:val="zh-CN"/>
    </w:rPr>
  </w:style>
  <w:style w:type="paragraph" w:styleId="36">
    <w:name w:val="Body Text 3"/>
    <w:basedOn w:val="afff"/>
    <w:link w:val="311"/>
    <w:unhideWhenUsed/>
    <w:qFormat/>
    <w:pPr>
      <w:spacing w:after="120"/>
    </w:pPr>
    <w:rPr>
      <w:sz w:val="16"/>
      <w:szCs w:val="16"/>
    </w:rPr>
  </w:style>
  <w:style w:type="paragraph" w:styleId="afffe">
    <w:name w:val="Closing"/>
    <w:basedOn w:val="afff"/>
    <w:link w:val="19"/>
    <w:pPr>
      <w:adjustRightInd w:val="0"/>
      <w:snapToGrid w:val="0"/>
      <w:ind w:leftChars="1800" w:left="100"/>
    </w:pPr>
    <w:rPr>
      <w:rFonts w:ascii="Times New Roman" w:eastAsiaTheme="minorEastAsia" w:hAnsi="Times New Roman" w:cstheme="minorBidi"/>
      <w:lang w:eastAsia="zh-TW"/>
    </w:rPr>
  </w:style>
  <w:style w:type="paragraph" w:styleId="30">
    <w:name w:val="List Bullet 3"/>
    <w:basedOn w:val="afff"/>
    <w:unhideWhenUsed/>
    <w:pPr>
      <w:numPr>
        <w:numId w:val="4"/>
      </w:numPr>
      <w:spacing w:line="360" w:lineRule="auto"/>
    </w:pPr>
    <w:rPr>
      <w:rFonts w:ascii="Times New Roman" w:hAnsi="Times New Roman"/>
      <w:sz w:val="28"/>
      <w:szCs w:val="24"/>
    </w:rPr>
  </w:style>
  <w:style w:type="paragraph" w:styleId="affff">
    <w:name w:val="Body Text"/>
    <w:basedOn w:val="afff"/>
    <w:link w:val="24"/>
    <w:qFormat/>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affff0">
    <w:name w:val="Body Text Indent"/>
    <w:basedOn w:val="afff"/>
    <w:link w:val="1a"/>
    <w:unhideWhenUsed/>
    <w:pPr>
      <w:spacing w:after="120"/>
      <w:ind w:leftChars="200" w:left="420"/>
    </w:pPr>
    <w:rPr>
      <w:rFonts w:asciiTheme="minorHAnsi" w:eastAsiaTheme="minorEastAsia" w:hAnsiTheme="minorHAnsi" w:cstheme="minorBidi"/>
    </w:rPr>
  </w:style>
  <w:style w:type="paragraph" w:styleId="3">
    <w:name w:val="List Number 3"/>
    <w:basedOn w:val="afff"/>
    <w:qFormat/>
    <w:pPr>
      <w:widowControl/>
      <w:numPr>
        <w:numId w:val="5"/>
      </w:numPr>
      <w:spacing w:line="480" w:lineRule="exact"/>
      <w:contextualSpacing/>
    </w:pPr>
    <w:rPr>
      <w:rFonts w:ascii="Times New Roman" w:hAnsi="Times New Roman"/>
      <w:sz w:val="28"/>
      <w:szCs w:val="24"/>
    </w:rPr>
  </w:style>
  <w:style w:type="paragraph" w:styleId="25">
    <w:name w:val="List 2"/>
    <w:basedOn w:val="afff"/>
    <w:qFormat/>
    <w:pPr>
      <w:spacing w:line="360" w:lineRule="auto"/>
      <w:ind w:leftChars="200" w:left="100" w:hangingChars="200" w:hanging="200"/>
    </w:pPr>
    <w:rPr>
      <w:rFonts w:ascii="Times New Roman" w:hAnsi="Times New Roman"/>
      <w:sz w:val="28"/>
      <w:szCs w:val="20"/>
    </w:rPr>
  </w:style>
  <w:style w:type="paragraph" w:styleId="affff1">
    <w:name w:val="List Continue"/>
    <w:basedOn w:val="afff"/>
    <w:qFormat/>
    <w:pPr>
      <w:spacing w:after="120" w:line="360" w:lineRule="auto"/>
      <w:ind w:leftChars="200" w:left="420" w:firstLineChars="200" w:firstLine="200"/>
    </w:pPr>
    <w:rPr>
      <w:rFonts w:ascii="Times New Roman" w:hAnsi="Times New Roman"/>
      <w:sz w:val="28"/>
      <w:szCs w:val="20"/>
    </w:rPr>
  </w:style>
  <w:style w:type="paragraph" w:styleId="affff2">
    <w:name w:val="Block Text"/>
    <w:basedOn w:val="afff"/>
    <w:link w:val="affff3"/>
    <w:unhideWhenUsed/>
    <w:pPr>
      <w:spacing w:line="360" w:lineRule="auto"/>
      <w:ind w:left="900" w:right="-180" w:firstLineChars="200" w:hanging="900"/>
    </w:pPr>
    <w:rPr>
      <w:rFonts w:ascii="Arial" w:hAnsi="Arial"/>
      <w:color w:val="000000"/>
      <w:sz w:val="24"/>
      <w:szCs w:val="24"/>
      <w:lang w:val="zh-CN"/>
    </w:rPr>
  </w:style>
  <w:style w:type="paragraph" w:styleId="26">
    <w:name w:val="List Bullet 2"/>
    <w:basedOn w:val="afff"/>
    <w:unhideWhenUsed/>
    <w:pPr>
      <w:tabs>
        <w:tab w:val="left" w:pos="1290"/>
      </w:tabs>
      <w:spacing w:line="360" w:lineRule="auto"/>
      <w:ind w:left="1290" w:firstLineChars="200" w:hanging="480"/>
      <w:contextualSpacing/>
    </w:pPr>
    <w:rPr>
      <w:rFonts w:ascii="Times New Roman" w:hAnsi="Times New Roman"/>
      <w:sz w:val="28"/>
      <w:szCs w:val="24"/>
    </w:rPr>
  </w:style>
  <w:style w:type="paragraph" w:styleId="HTML">
    <w:name w:val="HTML Address"/>
    <w:basedOn w:val="afff"/>
    <w:link w:val="HTML1"/>
    <w:qFormat/>
    <w:pPr>
      <w:spacing w:line="360" w:lineRule="auto"/>
      <w:ind w:firstLineChars="200" w:firstLine="200"/>
    </w:pPr>
    <w:rPr>
      <w:rFonts w:ascii="Times New Roman" w:hAnsi="Times New Roman"/>
      <w:i/>
      <w:iCs/>
      <w:sz w:val="28"/>
      <w:szCs w:val="24"/>
      <w:lang w:val="zh-CN"/>
    </w:rPr>
  </w:style>
  <w:style w:type="paragraph" w:styleId="42">
    <w:name w:val="index 4"/>
    <w:basedOn w:val="afff"/>
    <w:next w:val="afff"/>
    <w:unhideWhenUsed/>
    <w:pPr>
      <w:adjustRightInd w:val="0"/>
      <w:spacing w:line="315" w:lineRule="atLeast"/>
      <w:ind w:left="1260" w:firstLineChars="200" w:firstLine="200"/>
      <w:jc w:val="left"/>
    </w:pPr>
    <w:rPr>
      <w:rFonts w:ascii="宋体" w:hAnsi="Times New Roman"/>
      <w:kern w:val="0"/>
      <w:sz w:val="28"/>
      <w:szCs w:val="20"/>
    </w:rPr>
  </w:style>
  <w:style w:type="paragraph" w:styleId="TOC5">
    <w:name w:val="toc 5"/>
    <w:basedOn w:val="afff"/>
    <w:next w:val="afff"/>
    <w:uiPriority w:val="39"/>
    <w:unhideWhenUsed/>
    <w:pPr>
      <w:ind w:leftChars="800" w:left="1680"/>
    </w:pPr>
  </w:style>
  <w:style w:type="paragraph" w:styleId="TOC3">
    <w:name w:val="toc 3"/>
    <w:basedOn w:val="afff"/>
    <w:next w:val="afff"/>
    <w:uiPriority w:val="39"/>
    <w:unhideWhenUsed/>
    <w:qFormat/>
    <w:pPr>
      <w:ind w:left="420"/>
      <w:jc w:val="left"/>
    </w:pPr>
    <w:rPr>
      <w:rFonts w:cs="Calibri"/>
      <w:iCs/>
      <w:sz w:val="20"/>
      <w:szCs w:val="20"/>
    </w:rPr>
  </w:style>
  <w:style w:type="paragraph" w:styleId="affff4">
    <w:name w:val="Plain Text"/>
    <w:basedOn w:val="afff"/>
    <w:link w:val="affff5"/>
    <w:qFormat/>
    <w:rPr>
      <w:rFonts w:ascii="宋体" w:eastAsiaTheme="minorEastAsia" w:hAnsi="Courier New" w:cstheme="minorBidi"/>
      <w:sz w:val="28"/>
    </w:rPr>
  </w:style>
  <w:style w:type="paragraph" w:styleId="50">
    <w:name w:val="List Bullet 5"/>
    <w:basedOn w:val="afff"/>
    <w:qFormat/>
    <w:pPr>
      <w:widowControl/>
      <w:numPr>
        <w:numId w:val="6"/>
      </w:numPr>
      <w:spacing w:after="200" w:line="276" w:lineRule="auto"/>
      <w:ind w:firstLineChars="200" w:firstLine="0"/>
      <w:jc w:val="left"/>
    </w:pPr>
    <w:rPr>
      <w:kern w:val="0"/>
      <w:sz w:val="22"/>
      <w:lang w:eastAsia="en-US" w:bidi="en-US"/>
    </w:rPr>
  </w:style>
  <w:style w:type="paragraph" w:styleId="43">
    <w:name w:val="List Number 4"/>
    <w:basedOn w:val="a"/>
    <w:qFormat/>
    <w:pPr>
      <w:widowControl/>
      <w:numPr>
        <w:numId w:val="0"/>
      </w:numPr>
      <w:spacing w:after="240" w:line="240" w:lineRule="atLeast"/>
      <w:ind w:left="720" w:right="720" w:hanging="360"/>
    </w:pPr>
    <w:rPr>
      <w:rFonts w:ascii="Garamond" w:hAnsi="Garamond"/>
      <w:kern w:val="0"/>
      <w:szCs w:val="20"/>
    </w:rPr>
  </w:style>
  <w:style w:type="paragraph" w:styleId="TOC8">
    <w:name w:val="toc 8"/>
    <w:basedOn w:val="afff"/>
    <w:next w:val="afff"/>
    <w:uiPriority w:val="39"/>
    <w:unhideWhenUsed/>
    <w:pPr>
      <w:ind w:leftChars="1400" w:left="2940"/>
    </w:pPr>
  </w:style>
  <w:style w:type="paragraph" w:styleId="37">
    <w:name w:val="index 3"/>
    <w:basedOn w:val="afff"/>
    <w:next w:val="afff"/>
    <w:unhideWhenUsed/>
    <w:qFormat/>
    <w:pPr>
      <w:adjustRightInd w:val="0"/>
      <w:spacing w:line="315" w:lineRule="atLeast"/>
      <w:ind w:left="840" w:firstLineChars="200" w:firstLine="200"/>
      <w:jc w:val="left"/>
    </w:pPr>
    <w:rPr>
      <w:rFonts w:ascii="宋体" w:hAnsi="Times New Roman"/>
      <w:kern w:val="0"/>
      <w:sz w:val="28"/>
      <w:szCs w:val="20"/>
    </w:rPr>
  </w:style>
  <w:style w:type="paragraph" w:styleId="affff6">
    <w:name w:val="Date"/>
    <w:basedOn w:val="afff"/>
    <w:next w:val="afff"/>
    <w:link w:val="1b"/>
    <w:uiPriority w:val="99"/>
    <w:unhideWhenUsed/>
    <w:qFormat/>
    <w:pPr>
      <w:ind w:leftChars="2500" w:left="100"/>
    </w:pPr>
    <w:rPr>
      <w:sz w:val="24"/>
    </w:rPr>
  </w:style>
  <w:style w:type="paragraph" w:styleId="27">
    <w:name w:val="Body Text Indent 2"/>
    <w:basedOn w:val="afff"/>
    <w:link w:val="210"/>
    <w:qFormat/>
    <w:pPr>
      <w:ind w:firstLine="420"/>
    </w:pPr>
    <w:rPr>
      <w:rFonts w:ascii="Times New Roman" w:eastAsia="Times New Roman" w:hAnsi="Times New Roman"/>
      <w:color w:val="000000"/>
      <w:spacing w:val="6"/>
      <w:kern w:val="20"/>
      <w:sz w:val="20"/>
      <w:szCs w:val="24"/>
    </w:rPr>
  </w:style>
  <w:style w:type="paragraph" w:styleId="affff7">
    <w:name w:val="endnote text"/>
    <w:basedOn w:val="afff"/>
    <w:link w:val="1c"/>
    <w:qFormat/>
    <w:pPr>
      <w:snapToGrid w:val="0"/>
      <w:spacing w:beforeLines="50" w:before="156" w:afterLines="50" w:after="156" w:line="360" w:lineRule="auto"/>
      <w:ind w:firstLineChars="200" w:firstLine="200"/>
      <w:jc w:val="left"/>
    </w:pPr>
    <w:rPr>
      <w:rFonts w:asciiTheme="minorHAnsi" w:eastAsiaTheme="minorEastAsia" w:hAnsiTheme="minorHAnsi" w:cstheme="minorBidi"/>
      <w:szCs w:val="24"/>
    </w:rPr>
  </w:style>
  <w:style w:type="paragraph" w:styleId="affff8">
    <w:name w:val="Balloon Text"/>
    <w:basedOn w:val="afff"/>
    <w:link w:val="affff9"/>
    <w:uiPriority w:val="99"/>
    <w:unhideWhenUsed/>
    <w:qFormat/>
    <w:rPr>
      <w:sz w:val="18"/>
      <w:szCs w:val="18"/>
    </w:rPr>
  </w:style>
  <w:style w:type="paragraph" w:styleId="affffa">
    <w:name w:val="footer"/>
    <w:basedOn w:val="afff"/>
    <w:link w:val="1d"/>
    <w:uiPriority w:val="99"/>
    <w:unhideWhenUsed/>
    <w:qFormat/>
    <w:pPr>
      <w:tabs>
        <w:tab w:val="center" w:pos="4153"/>
        <w:tab w:val="right" w:pos="8306"/>
      </w:tabs>
      <w:snapToGrid w:val="0"/>
      <w:jc w:val="left"/>
    </w:pPr>
    <w:rPr>
      <w:sz w:val="18"/>
      <w:szCs w:val="18"/>
    </w:rPr>
  </w:style>
  <w:style w:type="paragraph" w:styleId="affffb">
    <w:name w:val="header"/>
    <w:basedOn w:val="afff"/>
    <w:link w:val="1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ff"/>
    <w:next w:val="afff"/>
    <w:link w:val="TOC10"/>
    <w:uiPriority w:val="39"/>
    <w:unhideWhenUsed/>
    <w:qFormat/>
    <w:pPr>
      <w:spacing w:before="120" w:after="120"/>
      <w:jc w:val="left"/>
    </w:pPr>
    <w:rPr>
      <w:rFonts w:cs="Calibri"/>
      <w:b/>
      <w:bCs/>
      <w:caps/>
      <w:sz w:val="20"/>
      <w:szCs w:val="20"/>
    </w:rPr>
  </w:style>
  <w:style w:type="paragraph" w:styleId="TOC4">
    <w:name w:val="toc 4"/>
    <w:basedOn w:val="afff"/>
    <w:next w:val="afff"/>
    <w:uiPriority w:val="39"/>
    <w:unhideWhenUsed/>
    <w:qFormat/>
    <w:pPr>
      <w:ind w:leftChars="600" w:left="1260"/>
    </w:pPr>
  </w:style>
  <w:style w:type="paragraph" w:styleId="affffc">
    <w:name w:val="index heading"/>
    <w:basedOn w:val="afff"/>
    <w:next w:val="1f"/>
    <w:unhideWhenUsed/>
    <w:qFormat/>
    <w:pPr>
      <w:adjustRightInd w:val="0"/>
      <w:spacing w:line="315" w:lineRule="atLeast"/>
      <w:ind w:firstLineChars="200" w:firstLine="200"/>
      <w:jc w:val="left"/>
    </w:pPr>
    <w:rPr>
      <w:rFonts w:ascii="宋体" w:hAnsi="Times New Roman"/>
      <w:kern w:val="0"/>
      <w:sz w:val="28"/>
      <w:szCs w:val="20"/>
    </w:rPr>
  </w:style>
  <w:style w:type="paragraph" w:styleId="1f">
    <w:name w:val="index 1"/>
    <w:basedOn w:val="afff"/>
    <w:next w:val="afff"/>
    <w:qFormat/>
    <w:pPr>
      <w:tabs>
        <w:tab w:val="left" w:pos="360"/>
        <w:tab w:val="left" w:pos="540"/>
      </w:tabs>
      <w:spacing w:line="360" w:lineRule="exact"/>
      <w:ind w:left="425" w:hanging="240"/>
    </w:pPr>
    <w:rPr>
      <w:rFonts w:ascii="宋体" w:hAnsi="宋体"/>
      <w:szCs w:val="20"/>
    </w:rPr>
  </w:style>
  <w:style w:type="paragraph" w:styleId="affffd">
    <w:name w:val="Subtitle"/>
    <w:basedOn w:val="afff"/>
    <w:next w:val="affffe"/>
    <w:link w:val="1f0"/>
    <w:uiPriority w:val="39"/>
    <w:qFormat/>
    <w:pPr>
      <w:keepNext/>
      <w:keepLines/>
      <w:wordWrap w:val="0"/>
      <w:jc w:val="center"/>
    </w:pPr>
    <w:rPr>
      <w:rFonts w:ascii="Cambria" w:eastAsia="黑体" w:hAnsi="Cambria" w:cstheme="minorBidi"/>
      <w:bCs/>
      <w:kern w:val="28"/>
      <w:sz w:val="28"/>
      <w:szCs w:val="32"/>
    </w:rPr>
  </w:style>
  <w:style w:type="paragraph" w:styleId="affffe">
    <w:name w:val="Body Text First Indent"/>
    <w:basedOn w:val="affff"/>
    <w:link w:val="afffff"/>
    <w:uiPriority w:val="99"/>
    <w:qFormat/>
    <w:pPr>
      <w:widowControl w:val="0"/>
      <w:suppressAutoHyphens/>
      <w:overflowPunct/>
      <w:autoSpaceDE/>
      <w:adjustRightInd/>
      <w:spacing w:before="0" w:after="0" w:line="360" w:lineRule="auto"/>
      <w:ind w:left="0" w:firstLineChars="200" w:firstLine="200"/>
    </w:pPr>
    <w:rPr>
      <w:rFonts w:ascii="宋体" w:eastAsiaTheme="minorEastAsia" w:hAnsiTheme="minorHAnsi" w:cstheme="minorBidi"/>
      <w:kern w:val="2"/>
      <w:sz w:val="24"/>
      <w:szCs w:val="24"/>
    </w:rPr>
  </w:style>
  <w:style w:type="paragraph" w:styleId="5">
    <w:name w:val="List Number 5"/>
    <w:basedOn w:val="afff"/>
    <w:qFormat/>
    <w:pPr>
      <w:widowControl/>
      <w:numPr>
        <w:numId w:val="7"/>
      </w:numPr>
      <w:spacing w:after="200" w:line="276" w:lineRule="auto"/>
      <w:ind w:firstLineChars="200" w:firstLine="0"/>
      <w:jc w:val="left"/>
    </w:pPr>
    <w:rPr>
      <w:kern w:val="0"/>
      <w:sz w:val="22"/>
      <w:lang w:eastAsia="en-US" w:bidi="en-US"/>
    </w:rPr>
  </w:style>
  <w:style w:type="paragraph" w:styleId="afffff0">
    <w:name w:val="List"/>
    <w:basedOn w:val="afff"/>
    <w:qFormat/>
    <w:pPr>
      <w:spacing w:line="360" w:lineRule="auto"/>
      <w:ind w:left="200" w:hangingChars="200" w:hanging="200"/>
    </w:pPr>
    <w:rPr>
      <w:rFonts w:ascii="Times New Roman" w:hAnsi="Times New Roman"/>
      <w:sz w:val="28"/>
      <w:szCs w:val="20"/>
    </w:rPr>
  </w:style>
  <w:style w:type="paragraph" w:styleId="afffff1">
    <w:name w:val="footnote text"/>
    <w:basedOn w:val="afff"/>
    <w:link w:val="1f1"/>
    <w:uiPriority w:val="99"/>
    <w:unhideWhenUsed/>
    <w:qFormat/>
    <w:pPr>
      <w:snapToGrid w:val="0"/>
      <w:jc w:val="left"/>
    </w:pPr>
    <w:rPr>
      <w:sz w:val="18"/>
      <w:szCs w:val="18"/>
    </w:rPr>
  </w:style>
  <w:style w:type="paragraph" w:styleId="TOC6">
    <w:name w:val="toc 6"/>
    <w:basedOn w:val="afff"/>
    <w:next w:val="afff"/>
    <w:uiPriority w:val="39"/>
    <w:unhideWhenUsed/>
    <w:qFormat/>
    <w:pPr>
      <w:ind w:leftChars="1000" w:left="2100"/>
    </w:pPr>
  </w:style>
  <w:style w:type="paragraph" w:styleId="56">
    <w:name w:val="List 5"/>
    <w:basedOn w:val="afff"/>
    <w:qFormat/>
    <w:pPr>
      <w:spacing w:line="360" w:lineRule="auto"/>
      <w:ind w:leftChars="800" w:left="100" w:hangingChars="200" w:hanging="200"/>
    </w:pPr>
    <w:rPr>
      <w:rFonts w:ascii="Times New Roman" w:hAnsi="Times New Roman"/>
      <w:sz w:val="28"/>
      <w:szCs w:val="20"/>
    </w:rPr>
  </w:style>
  <w:style w:type="paragraph" w:styleId="38">
    <w:name w:val="Body Text Indent 3"/>
    <w:basedOn w:val="afff"/>
    <w:link w:val="312"/>
    <w:qFormat/>
    <w:pPr>
      <w:tabs>
        <w:tab w:val="left" w:pos="456"/>
      </w:tabs>
      <w:ind w:leftChars="10" w:left="21" w:firstLineChars="214" w:firstLine="449"/>
    </w:pPr>
    <w:rPr>
      <w:rFonts w:ascii="Times New Roman" w:eastAsia="Times New Roman" w:hAnsi="Times New Roman"/>
      <w:color w:val="000000"/>
      <w:spacing w:val="6"/>
      <w:kern w:val="20"/>
      <w:sz w:val="20"/>
      <w:szCs w:val="24"/>
    </w:rPr>
  </w:style>
  <w:style w:type="paragraph" w:styleId="72">
    <w:name w:val="index 7"/>
    <w:basedOn w:val="afff"/>
    <w:next w:val="afff"/>
    <w:unhideWhenUsed/>
    <w:qFormat/>
    <w:pPr>
      <w:adjustRightInd w:val="0"/>
      <w:spacing w:line="315" w:lineRule="atLeast"/>
      <w:ind w:left="2520" w:firstLineChars="200" w:firstLine="200"/>
      <w:jc w:val="left"/>
    </w:pPr>
    <w:rPr>
      <w:rFonts w:ascii="宋体" w:hAnsi="Times New Roman"/>
      <w:kern w:val="0"/>
      <w:sz w:val="28"/>
      <w:szCs w:val="20"/>
    </w:rPr>
  </w:style>
  <w:style w:type="paragraph" w:styleId="90">
    <w:name w:val="index 9"/>
    <w:basedOn w:val="afff"/>
    <w:next w:val="afff"/>
    <w:qFormat/>
    <w:pPr>
      <w:spacing w:line="360" w:lineRule="auto"/>
      <w:ind w:leftChars="1600" w:left="1600" w:firstLineChars="200" w:firstLine="200"/>
    </w:pPr>
    <w:rPr>
      <w:rFonts w:ascii="Times New Roman" w:hAnsi="Times New Roman"/>
      <w:sz w:val="28"/>
      <w:szCs w:val="24"/>
    </w:rPr>
  </w:style>
  <w:style w:type="paragraph" w:styleId="afffff2">
    <w:name w:val="table of figures"/>
    <w:basedOn w:val="afff"/>
    <w:next w:val="afff"/>
    <w:unhideWhenUsed/>
    <w:qFormat/>
    <w:pPr>
      <w:spacing w:line="360" w:lineRule="auto"/>
      <w:ind w:left="840" w:firstLineChars="200" w:hanging="420"/>
    </w:pPr>
    <w:rPr>
      <w:rFonts w:ascii="Times New Roman" w:hAnsi="Times New Roman"/>
      <w:sz w:val="28"/>
      <w:szCs w:val="20"/>
    </w:rPr>
  </w:style>
  <w:style w:type="paragraph" w:styleId="TOC2">
    <w:name w:val="toc 2"/>
    <w:basedOn w:val="afff"/>
    <w:next w:val="afff"/>
    <w:link w:val="TOC20"/>
    <w:uiPriority w:val="39"/>
    <w:unhideWhenUsed/>
    <w:qFormat/>
    <w:pPr>
      <w:ind w:left="210"/>
      <w:jc w:val="left"/>
    </w:pPr>
    <w:rPr>
      <w:rFonts w:cs="Calibri"/>
      <w:smallCaps/>
      <w:sz w:val="20"/>
      <w:szCs w:val="20"/>
    </w:rPr>
  </w:style>
  <w:style w:type="paragraph" w:styleId="TOC9">
    <w:name w:val="toc 9"/>
    <w:basedOn w:val="afff"/>
    <w:next w:val="afff"/>
    <w:uiPriority w:val="39"/>
    <w:unhideWhenUsed/>
    <w:qFormat/>
    <w:pPr>
      <w:ind w:leftChars="1600" w:left="3360"/>
    </w:pPr>
  </w:style>
  <w:style w:type="paragraph" w:styleId="29">
    <w:name w:val="Body Text 2"/>
    <w:basedOn w:val="afff"/>
    <w:link w:val="211"/>
    <w:qFormat/>
    <w:pPr>
      <w:spacing w:after="120" w:line="480" w:lineRule="auto"/>
    </w:pPr>
    <w:rPr>
      <w:rFonts w:ascii="Times New Roman" w:eastAsia="Times New Roman" w:hAnsi="Times New Roman"/>
      <w:spacing w:val="6"/>
      <w:kern w:val="20"/>
      <w:sz w:val="20"/>
      <w:szCs w:val="20"/>
    </w:rPr>
  </w:style>
  <w:style w:type="paragraph" w:styleId="44">
    <w:name w:val="List 4"/>
    <w:basedOn w:val="afff"/>
    <w:qFormat/>
    <w:pPr>
      <w:spacing w:line="360" w:lineRule="auto"/>
      <w:ind w:leftChars="600" w:left="100" w:hangingChars="200" w:hanging="200"/>
    </w:pPr>
    <w:rPr>
      <w:rFonts w:ascii="Times New Roman" w:hAnsi="Times New Roman"/>
      <w:sz w:val="28"/>
      <w:szCs w:val="20"/>
    </w:rPr>
  </w:style>
  <w:style w:type="paragraph" w:styleId="HTML0">
    <w:name w:val="HTML Preformatted"/>
    <w:basedOn w:val="afff"/>
    <w:link w:val="HTML1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paragraph" w:styleId="afffff3">
    <w:name w:val="Normal (Web)"/>
    <w:basedOn w:val="afff"/>
    <w:link w:val="afffff4"/>
    <w:unhideWhenUsed/>
    <w:qFormat/>
    <w:pPr>
      <w:widowControl/>
      <w:spacing w:before="100" w:beforeAutospacing="1" w:after="100" w:afterAutospacing="1"/>
      <w:jc w:val="left"/>
    </w:pPr>
    <w:rPr>
      <w:rFonts w:ascii="宋体" w:hAnsi="宋体" w:cs="宋体"/>
      <w:kern w:val="0"/>
      <w:sz w:val="24"/>
      <w:szCs w:val="24"/>
    </w:rPr>
  </w:style>
  <w:style w:type="paragraph" w:styleId="2a">
    <w:name w:val="index 2"/>
    <w:basedOn w:val="afff"/>
    <w:next w:val="afff"/>
    <w:unhideWhenUsed/>
    <w:qFormat/>
    <w:pPr>
      <w:adjustRightInd w:val="0"/>
      <w:spacing w:line="315" w:lineRule="atLeast"/>
      <w:ind w:left="420" w:firstLineChars="200" w:firstLine="200"/>
      <w:jc w:val="left"/>
    </w:pPr>
    <w:rPr>
      <w:rFonts w:ascii="宋体" w:hAnsi="Times New Roman"/>
      <w:kern w:val="0"/>
      <w:sz w:val="28"/>
      <w:szCs w:val="20"/>
    </w:rPr>
  </w:style>
  <w:style w:type="paragraph" w:styleId="afffff5">
    <w:name w:val="Title"/>
    <w:basedOn w:val="afff"/>
    <w:next w:val="afff"/>
    <w:link w:val="1f2"/>
    <w:uiPriority w:val="10"/>
    <w:qFormat/>
    <w:pPr>
      <w:spacing w:before="240" w:after="60"/>
      <w:jc w:val="center"/>
      <w:outlineLvl w:val="0"/>
    </w:pPr>
    <w:rPr>
      <w:rFonts w:ascii="Cambria" w:hAnsi="Cambria"/>
      <w:b/>
      <w:bCs/>
      <w:sz w:val="32"/>
      <w:szCs w:val="32"/>
    </w:rPr>
  </w:style>
  <w:style w:type="paragraph" w:styleId="afffff6">
    <w:name w:val="annotation subject"/>
    <w:basedOn w:val="afffb"/>
    <w:next w:val="afffb"/>
    <w:link w:val="afffff7"/>
    <w:uiPriority w:val="99"/>
    <w:unhideWhenUsed/>
    <w:qFormat/>
    <w:rPr>
      <w:b/>
      <w:bCs/>
    </w:rPr>
  </w:style>
  <w:style w:type="paragraph" w:styleId="2b">
    <w:name w:val="Body Text First Indent 2"/>
    <w:basedOn w:val="affff0"/>
    <w:link w:val="2c"/>
    <w:uiPriority w:val="99"/>
    <w:qFormat/>
    <w:pPr>
      <w:spacing w:line="360" w:lineRule="auto"/>
      <w:ind w:firstLineChars="200" w:firstLine="420"/>
    </w:pPr>
    <w:rPr>
      <w:rFonts w:ascii="Times New Roman" w:eastAsia="宋体" w:hAnsi="Times New Roman" w:cs="Times New Roman"/>
      <w:sz w:val="28"/>
      <w:szCs w:val="20"/>
      <w:lang w:val="zh-CN"/>
    </w:rPr>
  </w:style>
  <w:style w:type="table" w:styleId="afffff8">
    <w:name w:val="Table Grid"/>
    <w:basedOn w:val="afff1"/>
    <w:uiPriority w:val="3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9">
    <w:name w:val="Table Theme"/>
    <w:basedOn w:val="afff1"/>
    <w:qFormat/>
    <w:pPr>
      <w:widowControl w:val="0"/>
      <w:spacing w:beforeLines="50" w:afterLines="50" w:line="480" w:lineRule="exact"/>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ff1"/>
    <w:qFormat/>
    <w:pPr>
      <w:widowControl w:val="0"/>
      <w:spacing w:beforeLines="50" w:afterLines="50" w:line="480" w:lineRule="exact"/>
      <w:ind w:firstLineChars="200" w:firstLine="200"/>
      <w:jc w:val="both"/>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f4">
    <w:name w:val="Table List 1"/>
    <w:basedOn w:val="afff1"/>
    <w:unhideWhenUsed/>
    <w:qFormat/>
    <w:pPr>
      <w:widowControl w:val="0"/>
      <w:jc w:val="both"/>
    </w:pPr>
    <w:rPr>
      <w:rFonts w:ascii="Times New Roman" w:eastAsia="宋体"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afffffa">
    <w:name w:val="Light Shading"/>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
    <w:name w:val="Light Grid Accent 2"/>
    <w:basedOn w:val="afff1"/>
    <w:uiPriority w:val="62"/>
    <w:unhideWhenUsed/>
    <w:qFormat/>
    <w:rPr>
      <w:rFonts w:ascii="Calibri" w:eastAsia="宋体" w:hAnsi="Calibri" w:cs="Times New Roman"/>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
    <w:name w:val="Light Grid Accent 3"/>
    <w:basedOn w:val="afff1"/>
    <w:uiPriority w:val="62"/>
    <w:unhideWhenUsed/>
    <w:qFormat/>
    <w:rPr>
      <w:rFonts w:ascii="Calibri" w:eastAsia="宋体" w:hAnsi="Calibri" w:cs="Times New Roman"/>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1-1">
    <w:name w:val="Medium Shading 1 Accent 1"/>
    <w:basedOn w:val="afff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CCE8C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ffffb">
    <w:name w:val="Strong"/>
    <w:uiPriority w:val="22"/>
    <w:qFormat/>
    <w:rPr>
      <w:b/>
      <w:bCs/>
    </w:rPr>
  </w:style>
  <w:style w:type="character" w:styleId="afffffc">
    <w:name w:val="endnote reference"/>
    <w:qFormat/>
    <w:rPr>
      <w:vertAlign w:val="superscript"/>
    </w:rPr>
  </w:style>
  <w:style w:type="character" w:styleId="afffffd">
    <w:name w:val="page number"/>
    <w:qFormat/>
  </w:style>
  <w:style w:type="character" w:styleId="afffffe">
    <w:name w:val="FollowedHyperlink"/>
    <w:unhideWhenUsed/>
    <w:qFormat/>
    <w:rPr>
      <w:color w:val="800080"/>
      <w:u w:val="single"/>
    </w:rPr>
  </w:style>
  <w:style w:type="character" w:styleId="affffff">
    <w:name w:val="Emphasis"/>
    <w:uiPriority w:val="20"/>
    <w:qFormat/>
    <w:rPr>
      <w:i/>
      <w:iCs/>
    </w:rPr>
  </w:style>
  <w:style w:type="character" w:styleId="HTML2">
    <w:name w:val="HTML Definition"/>
    <w:qFormat/>
    <w:rPr>
      <w:i/>
      <w:iCs/>
    </w:rPr>
  </w:style>
  <w:style w:type="character" w:styleId="HTML3">
    <w:name w:val="HTML Typewriter"/>
    <w:qFormat/>
    <w:rPr>
      <w:rFonts w:ascii="Courier New" w:hAnsi="Courier New"/>
      <w:sz w:val="20"/>
      <w:szCs w:val="20"/>
    </w:rPr>
  </w:style>
  <w:style w:type="character" w:styleId="HTML4">
    <w:name w:val="HTML Acronym"/>
    <w:qFormat/>
  </w:style>
  <w:style w:type="character" w:styleId="HTML5">
    <w:name w:val="HTML Variable"/>
    <w:qFormat/>
    <w:rPr>
      <w:i/>
      <w:iCs/>
    </w:rPr>
  </w:style>
  <w:style w:type="character" w:styleId="affffff0">
    <w:name w:val="Hyperlink"/>
    <w:uiPriority w:val="99"/>
    <w:unhideWhenUsed/>
    <w:qFormat/>
    <w:rPr>
      <w:color w:val="0000FF"/>
      <w:u w:val="single"/>
    </w:rPr>
  </w:style>
  <w:style w:type="character" w:styleId="HTML6">
    <w:name w:val="HTML Code"/>
    <w:qFormat/>
    <w:rPr>
      <w:rFonts w:ascii="Courier New" w:hAnsi="Courier New"/>
      <w:sz w:val="20"/>
      <w:szCs w:val="20"/>
    </w:rPr>
  </w:style>
  <w:style w:type="character" w:styleId="affffff1">
    <w:name w:val="annotation reference"/>
    <w:unhideWhenUsed/>
    <w:qFormat/>
    <w:rPr>
      <w:sz w:val="21"/>
      <w:szCs w:val="21"/>
    </w:rPr>
  </w:style>
  <w:style w:type="character" w:styleId="HTML7">
    <w:name w:val="HTML Cite"/>
    <w:qFormat/>
    <w:rPr>
      <w:i/>
      <w:iCs/>
    </w:rPr>
  </w:style>
  <w:style w:type="character" w:styleId="affffff2">
    <w:name w:val="footnote reference"/>
    <w:uiPriority w:val="99"/>
    <w:unhideWhenUsed/>
    <w:qFormat/>
    <w:rPr>
      <w:vertAlign w:val="superscript"/>
    </w:rPr>
  </w:style>
  <w:style w:type="character" w:styleId="HTML8">
    <w:name w:val="HTML Keyboard"/>
    <w:qFormat/>
    <w:rPr>
      <w:rFonts w:ascii="Courier New" w:hAnsi="Courier New"/>
      <w:sz w:val="20"/>
      <w:szCs w:val="20"/>
    </w:rPr>
  </w:style>
  <w:style w:type="character" w:styleId="HTML9">
    <w:name w:val="HTML Sample"/>
    <w:qFormat/>
    <w:rPr>
      <w:rFonts w:ascii="Courier New" w:hAnsi="Courier New"/>
    </w:rPr>
  </w:style>
  <w:style w:type="character" w:customStyle="1" w:styleId="120">
    <w:name w:val="标题 1 字符2"/>
    <w:basedOn w:val="afff0"/>
    <w:link w:val="10"/>
    <w:uiPriority w:val="9"/>
    <w:qFormat/>
    <w:rPr>
      <w:rFonts w:ascii="Calibri" w:eastAsia="宋体" w:hAnsi="Calibri" w:cs="Times New Roman"/>
      <w:b/>
      <w:bCs/>
      <w:kern w:val="44"/>
      <w:sz w:val="48"/>
      <w:szCs w:val="44"/>
    </w:rPr>
  </w:style>
  <w:style w:type="character" w:customStyle="1" w:styleId="220">
    <w:name w:val="标题 2 字符2"/>
    <w:basedOn w:val="afff0"/>
    <w:link w:val="20"/>
    <w:uiPriority w:val="9"/>
    <w:qFormat/>
    <w:rPr>
      <w:rFonts w:ascii="Cambria" w:eastAsia="宋体" w:hAnsi="Cambria" w:cs="Times New Roman"/>
      <w:b/>
      <w:bCs/>
      <w:sz w:val="32"/>
      <w:szCs w:val="32"/>
    </w:rPr>
  </w:style>
  <w:style w:type="character" w:customStyle="1" w:styleId="321">
    <w:name w:val="标题 3 字符2"/>
    <w:basedOn w:val="afff0"/>
    <w:link w:val="32"/>
    <w:uiPriority w:val="1"/>
    <w:qFormat/>
    <w:rPr>
      <w:rFonts w:ascii="Calibri" w:eastAsia="宋体" w:hAnsi="Calibri" w:cs="Times New Roman"/>
      <w:b/>
      <w:bCs/>
      <w:sz w:val="32"/>
      <w:szCs w:val="32"/>
    </w:rPr>
  </w:style>
  <w:style w:type="character" w:customStyle="1" w:styleId="410">
    <w:name w:val="标题 4 字符1"/>
    <w:basedOn w:val="afff0"/>
    <w:link w:val="40"/>
    <w:qFormat/>
    <w:rPr>
      <w:rFonts w:ascii="Cambria" w:eastAsia="宋体" w:hAnsi="Cambria" w:cs="Times New Roman"/>
      <w:b/>
      <w:bCs/>
      <w:sz w:val="28"/>
      <w:szCs w:val="28"/>
    </w:rPr>
  </w:style>
  <w:style w:type="character" w:customStyle="1" w:styleId="520">
    <w:name w:val="标题 5 字符2"/>
    <w:basedOn w:val="afff0"/>
    <w:link w:val="51"/>
    <w:uiPriority w:val="9"/>
    <w:qFormat/>
    <w:rPr>
      <w:rFonts w:ascii="Calibri" w:eastAsia="宋体" w:hAnsi="Calibri" w:cs="Times New Roman"/>
      <w:b/>
      <w:bCs/>
      <w:sz w:val="28"/>
      <w:szCs w:val="28"/>
    </w:rPr>
  </w:style>
  <w:style w:type="character" w:customStyle="1" w:styleId="611">
    <w:name w:val="标题 6 字符1"/>
    <w:basedOn w:val="afff0"/>
    <w:link w:val="60"/>
    <w:qFormat/>
    <w:rPr>
      <w:rFonts w:ascii="Cambria" w:eastAsia="宋体" w:hAnsi="Cambria" w:cs="Times New Roman"/>
      <w:b/>
      <w:bCs/>
      <w:sz w:val="24"/>
      <w:szCs w:val="24"/>
    </w:rPr>
  </w:style>
  <w:style w:type="character" w:customStyle="1" w:styleId="710">
    <w:name w:val="标题 7 字符1"/>
    <w:basedOn w:val="afff0"/>
    <w:link w:val="70"/>
    <w:qFormat/>
    <w:rPr>
      <w:rFonts w:ascii="Calibri" w:eastAsia="宋体" w:hAnsi="Calibri" w:cs="Times New Roman"/>
      <w:b/>
      <w:bCs/>
      <w:sz w:val="24"/>
      <w:szCs w:val="24"/>
    </w:rPr>
  </w:style>
  <w:style w:type="character" w:customStyle="1" w:styleId="810">
    <w:name w:val="标题 8 字符1"/>
    <w:basedOn w:val="afff0"/>
    <w:link w:val="8"/>
    <w:qFormat/>
    <w:rPr>
      <w:rFonts w:ascii="Cambria" w:eastAsia="宋体" w:hAnsi="Cambria" w:cs="Times New Roman"/>
      <w:sz w:val="24"/>
      <w:szCs w:val="24"/>
    </w:rPr>
  </w:style>
  <w:style w:type="character" w:customStyle="1" w:styleId="910">
    <w:name w:val="标题 9 字符1"/>
    <w:basedOn w:val="afff0"/>
    <w:link w:val="9"/>
    <w:qFormat/>
    <w:rPr>
      <w:rFonts w:ascii="Cambria" w:eastAsia="宋体" w:hAnsi="Cambria" w:cs="Times New Roman"/>
      <w:szCs w:val="21"/>
    </w:rPr>
  </w:style>
  <w:style w:type="character" w:customStyle="1" w:styleId="24">
    <w:name w:val="正文文本 字符2"/>
    <w:basedOn w:val="afff0"/>
    <w:link w:val="affff"/>
    <w:qFormat/>
    <w:rPr>
      <w:rFonts w:ascii="Book Antiqua" w:eastAsia="宋体" w:hAnsi="Book Antiqua" w:cs="Times New Roman"/>
      <w:kern w:val="0"/>
      <w:sz w:val="20"/>
      <w:szCs w:val="20"/>
    </w:rPr>
  </w:style>
  <w:style w:type="character" w:customStyle="1" w:styleId="affff5">
    <w:name w:val="纯文本 字符"/>
    <w:link w:val="affff4"/>
    <w:qFormat/>
    <w:rPr>
      <w:rFonts w:ascii="宋体" w:hAnsi="Courier New"/>
      <w:sz w:val="28"/>
    </w:rPr>
  </w:style>
  <w:style w:type="character" w:customStyle="1" w:styleId="Char1">
    <w:name w:val="纯文本 Char1"/>
    <w:basedOn w:val="afff0"/>
    <w:qFormat/>
    <w:rPr>
      <w:rFonts w:ascii="宋体" w:eastAsia="宋体" w:hAnsi="Courier New" w:cs="Courier New"/>
      <w:szCs w:val="21"/>
    </w:rPr>
  </w:style>
  <w:style w:type="character" w:customStyle="1" w:styleId="1e">
    <w:name w:val="页眉 字符1"/>
    <w:basedOn w:val="afff0"/>
    <w:link w:val="affffb"/>
    <w:uiPriority w:val="99"/>
    <w:qFormat/>
    <w:rPr>
      <w:rFonts w:ascii="Calibri" w:eastAsia="宋体" w:hAnsi="Calibri" w:cs="Times New Roman"/>
      <w:sz w:val="18"/>
      <w:szCs w:val="18"/>
    </w:rPr>
  </w:style>
  <w:style w:type="character" w:customStyle="1" w:styleId="1d">
    <w:name w:val="页脚 字符1"/>
    <w:basedOn w:val="afff0"/>
    <w:link w:val="affffa"/>
    <w:uiPriority w:val="99"/>
    <w:qFormat/>
    <w:rPr>
      <w:rFonts w:ascii="Calibri" w:eastAsia="宋体" w:hAnsi="Calibri" w:cs="Times New Roman"/>
      <w:sz w:val="18"/>
      <w:szCs w:val="18"/>
    </w:rPr>
  </w:style>
  <w:style w:type="character" w:customStyle="1" w:styleId="TOC10">
    <w:name w:val="TOC 1 字符"/>
    <w:link w:val="TOC1"/>
    <w:uiPriority w:val="39"/>
    <w:qFormat/>
    <w:rPr>
      <w:rFonts w:ascii="Calibri" w:eastAsia="宋体" w:hAnsi="Calibri" w:cs="Calibri"/>
      <w:b/>
      <w:bCs/>
      <w:caps/>
      <w:sz w:val="20"/>
      <w:szCs w:val="20"/>
    </w:rPr>
  </w:style>
  <w:style w:type="character" w:customStyle="1" w:styleId="TOC20">
    <w:name w:val="TOC 2 字符"/>
    <w:link w:val="TOC2"/>
    <w:uiPriority w:val="39"/>
    <w:qFormat/>
    <w:rPr>
      <w:rFonts w:ascii="Calibri" w:eastAsia="宋体" w:hAnsi="Calibri" w:cs="Calibri"/>
      <w:smallCaps/>
      <w:sz w:val="20"/>
      <w:szCs w:val="20"/>
    </w:rPr>
  </w:style>
  <w:style w:type="character" w:customStyle="1" w:styleId="afff5">
    <w:name w:val="正文缩进 字符"/>
    <w:link w:val="afff4"/>
    <w:qFormat/>
    <w:rPr>
      <w:szCs w:val="24"/>
    </w:rPr>
  </w:style>
  <w:style w:type="paragraph" w:customStyle="1" w:styleId="1f5">
    <w:name w:val="列出段落1"/>
    <w:basedOn w:val="afff"/>
    <w:link w:val="Char"/>
    <w:qFormat/>
    <w:pPr>
      <w:ind w:left="720"/>
      <w:contextualSpacing/>
    </w:pPr>
  </w:style>
  <w:style w:type="character" w:customStyle="1" w:styleId="GEDIChar">
    <w:name w:val="GEDI正文(无编号) Char"/>
    <w:link w:val="GEDI"/>
    <w:qFormat/>
    <w:rPr>
      <w:rFonts w:hAnsi="宋体"/>
      <w:sz w:val="24"/>
    </w:rPr>
  </w:style>
  <w:style w:type="paragraph" w:customStyle="1" w:styleId="GEDI">
    <w:name w:val="GEDI正文(无编号)"/>
    <w:basedOn w:val="afff"/>
    <w:link w:val="GEDIChar"/>
    <w:qFormat/>
    <w:pPr>
      <w:adjustRightInd w:val="0"/>
      <w:snapToGrid w:val="0"/>
      <w:spacing w:line="480" w:lineRule="exact"/>
      <w:ind w:firstLineChars="200" w:firstLine="200"/>
    </w:pPr>
    <w:rPr>
      <w:rFonts w:asciiTheme="minorHAnsi" w:eastAsiaTheme="minorEastAsia" w:hAnsi="宋体" w:cstheme="minorBidi"/>
      <w:sz w:val="24"/>
    </w:rPr>
  </w:style>
  <w:style w:type="character" w:customStyle="1" w:styleId="Affffff3">
    <w:name w:val="无 A"/>
    <w:qFormat/>
    <w:rPr>
      <w:lang w:val="zh-TW" w:eastAsia="zh-TW"/>
    </w:rPr>
  </w:style>
  <w:style w:type="paragraph" w:styleId="affffff4">
    <w:name w:val="List Paragraph"/>
    <w:basedOn w:val="afff"/>
    <w:link w:val="affffff5"/>
    <w:uiPriority w:val="34"/>
    <w:qFormat/>
    <w:pPr>
      <w:ind w:firstLineChars="200" w:firstLine="420"/>
    </w:pPr>
  </w:style>
  <w:style w:type="character" w:customStyle="1" w:styleId="afffc">
    <w:name w:val="批注文字 字符"/>
    <w:basedOn w:val="afff0"/>
    <w:link w:val="afffb"/>
    <w:qFormat/>
    <w:rPr>
      <w:rFonts w:ascii="Calibri" w:eastAsia="宋体" w:hAnsi="Calibri" w:cs="Times New Roman"/>
    </w:rPr>
  </w:style>
  <w:style w:type="character" w:customStyle="1" w:styleId="afffff7">
    <w:name w:val="批注主题 字符"/>
    <w:basedOn w:val="afffc"/>
    <w:link w:val="afffff6"/>
    <w:uiPriority w:val="99"/>
    <w:qFormat/>
    <w:rPr>
      <w:rFonts w:ascii="Calibri" w:eastAsia="宋体" w:hAnsi="Calibri" w:cs="Times New Roman"/>
      <w:b/>
      <w:bCs/>
    </w:rPr>
  </w:style>
  <w:style w:type="character" w:customStyle="1" w:styleId="affff9">
    <w:name w:val="批注框文本 字符"/>
    <w:basedOn w:val="afff0"/>
    <w:link w:val="affff8"/>
    <w:uiPriority w:val="99"/>
    <w:qFormat/>
    <w:rPr>
      <w:rFonts w:ascii="Calibri" w:eastAsia="宋体" w:hAnsi="Calibri" w:cs="Times New Roman"/>
      <w:sz w:val="18"/>
      <w:szCs w:val="18"/>
    </w:rPr>
  </w:style>
  <w:style w:type="character" w:customStyle="1" w:styleId="Char">
    <w:name w:val="列出段落 Char"/>
    <w:link w:val="1f5"/>
    <w:uiPriority w:val="34"/>
    <w:qFormat/>
    <w:locked/>
    <w:rPr>
      <w:rFonts w:ascii="Calibri" w:eastAsia="宋体" w:hAnsi="Calibri" w:cs="Times New Roman"/>
    </w:rPr>
  </w:style>
  <w:style w:type="paragraph" w:customStyle="1" w:styleId="1f6">
    <w:name w:val="修订1"/>
    <w:hidden/>
    <w:uiPriority w:val="99"/>
    <w:semiHidden/>
    <w:qFormat/>
    <w:rPr>
      <w:rFonts w:ascii="Calibri" w:eastAsia="宋体" w:hAnsi="Calibri" w:cs="Times New Roman"/>
      <w:kern w:val="2"/>
      <w:sz w:val="21"/>
      <w:szCs w:val="22"/>
    </w:rPr>
  </w:style>
  <w:style w:type="paragraph" w:customStyle="1" w:styleId="xl27">
    <w:name w:val="xl27"/>
    <w:basedOn w:val="afff"/>
    <w:qFormat/>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Cs w:val="21"/>
    </w:rPr>
  </w:style>
  <w:style w:type="paragraph" w:customStyle="1" w:styleId="p0">
    <w:name w:val="p0"/>
    <w:basedOn w:val="afff"/>
    <w:qFormat/>
    <w:pPr>
      <w:widowControl/>
      <w:spacing w:after="200" w:line="273" w:lineRule="auto"/>
      <w:jc w:val="left"/>
    </w:pPr>
    <w:rPr>
      <w:rFonts w:cs="宋体"/>
      <w:kern w:val="0"/>
      <w:sz w:val="22"/>
    </w:rPr>
  </w:style>
  <w:style w:type="character" w:customStyle="1" w:styleId="affffff5">
    <w:name w:val="列表段落 字符"/>
    <w:link w:val="affffff4"/>
    <w:qFormat/>
    <w:locked/>
    <w:rPr>
      <w:rFonts w:ascii="Calibri" w:eastAsia="宋体" w:hAnsi="Calibri" w:cs="Times New Roman"/>
    </w:rPr>
  </w:style>
  <w:style w:type="character" w:customStyle="1" w:styleId="Char3">
    <w:name w:val="纯文本 Char3"/>
    <w:qFormat/>
    <w:rPr>
      <w:rFonts w:ascii="宋体" w:hAnsi="Courier New"/>
      <w:kern w:val="2"/>
      <w:sz w:val="28"/>
    </w:rPr>
  </w:style>
  <w:style w:type="character" w:customStyle="1" w:styleId="Char30">
    <w:name w:val="正文文本 Char3"/>
    <w:qFormat/>
    <w:rPr>
      <w:rFonts w:ascii="Book Antiqua" w:eastAsia="宋体" w:hAnsi="Book Antiqua" w:cs="Times New Roman"/>
      <w:kern w:val="0"/>
      <w:sz w:val="20"/>
      <w:szCs w:val="20"/>
    </w:rPr>
  </w:style>
  <w:style w:type="paragraph" w:customStyle="1" w:styleId="2d">
    <w:name w:val="需求书2"/>
    <w:basedOn w:val="afff"/>
    <w:qFormat/>
    <w:pPr>
      <w:spacing w:line="300" w:lineRule="auto"/>
    </w:pPr>
    <w:rPr>
      <w:rFonts w:ascii="Times New Roman" w:hAnsi="Times New Roman"/>
      <w:color w:val="0000FF"/>
      <w:szCs w:val="20"/>
    </w:rPr>
  </w:style>
  <w:style w:type="paragraph" w:customStyle="1" w:styleId="Affffff6">
    <w:name w:val="正文 A"/>
    <w:uiPriority w:val="99"/>
    <w:qFormat/>
    <w:pPr>
      <w:widowControl w:val="0"/>
      <w:jc w:val="both"/>
    </w:pPr>
    <w:rPr>
      <w:rFonts w:ascii="Times New Roman" w:eastAsia="Times New Roman" w:hAnsi="Times New Roman" w:cs="Times New Roman"/>
      <w:color w:val="000000"/>
      <w:kern w:val="2"/>
      <w:sz w:val="21"/>
      <w:szCs w:val="21"/>
      <w:u w:color="000000"/>
    </w:rPr>
  </w:style>
  <w:style w:type="character" w:customStyle="1" w:styleId="affffff7">
    <w:name w:val="页脚 字符"/>
    <w:uiPriority w:val="99"/>
    <w:qFormat/>
  </w:style>
  <w:style w:type="character" w:customStyle="1" w:styleId="1b">
    <w:name w:val="日期 字符1"/>
    <w:basedOn w:val="afff0"/>
    <w:link w:val="affff6"/>
    <w:uiPriority w:val="99"/>
    <w:qFormat/>
    <w:rPr>
      <w:rFonts w:ascii="Calibri" w:eastAsia="宋体" w:hAnsi="Calibri" w:cs="Times New Roman"/>
      <w:sz w:val="24"/>
    </w:rPr>
  </w:style>
  <w:style w:type="character" w:customStyle="1" w:styleId="affffff8">
    <w:name w:val="日期 字符"/>
    <w:uiPriority w:val="99"/>
    <w:semiHidden/>
    <w:qFormat/>
    <w:rPr>
      <w:kern w:val="2"/>
      <w:sz w:val="21"/>
      <w:szCs w:val="22"/>
    </w:rPr>
  </w:style>
  <w:style w:type="character" w:customStyle="1" w:styleId="1f2">
    <w:name w:val="标题 字符1"/>
    <w:basedOn w:val="afff0"/>
    <w:link w:val="afffff5"/>
    <w:uiPriority w:val="10"/>
    <w:qFormat/>
    <w:rPr>
      <w:rFonts w:ascii="Cambria" w:eastAsia="宋体" w:hAnsi="Cambria" w:cs="Times New Roman"/>
      <w:b/>
      <w:bCs/>
      <w:sz w:val="32"/>
      <w:szCs w:val="32"/>
    </w:rPr>
  </w:style>
  <w:style w:type="character" w:customStyle="1" w:styleId="affffff9">
    <w:name w:val="标题 字符"/>
    <w:uiPriority w:val="10"/>
    <w:qFormat/>
    <w:rPr>
      <w:rFonts w:ascii="等线 Light" w:hAnsi="等线 Light" w:cs="Times New Roman"/>
      <w:b/>
      <w:bCs/>
      <w:kern w:val="2"/>
      <w:sz w:val="32"/>
      <w:szCs w:val="32"/>
    </w:rPr>
  </w:style>
  <w:style w:type="character" w:customStyle="1" w:styleId="apple-converted-space">
    <w:name w:val="apple-converted-space"/>
    <w:qFormat/>
  </w:style>
  <w:style w:type="character" w:customStyle="1" w:styleId="1111Char">
    <w:name w:val="我的正文1111 Char"/>
    <w:link w:val="11110"/>
    <w:qFormat/>
    <w:locked/>
    <w:rPr>
      <w:rFonts w:ascii="宋体" w:hAnsi="宋体"/>
      <w:color w:val="000000"/>
      <w:sz w:val="24"/>
      <w:szCs w:val="24"/>
    </w:rPr>
  </w:style>
  <w:style w:type="paragraph" w:customStyle="1" w:styleId="11110">
    <w:name w:val="我的正文1111"/>
    <w:basedOn w:val="afff"/>
    <w:link w:val="1111Char"/>
    <w:qFormat/>
    <w:pPr>
      <w:spacing w:line="360" w:lineRule="auto"/>
      <w:ind w:firstLineChars="177" w:firstLine="425"/>
    </w:pPr>
    <w:rPr>
      <w:rFonts w:ascii="宋体" w:eastAsiaTheme="minorEastAsia" w:hAnsi="宋体" w:cstheme="minorBidi"/>
      <w:color w:val="000000"/>
      <w:sz w:val="24"/>
      <w:szCs w:val="24"/>
    </w:rPr>
  </w:style>
  <w:style w:type="character" w:customStyle="1" w:styleId="17">
    <w:name w:val="文档结构图 字符1"/>
    <w:basedOn w:val="afff0"/>
    <w:link w:val="afff9"/>
    <w:qFormat/>
    <w:rPr>
      <w:rFonts w:ascii="宋体" w:eastAsia="宋体" w:hAnsi="Calibri" w:cs="Times New Roman"/>
      <w:sz w:val="18"/>
      <w:szCs w:val="18"/>
    </w:rPr>
  </w:style>
  <w:style w:type="character" w:customStyle="1" w:styleId="affffffa">
    <w:name w:val="文档结构图 字符"/>
    <w:uiPriority w:val="99"/>
    <w:semiHidden/>
    <w:qFormat/>
    <w:rPr>
      <w:rFonts w:ascii="Microsoft YaHei UI" w:eastAsia="Microsoft YaHei UI"/>
      <w:kern w:val="2"/>
      <w:sz w:val="18"/>
      <w:szCs w:val="18"/>
    </w:rPr>
  </w:style>
  <w:style w:type="paragraph" w:customStyle="1" w:styleId="39">
    <w:name w:val="样式 标题 3 +"/>
    <w:basedOn w:val="32"/>
    <w:qFormat/>
    <w:pPr>
      <w:numPr>
        <w:ilvl w:val="0"/>
        <w:numId w:val="0"/>
      </w:numPr>
      <w:tabs>
        <w:tab w:val="left" w:pos="709"/>
      </w:tabs>
      <w:snapToGrid w:val="0"/>
      <w:spacing w:line="416" w:lineRule="atLeast"/>
      <w:ind w:left="710" w:hanging="426"/>
      <w:jc w:val="left"/>
    </w:pPr>
    <w:rPr>
      <w:rFonts w:ascii="Times New Roman" w:eastAsia="微软雅黑" w:hAnsi="Times New Roman"/>
      <w:kern w:val="0"/>
      <w:sz w:val="28"/>
    </w:rPr>
  </w:style>
  <w:style w:type="paragraph" w:customStyle="1" w:styleId="afa">
    <w:name w:val="文档正文"/>
    <w:basedOn w:val="afff"/>
    <w:next w:val="afff"/>
    <w:link w:val="Char0"/>
    <w:qFormat/>
    <w:pPr>
      <w:pageBreakBefore/>
      <w:numPr>
        <w:numId w:val="8"/>
      </w:numPr>
    </w:pPr>
    <w:rPr>
      <w:rFonts w:ascii="宋体" w:hAnsi="宋体"/>
      <w:bCs/>
      <w:sz w:val="28"/>
      <w:szCs w:val="28"/>
    </w:rPr>
  </w:style>
  <w:style w:type="paragraph" w:customStyle="1" w:styleId="Default">
    <w:name w:val="Default"/>
    <w:qFormat/>
    <w:pPr>
      <w:widowControl w:val="0"/>
      <w:autoSpaceDE w:val="0"/>
      <w:autoSpaceDN w:val="0"/>
      <w:adjustRightInd w:val="0"/>
    </w:pPr>
    <w:rPr>
      <w:rFonts w:ascii="微软雅黑" w:eastAsia="微软雅黑" w:hAnsi="Calibri" w:cs="微软雅黑"/>
      <w:color w:val="000000"/>
      <w:sz w:val="24"/>
      <w:szCs w:val="24"/>
    </w:rPr>
  </w:style>
  <w:style w:type="character" w:customStyle="1" w:styleId="Char2">
    <w:name w:val="我的正文 Char"/>
    <w:link w:val="affffffb"/>
    <w:qFormat/>
    <w:rPr>
      <w:rFonts w:ascii="Arial" w:hAnsi="Arial"/>
      <w:sz w:val="24"/>
      <w:szCs w:val="24"/>
    </w:rPr>
  </w:style>
  <w:style w:type="paragraph" w:customStyle="1" w:styleId="affffffb">
    <w:name w:val="我的正文"/>
    <w:basedOn w:val="afff4"/>
    <w:link w:val="Char2"/>
    <w:qFormat/>
    <w:pPr>
      <w:spacing w:line="360" w:lineRule="auto"/>
      <w:ind w:firstLine="480"/>
    </w:pPr>
    <w:rPr>
      <w:rFonts w:ascii="Arial" w:hAnsi="Arial"/>
      <w:sz w:val="24"/>
    </w:rPr>
  </w:style>
  <w:style w:type="character" w:customStyle="1" w:styleId="pull-left">
    <w:name w:val="pull-left"/>
    <w:qFormat/>
  </w:style>
  <w:style w:type="character" w:customStyle="1" w:styleId="4Char">
    <w:name w:val="样式4 Char"/>
    <w:link w:val="45"/>
    <w:qFormat/>
    <w:rPr>
      <w:rFonts w:ascii="仿宋_GB2312" w:eastAsia="仿宋_GB2312"/>
      <w:color w:val="000000"/>
    </w:rPr>
  </w:style>
  <w:style w:type="paragraph" w:customStyle="1" w:styleId="45">
    <w:name w:val="样式4"/>
    <w:basedOn w:val="afff"/>
    <w:link w:val="4Char"/>
    <w:qFormat/>
    <w:pPr>
      <w:spacing w:line="360" w:lineRule="auto"/>
      <w:ind w:firstLineChars="200" w:firstLine="420"/>
      <w:jc w:val="left"/>
    </w:pPr>
    <w:rPr>
      <w:rFonts w:ascii="仿宋_GB2312" w:eastAsia="仿宋_GB2312" w:hAnsiTheme="minorHAnsi" w:cstheme="minorBidi"/>
      <w:color w:val="000000"/>
    </w:rPr>
  </w:style>
  <w:style w:type="paragraph" w:customStyle="1" w:styleId="2e">
    <w:name w:val="列出段落2"/>
    <w:basedOn w:val="afff"/>
    <w:qFormat/>
    <w:pPr>
      <w:ind w:left="720"/>
      <w:contextualSpacing/>
    </w:pPr>
  </w:style>
  <w:style w:type="paragraph" w:customStyle="1" w:styleId="TableParagraph">
    <w:name w:val="Table Paragraph"/>
    <w:basedOn w:val="afff"/>
    <w:uiPriority w:val="1"/>
    <w:qFormat/>
    <w:pPr>
      <w:spacing w:before="59"/>
      <w:ind w:left="103"/>
      <w:jc w:val="left"/>
    </w:pPr>
    <w:rPr>
      <w:rFonts w:ascii="仿宋" w:eastAsia="仿宋" w:hAnsi="仿宋" w:cs="仿宋"/>
      <w:kern w:val="0"/>
      <w:sz w:val="22"/>
      <w:lang w:eastAsia="en-US"/>
    </w:rPr>
  </w:style>
  <w:style w:type="character" w:customStyle="1" w:styleId="SG186-Char">
    <w:name w:val="SG186-正文 Char"/>
    <w:link w:val="SG186-"/>
    <w:qFormat/>
    <w:rPr>
      <w:rFonts w:ascii="宋体" w:hAnsi="宋体"/>
    </w:rPr>
  </w:style>
  <w:style w:type="paragraph" w:customStyle="1" w:styleId="SG186-">
    <w:name w:val="SG186-正文"/>
    <w:basedOn w:val="afff"/>
    <w:link w:val="SG186-Char"/>
    <w:qFormat/>
    <w:pPr>
      <w:spacing w:line="360" w:lineRule="auto"/>
      <w:ind w:firstLineChars="200" w:firstLine="480"/>
      <w:jc w:val="left"/>
    </w:pPr>
    <w:rPr>
      <w:rFonts w:ascii="宋体" w:eastAsiaTheme="minorEastAsia" w:hAnsi="宋体" w:cstheme="minorBidi"/>
    </w:rPr>
  </w:style>
  <w:style w:type="character" w:customStyle="1" w:styleId="Char4">
    <w:name w:val="表格文本居左 Char"/>
    <w:link w:val="affffffc"/>
    <w:qFormat/>
    <w:rPr>
      <w:rFonts w:ascii="宋体" w:hAnsi="宋体" w:cs="宋体"/>
    </w:rPr>
  </w:style>
  <w:style w:type="paragraph" w:customStyle="1" w:styleId="affffffc">
    <w:name w:val="表格文本居左"/>
    <w:basedOn w:val="afff"/>
    <w:link w:val="Char4"/>
    <w:qFormat/>
    <w:pPr>
      <w:suppressAutoHyphens/>
      <w:autoSpaceDN w:val="0"/>
      <w:jc w:val="left"/>
      <w:textAlignment w:val="baseline"/>
    </w:pPr>
    <w:rPr>
      <w:rFonts w:ascii="宋体" w:eastAsiaTheme="minorEastAsia" w:hAnsi="宋体" w:cs="宋体"/>
    </w:rPr>
  </w:style>
  <w:style w:type="character" w:customStyle="1" w:styleId="Char10">
    <w:name w:val="日期 Char1"/>
    <w:rPr>
      <w:kern w:val="2"/>
      <w:sz w:val="21"/>
      <w:szCs w:val="22"/>
    </w:rPr>
  </w:style>
  <w:style w:type="character" w:customStyle="1" w:styleId="afffff">
    <w:name w:val="正文文本首行缩进 字符"/>
    <w:link w:val="affffe"/>
    <w:uiPriority w:val="99"/>
    <w:qFormat/>
    <w:rPr>
      <w:rFonts w:ascii="宋体"/>
      <w:sz w:val="24"/>
      <w:szCs w:val="24"/>
    </w:rPr>
  </w:style>
  <w:style w:type="character" w:customStyle="1" w:styleId="Char11">
    <w:name w:val="正文文本 Char1"/>
    <w:uiPriority w:val="99"/>
    <w:qFormat/>
    <w:rPr>
      <w:kern w:val="2"/>
      <w:sz w:val="21"/>
      <w:szCs w:val="22"/>
    </w:rPr>
  </w:style>
  <w:style w:type="character" w:customStyle="1" w:styleId="Char12">
    <w:name w:val="批注框文本 Char1"/>
    <w:uiPriority w:val="99"/>
    <w:semiHidden/>
    <w:qFormat/>
    <w:rPr>
      <w:kern w:val="2"/>
      <w:sz w:val="18"/>
      <w:szCs w:val="18"/>
    </w:rPr>
  </w:style>
  <w:style w:type="character" w:customStyle="1" w:styleId="1a">
    <w:name w:val="正文文本缩进 字符1"/>
    <w:link w:val="affff0"/>
    <w:qFormat/>
  </w:style>
  <w:style w:type="character" w:customStyle="1" w:styleId="Char13">
    <w:name w:val="正文文本缩进 Char1"/>
    <w:uiPriority w:val="99"/>
    <w:qFormat/>
    <w:rPr>
      <w:kern w:val="2"/>
      <w:sz w:val="21"/>
      <w:szCs w:val="22"/>
    </w:rPr>
  </w:style>
  <w:style w:type="character" w:customStyle="1" w:styleId="titleemph">
    <w:name w:val="title_emph"/>
  </w:style>
  <w:style w:type="character" w:customStyle="1" w:styleId="Char14">
    <w:name w:val="文档结构图 Char1"/>
    <w:uiPriority w:val="99"/>
    <w:rPr>
      <w:rFonts w:ascii="Microsoft YaHei UI" w:eastAsia="Microsoft YaHei UI"/>
      <w:kern w:val="2"/>
      <w:sz w:val="18"/>
      <w:szCs w:val="18"/>
    </w:rPr>
  </w:style>
  <w:style w:type="character" w:customStyle="1" w:styleId="Char15">
    <w:name w:val="副标题 Char1"/>
    <w:uiPriority w:val="11"/>
    <w:qFormat/>
    <w:rPr>
      <w:rFonts w:ascii="Calibri Light" w:hAnsi="Calibri Light" w:cs="Times New Roman"/>
      <w:b/>
      <w:bCs/>
      <w:kern w:val="28"/>
      <w:sz w:val="32"/>
      <w:szCs w:val="32"/>
    </w:rPr>
  </w:style>
  <w:style w:type="character" w:customStyle="1" w:styleId="3Char">
    <w:name w:val="样式3 Char"/>
    <w:link w:val="3a"/>
    <w:rPr>
      <w:rFonts w:ascii="仿宋_GB2312" w:eastAsia="仿宋_GB2312"/>
      <w:color w:val="000000"/>
    </w:rPr>
  </w:style>
  <w:style w:type="paragraph" w:customStyle="1" w:styleId="3a">
    <w:name w:val="样式3"/>
    <w:basedOn w:val="afff"/>
    <w:link w:val="3Char"/>
    <w:qFormat/>
    <w:pPr>
      <w:spacing w:line="360" w:lineRule="auto"/>
      <w:ind w:left="574" w:hanging="432"/>
      <w:jc w:val="left"/>
    </w:pPr>
    <w:rPr>
      <w:rFonts w:ascii="仿宋_GB2312" w:eastAsia="仿宋_GB2312" w:hAnsiTheme="minorHAnsi" w:cstheme="minorBidi"/>
      <w:color w:val="000000"/>
    </w:rPr>
  </w:style>
  <w:style w:type="character" w:customStyle="1" w:styleId="HTMLChar1">
    <w:name w:val="HTML 预设格式 Char1"/>
    <w:uiPriority w:val="99"/>
    <w:rPr>
      <w:rFonts w:ascii="Courier New" w:hAnsi="Courier New" w:cs="Courier New"/>
      <w:kern w:val="2"/>
    </w:rPr>
  </w:style>
  <w:style w:type="character" w:customStyle="1" w:styleId="Char16">
    <w:name w:val="页眉 Char1"/>
    <w:uiPriority w:val="99"/>
    <w:qFormat/>
    <w:rPr>
      <w:kern w:val="2"/>
      <w:sz w:val="18"/>
      <w:szCs w:val="18"/>
    </w:rPr>
  </w:style>
  <w:style w:type="character" w:customStyle="1" w:styleId="Char17">
    <w:name w:val="结束语 Char1"/>
    <w:uiPriority w:val="99"/>
    <w:semiHidden/>
    <w:qFormat/>
    <w:rPr>
      <w:kern w:val="2"/>
      <w:sz w:val="21"/>
      <w:szCs w:val="22"/>
    </w:rPr>
  </w:style>
  <w:style w:type="character" w:customStyle="1" w:styleId="Char18">
    <w:name w:val="批注文字 Char1"/>
    <w:uiPriority w:val="99"/>
    <w:qFormat/>
    <w:rPr>
      <w:kern w:val="2"/>
      <w:sz w:val="21"/>
      <w:szCs w:val="22"/>
    </w:rPr>
  </w:style>
  <w:style w:type="character" w:customStyle="1" w:styleId="Char19">
    <w:name w:val="页脚 Char1"/>
    <w:uiPriority w:val="99"/>
    <w:semiHidden/>
    <w:rPr>
      <w:kern w:val="2"/>
      <w:sz w:val="18"/>
      <w:szCs w:val="18"/>
    </w:rPr>
  </w:style>
  <w:style w:type="character" w:customStyle="1" w:styleId="afff7">
    <w:name w:val="题注 字符"/>
    <w:link w:val="afff6"/>
    <w:rPr>
      <w:rFonts w:ascii="Arial" w:hAnsi="Arial"/>
      <w:b/>
      <w:bCs/>
      <w:sz w:val="18"/>
      <w:szCs w:val="18"/>
    </w:rPr>
  </w:style>
  <w:style w:type="character" w:customStyle="1" w:styleId="Char5">
    <w:name w:val="段 Char"/>
    <w:link w:val="affffffd"/>
    <w:qFormat/>
    <w:rPr>
      <w:rFonts w:ascii="Times New Roman" w:hAnsi="Times New Roman"/>
      <w:lang w:val="en-US" w:eastAsia="zh-CN"/>
    </w:rPr>
  </w:style>
  <w:style w:type="paragraph" w:customStyle="1" w:styleId="affffffd">
    <w:name w:val="段"/>
    <w:link w:val="Char5"/>
    <w:qFormat/>
    <w:pPr>
      <w:autoSpaceDE w:val="0"/>
      <w:autoSpaceDN w:val="0"/>
      <w:ind w:firstLineChars="200" w:firstLine="200"/>
      <w:jc w:val="both"/>
    </w:pPr>
    <w:rPr>
      <w:rFonts w:ascii="Times New Roman" w:hAnsi="Times New Roman"/>
      <w:kern w:val="2"/>
      <w:sz w:val="21"/>
      <w:szCs w:val="22"/>
    </w:rPr>
  </w:style>
  <w:style w:type="character" w:customStyle="1" w:styleId="1f0">
    <w:name w:val="副标题 字符1"/>
    <w:link w:val="affffd"/>
    <w:uiPriority w:val="39"/>
    <w:rPr>
      <w:rFonts w:ascii="Cambria" w:eastAsia="黑体" w:hAnsi="Cambria"/>
      <w:bCs/>
      <w:kern w:val="28"/>
      <w:sz w:val="28"/>
      <w:szCs w:val="32"/>
    </w:rPr>
  </w:style>
  <w:style w:type="character" w:customStyle="1" w:styleId="19">
    <w:name w:val="结束语 字符1"/>
    <w:link w:val="afffe"/>
    <w:qFormat/>
    <w:rPr>
      <w:rFonts w:ascii="Times New Roman" w:hAnsi="Times New Roman"/>
      <w:lang w:eastAsia="zh-TW"/>
    </w:rPr>
  </w:style>
  <w:style w:type="character" w:customStyle="1" w:styleId="param-name">
    <w:name w:val="param-name"/>
    <w:qFormat/>
  </w:style>
  <w:style w:type="character" w:customStyle="1" w:styleId="Char0">
    <w:name w:val="文档正文 Char"/>
    <w:link w:val="afa"/>
    <w:qFormat/>
    <w:rPr>
      <w:rFonts w:ascii="宋体" w:eastAsia="宋体" w:hAnsi="宋体" w:cs="Times New Roman"/>
      <w:bCs/>
      <w:sz w:val="28"/>
      <w:szCs w:val="28"/>
    </w:rPr>
  </w:style>
  <w:style w:type="character" w:customStyle="1" w:styleId="NormalTableChar">
    <w:name w:val="NormalTable Char"/>
    <w:link w:val="NormalTable"/>
    <w:qFormat/>
    <w:locked/>
    <w:rPr>
      <w:rFonts w:ascii="Arial" w:hAnsi="Arial" w:cs="Tahoma"/>
      <w:sz w:val="18"/>
    </w:rPr>
  </w:style>
  <w:style w:type="paragraph" w:customStyle="1" w:styleId="NormalTable">
    <w:name w:val="NormalTable"/>
    <w:basedOn w:val="afff"/>
    <w:link w:val="NormalTableChar"/>
    <w:pPr>
      <w:widowControl/>
      <w:jc w:val="left"/>
    </w:pPr>
    <w:rPr>
      <w:rFonts w:ascii="Arial" w:eastAsiaTheme="minorEastAsia" w:hAnsi="Arial" w:cs="Tahoma"/>
      <w:sz w:val="18"/>
    </w:rPr>
  </w:style>
  <w:style w:type="character" w:customStyle="1" w:styleId="GB231215Char">
    <w:name w:val="样式 仿宋_GB2312 三号 行距: 1.5 倍行距 Char"/>
    <w:link w:val="GB231215"/>
    <w:qFormat/>
    <w:rPr>
      <w:rFonts w:ascii="仿宋_GB2312" w:eastAsia="仿宋_GB2312" w:hAnsi="Times New Roman" w:cs="宋体"/>
      <w:sz w:val="32"/>
    </w:rPr>
  </w:style>
  <w:style w:type="paragraph" w:customStyle="1" w:styleId="GB231215">
    <w:name w:val="样式 仿宋_GB2312 三号 行距: 1.5 倍行距"/>
    <w:basedOn w:val="afff"/>
    <w:link w:val="GB231215Char"/>
    <w:pPr>
      <w:snapToGrid w:val="0"/>
      <w:spacing w:line="360" w:lineRule="auto"/>
      <w:ind w:firstLineChars="200" w:firstLine="640"/>
    </w:pPr>
    <w:rPr>
      <w:rFonts w:ascii="仿宋_GB2312" w:eastAsia="仿宋_GB2312" w:hAnsi="Times New Roman" w:cs="宋体"/>
      <w:sz w:val="32"/>
    </w:rPr>
  </w:style>
  <w:style w:type="character" w:customStyle="1" w:styleId="Char1a">
    <w:name w:val="正文缩进 Char1"/>
    <w:qFormat/>
    <w:locked/>
    <w:rPr>
      <w:kern w:val="2"/>
      <w:sz w:val="24"/>
      <w:szCs w:val="24"/>
    </w:rPr>
  </w:style>
  <w:style w:type="character" w:customStyle="1" w:styleId="PMS20-Char">
    <w:name w:val="PMS2.0-正文 Char"/>
    <w:link w:val="PMS20-"/>
    <w:rPr>
      <w:rFonts w:ascii="Times New Roman" w:eastAsia="仿宋_GB2312" w:hAnsi="Times New Roman"/>
      <w:sz w:val="24"/>
    </w:rPr>
  </w:style>
  <w:style w:type="paragraph" w:customStyle="1" w:styleId="PMS20-">
    <w:name w:val="PMS2.0-正文"/>
    <w:basedOn w:val="afff"/>
    <w:link w:val="PMS20-Char"/>
    <w:pPr>
      <w:spacing w:line="360" w:lineRule="auto"/>
      <w:ind w:firstLineChars="200" w:firstLine="200"/>
    </w:pPr>
    <w:rPr>
      <w:rFonts w:ascii="Times New Roman" w:eastAsia="仿宋_GB2312" w:hAnsi="Times New Roman" w:cstheme="minorBidi"/>
      <w:sz w:val="24"/>
    </w:rPr>
  </w:style>
  <w:style w:type="character" w:customStyle="1" w:styleId="Char1b">
    <w:name w:val="正文首行缩进 Char1"/>
    <w:uiPriority w:val="99"/>
    <w:qFormat/>
  </w:style>
  <w:style w:type="character" w:customStyle="1" w:styleId="HTML10">
    <w:name w:val="HTML 预设格式 字符1"/>
    <w:link w:val="HTML0"/>
    <w:uiPriority w:val="99"/>
    <w:qFormat/>
    <w:rPr>
      <w:rFonts w:ascii="宋体" w:hAnsi="宋体" w:cs="宋体"/>
      <w:sz w:val="24"/>
      <w:szCs w:val="24"/>
    </w:rPr>
  </w:style>
  <w:style w:type="character" w:customStyle="1" w:styleId="ca-1">
    <w:name w:val="ca-1"/>
    <w:qFormat/>
  </w:style>
  <w:style w:type="character" w:customStyle="1" w:styleId="Char20">
    <w:name w:val="纯文本 Char2"/>
    <w:uiPriority w:val="99"/>
    <w:semiHidden/>
    <w:qFormat/>
    <w:rPr>
      <w:rFonts w:ascii="宋体" w:hAnsi="Courier New" w:cs="Courier New"/>
      <w:kern w:val="2"/>
      <w:sz w:val="21"/>
      <w:szCs w:val="21"/>
    </w:rPr>
  </w:style>
  <w:style w:type="character" w:customStyle="1" w:styleId="Char21">
    <w:name w:val="正文文本缩进 Char2"/>
    <w:basedOn w:val="afff0"/>
    <w:uiPriority w:val="99"/>
    <w:semiHidden/>
    <w:qFormat/>
    <w:rPr>
      <w:rFonts w:ascii="Calibri" w:eastAsia="宋体" w:hAnsi="Calibri" w:cs="Times New Roman"/>
    </w:rPr>
  </w:style>
  <w:style w:type="character" w:customStyle="1" w:styleId="affffffe">
    <w:name w:val="正文文本缩进 字符"/>
    <w:uiPriority w:val="99"/>
    <w:semiHidden/>
    <w:qFormat/>
    <w:rPr>
      <w:kern w:val="2"/>
      <w:sz w:val="21"/>
      <w:szCs w:val="22"/>
    </w:rPr>
  </w:style>
  <w:style w:type="character" w:customStyle="1" w:styleId="Char22">
    <w:name w:val="批注文字 Char2"/>
    <w:uiPriority w:val="99"/>
    <w:semiHidden/>
    <w:qFormat/>
    <w:rPr>
      <w:kern w:val="2"/>
      <w:sz w:val="21"/>
      <w:szCs w:val="22"/>
    </w:rPr>
  </w:style>
  <w:style w:type="character" w:customStyle="1" w:styleId="Char23">
    <w:name w:val="正文文本 Char2"/>
    <w:uiPriority w:val="99"/>
    <w:semiHidden/>
    <w:qFormat/>
    <w:rPr>
      <w:kern w:val="2"/>
      <w:sz w:val="21"/>
      <w:szCs w:val="22"/>
    </w:rPr>
  </w:style>
  <w:style w:type="character" w:customStyle="1" w:styleId="Char24">
    <w:name w:val="副标题 Char2"/>
    <w:basedOn w:val="afff0"/>
    <w:uiPriority w:val="11"/>
    <w:qFormat/>
    <w:rPr>
      <w:rFonts w:asciiTheme="majorHAnsi" w:eastAsia="宋体" w:hAnsiTheme="majorHAnsi" w:cstheme="majorBidi"/>
      <w:b/>
      <w:bCs/>
      <w:kern w:val="28"/>
      <w:sz w:val="32"/>
      <w:szCs w:val="32"/>
    </w:rPr>
  </w:style>
  <w:style w:type="character" w:customStyle="1" w:styleId="afffffff">
    <w:name w:val="副标题 字符"/>
    <w:uiPriority w:val="11"/>
    <w:qFormat/>
    <w:rPr>
      <w:rFonts w:ascii="等线 Light" w:hAnsi="等线 Light" w:cs="Times New Roman"/>
      <w:b/>
      <w:bCs/>
      <w:kern w:val="28"/>
      <w:sz w:val="32"/>
      <w:szCs w:val="32"/>
    </w:rPr>
  </w:style>
  <w:style w:type="character" w:customStyle="1" w:styleId="Char25">
    <w:name w:val="结束语 Char2"/>
    <w:basedOn w:val="afff0"/>
    <w:uiPriority w:val="99"/>
    <w:semiHidden/>
    <w:qFormat/>
    <w:rPr>
      <w:rFonts w:ascii="Calibri" w:eastAsia="宋体" w:hAnsi="Calibri" w:cs="Times New Roman"/>
    </w:rPr>
  </w:style>
  <w:style w:type="character" w:customStyle="1" w:styleId="afffffff0">
    <w:name w:val="结束语 字符"/>
    <w:uiPriority w:val="99"/>
    <w:semiHidden/>
    <w:qFormat/>
    <w:rPr>
      <w:kern w:val="2"/>
      <w:sz w:val="21"/>
      <w:szCs w:val="22"/>
    </w:rPr>
  </w:style>
  <w:style w:type="character" w:customStyle="1" w:styleId="Char26">
    <w:name w:val="批注框文本 Char2"/>
    <w:uiPriority w:val="99"/>
    <w:semiHidden/>
    <w:qFormat/>
    <w:rPr>
      <w:kern w:val="2"/>
      <w:sz w:val="18"/>
      <w:szCs w:val="18"/>
    </w:rPr>
  </w:style>
  <w:style w:type="character" w:customStyle="1" w:styleId="Char27">
    <w:name w:val="文档结构图 Char2"/>
    <w:uiPriority w:val="99"/>
    <w:semiHidden/>
    <w:qFormat/>
    <w:rPr>
      <w:rFonts w:ascii="Microsoft YaHei UI" w:eastAsia="Microsoft YaHei UI"/>
      <w:kern w:val="2"/>
      <w:sz w:val="18"/>
      <w:szCs w:val="18"/>
    </w:rPr>
  </w:style>
  <w:style w:type="character" w:customStyle="1" w:styleId="Char28">
    <w:name w:val="正文首行缩进 Char2"/>
    <w:basedOn w:val="24"/>
    <w:uiPriority w:val="99"/>
    <w:qFormat/>
    <w:rPr>
      <w:rFonts w:ascii="Book Antiqua" w:eastAsia="宋体" w:hAnsi="Book Antiqua" w:cs="Times New Roman"/>
      <w:kern w:val="0"/>
      <w:sz w:val="20"/>
      <w:szCs w:val="20"/>
    </w:rPr>
  </w:style>
  <w:style w:type="character" w:customStyle="1" w:styleId="afffffff1">
    <w:name w:val="正文首行缩进 字符"/>
    <w:uiPriority w:val="99"/>
    <w:semiHidden/>
    <w:qFormat/>
    <w:rPr>
      <w:rFonts w:ascii="Book Antiqua" w:eastAsia="宋体" w:hAnsi="Book Antiqua" w:cs="Times New Roman"/>
      <w:kern w:val="2"/>
      <w:sz w:val="21"/>
      <w:szCs w:val="22"/>
    </w:rPr>
  </w:style>
  <w:style w:type="character" w:customStyle="1" w:styleId="Char29">
    <w:name w:val="日期 Char2"/>
    <w:uiPriority w:val="99"/>
    <w:semiHidden/>
    <w:qFormat/>
    <w:rPr>
      <w:kern w:val="2"/>
      <w:sz w:val="21"/>
      <w:szCs w:val="22"/>
    </w:rPr>
  </w:style>
  <w:style w:type="character" w:customStyle="1" w:styleId="HTMLChar2">
    <w:name w:val="HTML 预设格式 Char2"/>
    <w:basedOn w:val="afff0"/>
    <w:uiPriority w:val="99"/>
    <w:semiHidden/>
    <w:qFormat/>
    <w:rPr>
      <w:rFonts w:ascii="Courier New" w:eastAsia="宋体" w:hAnsi="Courier New" w:cs="Courier New"/>
      <w:sz w:val="20"/>
      <w:szCs w:val="20"/>
    </w:rPr>
  </w:style>
  <w:style w:type="character" w:customStyle="1" w:styleId="HTMLa">
    <w:name w:val="HTML 预设格式 字符"/>
    <w:uiPriority w:val="99"/>
    <w:semiHidden/>
    <w:qFormat/>
    <w:rPr>
      <w:rFonts w:ascii="Courier New" w:hAnsi="Courier New" w:cs="Courier New"/>
      <w:kern w:val="2"/>
    </w:rPr>
  </w:style>
  <w:style w:type="paragraph" w:customStyle="1" w:styleId="xl89">
    <w:name w:val="xl89"/>
    <w:basedOn w:val="afff"/>
    <w:qFormat/>
    <w:pPr>
      <w:widowControl/>
      <w:pBdr>
        <w:top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fff"/>
    <w:qFormat/>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TableContents">
    <w:name w:val="Table Contents"/>
    <w:basedOn w:val="afff"/>
    <w:qFormat/>
    <w:pPr>
      <w:suppressLineNumbers/>
      <w:suppressAutoHyphens/>
      <w:spacing w:line="276" w:lineRule="auto"/>
      <w:jc w:val="left"/>
    </w:pPr>
    <w:rPr>
      <w:rFonts w:ascii="Times New Roman" w:hAnsi="Times New Roman" w:cs="Calibri"/>
      <w:kern w:val="0"/>
      <w:sz w:val="22"/>
      <w:lang w:eastAsia="ar-SA"/>
    </w:rPr>
  </w:style>
  <w:style w:type="paragraph" w:customStyle="1" w:styleId="xl78">
    <w:name w:val="xl78"/>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6">
    <w:name w:val="xl76"/>
    <w:basedOn w:val="afff"/>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1">
    <w:name w:val="xl91"/>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4">
    <w:name w:val="xl74"/>
    <w:basedOn w:val="afff"/>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2">
    <w:name w:val="xl92"/>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szCs w:val="24"/>
    </w:rPr>
  </w:style>
  <w:style w:type="paragraph" w:customStyle="1" w:styleId="1f7">
    <w:name w:val="批注框文本1"/>
    <w:qFormat/>
    <w:pPr>
      <w:framePr w:wrap="around" w:hAnchor="text" w:yAlign="top"/>
      <w:widowControl w:val="0"/>
      <w:jc w:val="both"/>
    </w:pPr>
    <w:rPr>
      <w:rFonts w:ascii="Times New Roman" w:eastAsia="Arial Unicode MS" w:hAnsi="Arial Unicode MS" w:cs="Arial Unicode MS"/>
      <w:color w:val="000000"/>
      <w:kern w:val="2"/>
      <w:sz w:val="18"/>
      <w:szCs w:val="18"/>
      <w:u w:color="000000"/>
    </w:rPr>
  </w:style>
  <w:style w:type="paragraph" w:customStyle="1" w:styleId="xl72">
    <w:name w:val="xl72"/>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69">
    <w:name w:val="xl6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6">
    <w:name w:val="xl66"/>
    <w:basedOn w:val="afff"/>
    <w:qFormat/>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fff"/>
    <w:uiPriority w:val="34"/>
    <w:qFormat/>
    <w:pPr>
      <w:ind w:firstLineChars="200" w:firstLine="420"/>
    </w:pPr>
  </w:style>
  <w:style w:type="paragraph" w:customStyle="1" w:styleId="xl84">
    <w:name w:val="xl84"/>
    <w:basedOn w:val="afff"/>
    <w:pPr>
      <w:widowControl/>
      <w:spacing w:before="100" w:beforeAutospacing="1" w:after="100" w:afterAutospacing="1"/>
      <w:jc w:val="left"/>
    </w:pPr>
    <w:rPr>
      <w:rFonts w:ascii="宋体" w:hAnsi="宋体" w:cs="宋体"/>
      <w:kern w:val="0"/>
      <w:sz w:val="18"/>
      <w:szCs w:val="18"/>
    </w:rPr>
  </w:style>
  <w:style w:type="paragraph" w:customStyle="1" w:styleId="Char6">
    <w:name w:val="Char"/>
    <w:basedOn w:val="afff"/>
    <w:pPr>
      <w:spacing w:line="360" w:lineRule="auto"/>
    </w:pPr>
    <w:rPr>
      <w:rFonts w:ascii="Times New Roman" w:hAnsi="Times New Roman"/>
      <w:sz w:val="24"/>
      <w:szCs w:val="24"/>
    </w:rPr>
  </w:style>
  <w:style w:type="paragraph" w:customStyle="1" w:styleId="xl71">
    <w:name w:val="xl71"/>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5">
    <w:name w:val="xl75"/>
    <w:basedOn w:val="afff"/>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3">
    <w:name w:val="xl83"/>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font7">
    <w:name w:val="font7"/>
    <w:basedOn w:val="afff"/>
    <w:qFormat/>
    <w:pPr>
      <w:widowControl/>
      <w:spacing w:before="100" w:beforeAutospacing="1" w:after="100" w:afterAutospacing="1"/>
      <w:jc w:val="left"/>
    </w:pPr>
    <w:rPr>
      <w:rFonts w:ascii="宋体" w:hAnsi="宋体" w:cs="宋体"/>
      <w:color w:val="000000"/>
      <w:kern w:val="0"/>
      <w:sz w:val="18"/>
      <w:szCs w:val="18"/>
    </w:rPr>
  </w:style>
  <w:style w:type="paragraph" w:customStyle="1" w:styleId="xl67">
    <w:name w:val="xl67"/>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Style7">
    <w:name w:val="_Style 7"/>
    <w:basedOn w:val="afff"/>
    <w:uiPriority w:val="34"/>
    <w:qFormat/>
    <w:pPr>
      <w:ind w:firstLineChars="200" w:firstLine="420"/>
    </w:pPr>
    <w:rPr>
      <w:rFonts w:ascii="Times New Roman" w:hAnsi="Times New Roman"/>
      <w:szCs w:val="24"/>
    </w:rPr>
  </w:style>
  <w:style w:type="paragraph" w:customStyle="1" w:styleId="font5">
    <w:name w:val="font5"/>
    <w:basedOn w:val="afff"/>
    <w:qFormat/>
    <w:pPr>
      <w:widowControl/>
      <w:spacing w:before="100" w:beforeAutospacing="1" w:after="100" w:afterAutospacing="1"/>
      <w:jc w:val="left"/>
    </w:pPr>
    <w:rPr>
      <w:rFonts w:ascii="宋体" w:hAnsi="宋体" w:cs="宋体"/>
      <w:kern w:val="0"/>
      <w:sz w:val="18"/>
      <w:szCs w:val="18"/>
    </w:rPr>
  </w:style>
  <w:style w:type="paragraph" w:customStyle="1" w:styleId="xl85">
    <w:name w:val="xl85"/>
    <w:basedOn w:val="afff"/>
    <w:qFormat/>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2">
    <w:name w:val="xl82"/>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TOC11">
    <w:name w:val="TOC 标题1"/>
    <w:basedOn w:val="10"/>
    <w:next w:val="afff"/>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xl90">
    <w:name w:val="xl90"/>
    <w:basedOn w:val="afff"/>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font6">
    <w:name w:val="font6"/>
    <w:basedOn w:val="afff"/>
    <w:qFormat/>
    <w:pPr>
      <w:widowControl/>
      <w:spacing w:before="100" w:beforeAutospacing="1" w:after="100" w:afterAutospacing="1"/>
      <w:jc w:val="left"/>
    </w:pPr>
    <w:rPr>
      <w:rFonts w:ascii="宋体" w:hAnsi="宋体" w:cs="宋体"/>
      <w:kern w:val="0"/>
      <w:sz w:val="18"/>
      <w:szCs w:val="18"/>
    </w:rPr>
  </w:style>
  <w:style w:type="paragraph" w:customStyle="1" w:styleId="xl79">
    <w:name w:val="xl79"/>
    <w:basedOn w:val="afff"/>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afffffff2">
    <w:name w:val="图表格式"/>
    <w:basedOn w:val="afff"/>
    <w:next w:val="afff"/>
    <w:uiPriority w:val="6"/>
    <w:qFormat/>
    <w:pPr>
      <w:spacing w:beforeLines="35" w:before="114" w:afterLines="50" w:after="163" w:line="360" w:lineRule="auto"/>
      <w:jc w:val="center"/>
    </w:pPr>
    <w:rPr>
      <w:color w:val="000000"/>
      <w:szCs w:val="21"/>
    </w:rPr>
  </w:style>
  <w:style w:type="paragraph" w:customStyle="1" w:styleId="2f">
    <w:name w:val="正文缩进2"/>
    <w:basedOn w:val="afff"/>
    <w:qFormat/>
    <w:pPr>
      <w:ind w:firstLineChars="200" w:firstLine="420"/>
    </w:pPr>
    <w:rPr>
      <w:rFonts w:ascii="Times New Roman" w:hAnsi="Times New Roman"/>
      <w:szCs w:val="24"/>
    </w:rPr>
  </w:style>
  <w:style w:type="paragraph" w:customStyle="1" w:styleId="xl86">
    <w:name w:val="xl86"/>
    <w:basedOn w:val="afff"/>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8">
    <w:name w:val="xl68"/>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2f0">
    <w:name w:val="样式 首行缩进:  2 字符"/>
    <w:basedOn w:val="afff"/>
    <w:pPr>
      <w:spacing w:line="360" w:lineRule="auto"/>
      <w:ind w:firstLineChars="200" w:firstLine="200"/>
    </w:pPr>
    <w:rPr>
      <w:rFonts w:ascii="Times New Roman" w:hAnsi="Times New Roman" w:cs="宋体"/>
      <w:sz w:val="24"/>
      <w:szCs w:val="20"/>
    </w:rPr>
  </w:style>
  <w:style w:type="paragraph" w:customStyle="1" w:styleId="xl65">
    <w:name w:val="xl65"/>
    <w:basedOn w:val="afff"/>
    <w:pPr>
      <w:widowControl/>
      <w:spacing w:before="100" w:beforeAutospacing="1" w:after="100" w:afterAutospacing="1"/>
      <w:jc w:val="center"/>
    </w:pPr>
    <w:rPr>
      <w:rFonts w:ascii="宋体" w:hAnsi="宋体" w:cs="宋体"/>
      <w:kern w:val="0"/>
      <w:sz w:val="24"/>
      <w:szCs w:val="24"/>
    </w:rPr>
  </w:style>
  <w:style w:type="paragraph" w:customStyle="1" w:styleId="xl87">
    <w:name w:val="xl87"/>
    <w:basedOn w:val="aff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fff"/>
    <w:pPr>
      <w:widowControl/>
      <w:pBdr>
        <w:top w:val="single" w:sz="4" w:space="0" w:color="auto"/>
        <w:left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1f8">
    <w:name w:val="正文1"/>
    <w:pPr>
      <w:jc w:val="both"/>
    </w:pPr>
    <w:rPr>
      <w:rFonts w:ascii="Times New Roman" w:eastAsia="宋体" w:hAnsi="Times New Roman" w:cs="Times New Roman"/>
      <w:kern w:val="2"/>
      <w:sz w:val="21"/>
      <w:szCs w:val="21"/>
    </w:rPr>
  </w:style>
  <w:style w:type="paragraph" w:customStyle="1" w:styleId="Arial122">
    <w:name w:val="样式 Arial 行距: 多倍行距 1.2 字行 首行缩进:  2 字符"/>
    <w:basedOn w:val="afff"/>
    <w:pPr>
      <w:spacing w:line="288" w:lineRule="auto"/>
      <w:ind w:firstLineChars="200" w:firstLine="420"/>
    </w:pPr>
    <w:rPr>
      <w:rFonts w:ascii="Arial" w:hAnsi="Arial" w:cs="宋体"/>
      <w:sz w:val="20"/>
      <w:szCs w:val="20"/>
    </w:rPr>
  </w:style>
  <w:style w:type="paragraph" w:customStyle="1" w:styleId="1f9">
    <w:name w:val="纯文本1"/>
    <w:qFormat/>
    <w:pPr>
      <w:framePr w:wrap="around" w:hAnchor="text" w:yAlign="top"/>
      <w:widowControl w:val="0"/>
      <w:jc w:val="both"/>
    </w:pPr>
    <w:rPr>
      <w:rFonts w:ascii="宋体" w:eastAsia="宋体" w:hAnsi="宋体" w:cs="宋体"/>
      <w:color w:val="000000"/>
      <w:kern w:val="2"/>
      <w:sz w:val="21"/>
      <w:szCs w:val="21"/>
      <w:u w:color="000000"/>
    </w:rPr>
  </w:style>
  <w:style w:type="paragraph" w:customStyle="1" w:styleId="xl70">
    <w:name w:val="xl70"/>
    <w:basedOn w:val="afff"/>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afffffff3">
    <w:name w:val="封面一级标题文字"/>
    <w:basedOn w:val="afff"/>
    <w:pPr>
      <w:spacing w:line="640" w:lineRule="exact"/>
      <w:jc w:val="center"/>
    </w:pPr>
    <w:rPr>
      <w:rFonts w:ascii="黑体" w:eastAsia="黑体" w:hAnsi="黑体"/>
      <w:b/>
      <w:bCs/>
      <w:sz w:val="52"/>
      <w:szCs w:val="24"/>
    </w:rPr>
  </w:style>
  <w:style w:type="table" w:customStyle="1" w:styleId="TableNormal">
    <w:name w:val="Table Normal"/>
    <w:uiPriority w:val="2"/>
    <w:qFormat/>
    <w:rPr>
      <w:rFonts w:ascii="Times New Roman" w:eastAsia="Arial Unicode MS" w:hAnsi="Times New Roman" w:cs="Times New Roman"/>
    </w:rPr>
    <w:tblPr>
      <w:tblCellMar>
        <w:top w:w="0" w:type="dxa"/>
        <w:left w:w="0" w:type="dxa"/>
        <w:bottom w:w="0" w:type="dxa"/>
        <w:right w:w="0" w:type="dxa"/>
      </w:tblCellMar>
    </w:tblPr>
  </w:style>
  <w:style w:type="paragraph" w:customStyle="1" w:styleId="21ICSSsect12HD2H2h2Level">
    <w:name w:val="样式 标题 2（二级标题）第一层条第二层论文标题 1ICSS章标记sect 1.2HD2H2h2Level ..."/>
    <w:basedOn w:val="20"/>
    <w:pPr>
      <w:widowControl/>
      <w:numPr>
        <w:numId w:val="0"/>
      </w:numPr>
      <w:spacing w:before="120" w:after="120" w:line="360" w:lineRule="auto"/>
      <w:jc w:val="left"/>
    </w:pPr>
    <w:rPr>
      <w:rFonts w:ascii="Times New Roman" w:eastAsia="黑体" w:hAnsi="Times New Roman"/>
      <w:bCs w:val="0"/>
    </w:rPr>
  </w:style>
  <w:style w:type="paragraph" w:customStyle="1" w:styleId="one">
    <w:name w:val="one正文"/>
    <w:basedOn w:val="afff"/>
    <w:link w:val="oneCharChar"/>
    <w:qFormat/>
    <w:pPr>
      <w:spacing w:line="360" w:lineRule="auto"/>
      <w:ind w:firstLineChars="200" w:firstLine="200"/>
      <w:jc w:val="left"/>
    </w:pPr>
    <w:rPr>
      <w:rFonts w:ascii="Times New Roman" w:hAnsi="Times New Roman"/>
      <w:sz w:val="24"/>
      <w:szCs w:val="24"/>
    </w:rPr>
  </w:style>
  <w:style w:type="character" w:customStyle="1" w:styleId="oneCharChar">
    <w:name w:val="one正文 Char Char"/>
    <w:link w:val="one"/>
    <w:qFormat/>
    <w:rPr>
      <w:rFonts w:ascii="Times New Roman" w:eastAsia="宋体" w:hAnsi="Times New Roman" w:cs="Times New Roman"/>
      <w:sz w:val="24"/>
      <w:szCs w:val="24"/>
    </w:rPr>
  </w:style>
  <w:style w:type="character" w:customStyle="1" w:styleId="Char2a">
    <w:name w:val="正文缩进 Char2"/>
    <w:rPr>
      <w:szCs w:val="24"/>
    </w:rPr>
  </w:style>
  <w:style w:type="character" w:customStyle="1" w:styleId="1f1">
    <w:name w:val="脚注文本 字符1"/>
    <w:basedOn w:val="afff0"/>
    <w:link w:val="afffff1"/>
    <w:uiPriority w:val="99"/>
    <w:qFormat/>
    <w:rPr>
      <w:rFonts w:ascii="Calibri" w:eastAsia="宋体" w:hAnsi="Calibri" w:cs="Times New Roman"/>
      <w:sz w:val="18"/>
      <w:szCs w:val="18"/>
    </w:rPr>
  </w:style>
  <w:style w:type="character" w:customStyle="1" w:styleId="afffffff4">
    <w:name w:val="脚注文本 字符"/>
    <w:uiPriority w:val="99"/>
    <w:semiHidden/>
    <w:qFormat/>
    <w:rPr>
      <w:kern w:val="2"/>
      <w:sz w:val="18"/>
      <w:szCs w:val="18"/>
    </w:rPr>
  </w:style>
  <w:style w:type="character" w:customStyle="1" w:styleId="3Char0">
    <w:name w:val="正文文本 3 Char"/>
    <w:link w:val="BodyText31"/>
    <w:qFormat/>
    <w:rPr>
      <w:sz w:val="16"/>
    </w:rPr>
  </w:style>
  <w:style w:type="paragraph" w:customStyle="1" w:styleId="BodyText31">
    <w:name w:val="Body Text 31"/>
    <w:basedOn w:val="afff"/>
    <w:link w:val="3Char0"/>
    <w:qFormat/>
    <w:pPr>
      <w:spacing w:after="120" w:line="360" w:lineRule="auto"/>
    </w:pPr>
    <w:rPr>
      <w:rFonts w:asciiTheme="minorHAnsi" w:eastAsiaTheme="minorEastAsia" w:hAnsiTheme="minorHAnsi" w:cstheme="minorBidi"/>
      <w:sz w:val="16"/>
    </w:rPr>
  </w:style>
  <w:style w:type="character" w:customStyle="1" w:styleId="311">
    <w:name w:val="正文文本 3 字符1"/>
    <w:basedOn w:val="afff0"/>
    <w:link w:val="36"/>
    <w:qFormat/>
    <w:rPr>
      <w:rFonts w:ascii="Calibri" w:eastAsia="宋体" w:hAnsi="Calibri" w:cs="Times New Roman"/>
      <w:sz w:val="16"/>
      <w:szCs w:val="16"/>
    </w:rPr>
  </w:style>
  <w:style w:type="character" w:customStyle="1" w:styleId="3b">
    <w:name w:val="正文文本 3 字符"/>
    <w:uiPriority w:val="99"/>
    <w:semiHidden/>
    <w:qFormat/>
    <w:rPr>
      <w:kern w:val="2"/>
      <w:sz w:val="16"/>
      <w:szCs w:val="16"/>
    </w:rPr>
  </w:style>
  <w:style w:type="character" w:customStyle="1" w:styleId="3Char2">
    <w:name w:val="正文文本 3 Char2"/>
    <w:uiPriority w:val="99"/>
    <w:semiHidden/>
    <w:qFormat/>
    <w:rPr>
      <w:rFonts w:ascii="Times New Roman" w:eastAsia="宋体" w:hAnsi="Times New Roman" w:cs="Times New Roman"/>
      <w:kern w:val="0"/>
      <w:sz w:val="16"/>
      <w:szCs w:val="16"/>
    </w:rPr>
  </w:style>
  <w:style w:type="paragraph" w:customStyle="1" w:styleId="230">
    <w:name w:val="列出段落23"/>
    <w:basedOn w:val="afff"/>
    <w:qFormat/>
    <w:pPr>
      <w:widowControl/>
      <w:spacing w:after="200" w:line="276" w:lineRule="auto"/>
      <w:ind w:left="720"/>
      <w:contextualSpacing/>
    </w:pPr>
    <w:rPr>
      <w:kern w:val="0"/>
      <w:szCs w:val="20"/>
      <w:lang w:eastAsia="en-US"/>
    </w:rPr>
  </w:style>
  <w:style w:type="paragraph" w:customStyle="1" w:styleId="NotesHeading">
    <w:name w:val="Notes Heading"/>
    <w:next w:val="afff"/>
    <w:qFormat/>
    <w:pPr>
      <w:keepNext/>
      <w:pBdr>
        <w:top w:val="single" w:sz="8" w:space="5" w:color="auto"/>
      </w:pBdr>
      <w:snapToGrid w:val="0"/>
      <w:spacing w:before="80" w:after="80"/>
      <w:ind w:left="1701"/>
    </w:pPr>
    <w:rPr>
      <w:rFonts w:ascii="Arial" w:eastAsia="黑体" w:hAnsi="Arial" w:cs="Times New Roman"/>
      <w:sz w:val="21"/>
      <w:szCs w:val="21"/>
    </w:rPr>
  </w:style>
  <w:style w:type="paragraph" w:customStyle="1" w:styleId="afffffff5">
    <w:name w:val="[正文行首缩进]"/>
    <w:qFormat/>
    <w:pPr>
      <w:widowControl w:val="0"/>
      <w:spacing w:line="360" w:lineRule="auto"/>
      <w:ind w:firstLineChars="200" w:firstLine="480"/>
    </w:pPr>
    <w:rPr>
      <w:rFonts w:ascii="宋体" w:eastAsia="宋体" w:hAnsi="Times New Roman" w:cs="Times New Roman"/>
      <w:kern w:val="2"/>
      <w:sz w:val="24"/>
      <w:szCs w:val="24"/>
    </w:rPr>
  </w:style>
  <w:style w:type="paragraph" w:customStyle="1" w:styleId="2ALTZ14CharCharCharCharC">
    <w:name w:val="样式 正文缩进文2ALT+Z表正文正文非缩进特点段1标题4特点 Char Char特点 Char Char C..."/>
    <w:basedOn w:val="afff"/>
    <w:qFormat/>
    <w:pPr>
      <w:spacing w:beforeLines="50" w:afterLines="50" w:line="360" w:lineRule="auto"/>
      <w:ind w:firstLineChars="200" w:firstLine="480"/>
    </w:pPr>
    <w:rPr>
      <w:rFonts w:ascii="Times New Roman" w:eastAsia="仿宋_GB2312" w:hAnsi="Times New Roman"/>
      <w:sz w:val="24"/>
      <w:szCs w:val="20"/>
    </w:rPr>
  </w:style>
  <w:style w:type="character" w:customStyle="1" w:styleId="Hyperlink1">
    <w:name w:val="Hyperlink.1"/>
    <w:qFormat/>
    <w:rPr>
      <w:rFonts w:ascii="宋体" w:eastAsia="宋体" w:hAnsi="宋体" w:cs="宋体" w:hint="eastAsia"/>
      <w:sz w:val="28"/>
      <w:szCs w:val="28"/>
      <w:lang w:val="zh-TW" w:eastAsia="zh-TW"/>
    </w:rPr>
  </w:style>
  <w:style w:type="paragraph" w:customStyle="1" w:styleId="afffffff6">
    <w:name w:val="默认"/>
    <w:qFormat/>
    <w:rPr>
      <w:rFonts w:ascii="Arial Unicode MS" w:eastAsia="Helvetica" w:hAnsi="Arial Unicode MS" w:cs="Arial Unicode MS"/>
      <w:color w:val="000000"/>
      <w:sz w:val="22"/>
      <w:szCs w:val="22"/>
      <w:lang w:val="zh-CN"/>
    </w:rPr>
  </w:style>
  <w:style w:type="character" w:customStyle="1" w:styleId="afffffff7">
    <w:name w:val="无"/>
    <w:qFormat/>
  </w:style>
  <w:style w:type="character" w:customStyle="1" w:styleId="Title2Char">
    <w:name w:val="Title 2 Char"/>
    <w:qFormat/>
    <w:rPr>
      <w:rFonts w:ascii="仿宋" w:eastAsia="仿宋" w:hAnsi="仿宋" w:cs="仿宋"/>
      <w:b/>
      <w:bCs/>
      <w:sz w:val="24"/>
      <w:szCs w:val="24"/>
      <w:lang w:val="en-US" w:eastAsia="en-US" w:bidi="ar-SA"/>
    </w:rPr>
  </w:style>
  <w:style w:type="character" w:customStyle="1" w:styleId="Char7">
    <w:name w:val="二级节标题 Char"/>
    <w:rPr>
      <w:rFonts w:ascii="仿宋" w:eastAsia="仿宋" w:hAnsi="仿宋" w:cs="仿宋"/>
      <w:b/>
      <w:bCs/>
      <w:sz w:val="21"/>
      <w:szCs w:val="21"/>
      <w:lang w:val="en-US" w:eastAsia="en-US" w:bidi="ar-SA"/>
    </w:rPr>
  </w:style>
  <w:style w:type="character" w:customStyle="1" w:styleId="Char8">
    <w:name w:val="三级节标题 Char"/>
    <w:rPr>
      <w:rFonts w:ascii="Calibri Light" w:eastAsia="楷体" w:hAnsi="Calibri Light"/>
      <w:b/>
      <w:bCs/>
      <w:sz w:val="28"/>
      <w:szCs w:val="28"/>
      <w:lang w:val="zh-CN" w:eastAsia="zh-CN" w:bidi="ar-SA"/>
    </w:rPr>
  </w:style>
  <w:style w:type="character" w:customStyle="1" w:styleId="3CharChar">
    <w:name w:val="条 3 Char Char"/>
    <w:qFormat/>
    <w:rPr>
      <w:rFonts w:eastAsia="宋体"/>
      <w:b/>
      <w:bCs/>
      <w:sz w:val="24"/>
      <w:szCs w:val="28"/>
      <w:lang w:val="zh-CN" w:eastAsia="zh-CN" w:bidi="ar-SA"/>
    </w:rPr>
  </w:style>
  <w:style w:type="character" w:customStyle="1" w:styleId="CharChar19">
    <w:name w:val="Char Char19"/>
    <w:qFormat/>
    <w:rPr>
      <w:rFonts w:ascii="Arial" w:eastAsia="黑体" w:hAnsi="Arial"/>
      <w:b/>
      <w:spacing w:val="6"/>
      <w:kern w:val="20"/>
      <w:sz w:val="24"/>
      <w:lang w:val="zh-CN" w:eastAsia="zh-CN" w:bidi="ar-SA"/>
    </w:rPr>
  </w:style>
  <w:style w:type="character" w:customStyle="1" w:styleId="CharChar18">
    <w:name w:val="Char Char18"/>
    <w:rPr>
      <w:rFonts w:eastAsia="宋体"/>
      <w:b/>
      <w:spacing w:val="6"/>
      <w:kern w:val="20"/>
      <w:sz w:val="24"/>
      <w:lang w:val="zh-CN" w:eastAsia="zh-CN" w:bidi="ar-SA"/>
    </w:rPr>
  </w:style>
  <w:style w:type="character" w:customStyle="1" w:styleId="CharChar16">
    <w:name w:val="Char Char16"/>
    <w:qFormat/>
    <w:rPr>
      <w:rFonts w:ascii="Arial" w:eastAsia="黑体" w:hAnsi="Arial"/>
      <w:spacing w:val="6"/>
      <w:kern w:val="20"/>
      <w:lang w:val="zh-CN" w:eastAsia="zh-CN" w:bidi="ar-SA"/>
    </w:rPr>
  </w:style>
  <w:style w:type="paragraph" w:customStyle="1" w:styleId="afffffff8">
    <w:name w:val="正文文字样式"/>
    <w:basedOn w:val="afff"/>
    <w:link w:val="CharChar"/>
    <w:pPr>
      <w:spacing w:line="360" w:lineRule="auto"/>
      <w:ind w:firstLine="480"/>
    </w:pPr>
    <w:rPr>
      <w:rFonts w:ascii="Times New Roman" w:hAnsi="Times New Roman"/>
      <w:kern w:val="0"/>
      <w:sz w:val="24"/>
      <w:szCs w:val="20"/>
      <w:lang w:val="zh-CN"/>
    </w:rPr>
  </w:style>
  <w:style w:type="character" w:customStyle="1" w:styleId="CharChar">
    <w:name w:val="正文文字样式 Char Char"/>
    <w:link w:val="afffffff8"/>
    <w:qFormat/>
    <w:rPr>
      <w:rFonts w:ascii="Times New Roman" w:eastAsia="宋体" w:hAnsi="Times New Roman" w:cs="Times New Roman"/>
      <w:kern w:val="0"/>
      <w:sz w:val="24"/>
      <w:szCs w:val="20"/>
      <w:lang w:val="zh-CN" w:eastAsia="zh-CN"/>
    </w:rPr>
  </w:style>
  <w:style w:type="paragraph" w:customStyle="1" w:styleId="-">
    <w:name w:val="论文-正文"/>
    <w:basedOn w:val="afff"/>
    <w:link w:val="-Char"/>
    <w:qFormat/>
    <w:pPr>
      <w:spacing w:line="440" w:lineRule="exact"/>
    </w:pPr>
    <w:rPr>
      <w:color w:val="000000"/>
      <w:kern w:val="0"/>
      <w:sz w:val="24"/>
      <w:szCs w:val="20"/>
      <w:lang w:val="zh-CN"/>
    </w:rPr>
  </w:style>
  <w:style w:type="character" w:customStyle="1" w:styleId="-Char">
    <w:name w:val="论文-正文 Char"/>
    <w:link w:val="-"/>
    <w:qFormat/>
    <w:rPr>
      <w:rFonts w:ascii="Calibri" w:eastAsia="宋体" w:hAnsi="Calibri" w:cs="Times New Roman"/>
      <w:color w:val="000000"/>
      <w:kern w:val="0"/>
      <w:sz w:val="24"/>
      <w:szCs w:val="20"/>
      <w:lang w:val="zh-CN" w:eastAsia="zh-CN"/>
    </w:rPr>
  </w:style>
  <w:style w:type="paragraph" w:customStyle="1" w:styleId="1fa">
    <w:name w:val="无间隔1"/>
    <w:link w:val="Char9"/>
    <w:pPr>
      <w:widowControl w:val="0"/>
      <w:jc w:val="both"/>
    </w:pPr>
    <w:rPr>
      <w:rFonts w:ascii="Times New Roman" w:eastAsia="宋体" w:hAnsi="Times New Roman" w:cs="Times New Roman"/>
      <w:kern w:val="2"/>
      <w:sz w:val="21"/>
      <w:szCs w:val="22"/>
    </w:rPr>
  </w:style>
  <w:style w:type="character" w:customStyle="1" w:styleId="Char9">
    <w:name w:val="无间隔 Char"/>
    <w:link w:val="1fa"/>
    <w:rPr>
      <w:rFonts w:ascii="Times New Roman" w:eastAsia="宋体" w:hAnsi="Times New Roman" w:cs="Times New Roman"/>
    </w:rPr>
  </w:style>
  <w:style w:type="paragraph" w:customStyle="1" w:styleId="afffffff9">
    <w:name w:val="报告正文"/>
    <w:basedOn w:val="afff"/>
    <w:link w:val="CharChar0"/>
    <w:qFormat/>
    <w:pPr>
      <w:widowControl/>
      <w:spacing w:line="360" w:lineRule="auto"/>
      <w:ind w:firstLine="480"/>
      <w:jc w:val="left"/>
    </w:pPr>
    <w:rPr>
      <w:rFonts w:ascii="Times New Roman" w:hAnsi="Times New Roman"/>
      <w:kern w:val="0"/>
      <w:sz w:val="24"/>
      <w:szCs w:val="20"/>
    </w:rPr>
  </w:style>
  <w:style w:type="paragraph" w:customStyle="1" w:styleId="afffffffa">
    <w:name w:val="标题(正文)"/>
    <w:basedOn w:val="afff"/>
    <w:qFormat/>
    <w:pPr>
      <w:adjustRightInd w:val="0"/>
      <w:snapToGrid w:val="0"/>
      <w:spacing w:line="360" w:lineRule="auto"/>
      <w:ind w:firstLine="482"/>
    </w:pPr>
    <w:rPr>
      <w:rFonts w:ascii="宋体" w:hAnsi="宋体"/>
      <w:sz w:val="24"/>
      <w:szCs w:val="20"/>
    </w:rPr>
  </w:style>
  <w:style w:type="paragraph" w:customStyle="1" w:styleId="p16">
    <w:name w:val="p16"/>
    <w:basedOn w:val="afff"/>
    <w:pPr>
      <w:widowControl/>
    </w:pPr>
    <w:rPr>
      <w:rFonts w:ascii="宋体" w:hAnsi="宋体" w:cs="宋体"/>
      <w:kern w:val="0"/>
      <w:szCs w:val="21"/>
    </w:rPr>
  </w:style>
  <w:style w:type="paragraph" w:customStyle="1" w:styleId="p18">
    <w:name w:val="p18"/>
    <w:basedOn w:val="afff"/>
    <w:pPr>
      <w:widowControl/>
      <w:spacing w:after="120"/>
    </w:pPr>
    <w:rPr>
      <w:rFonts w:ascii="Times New Roman" w:hAnsi="Times New Roman"/>
      <w:kern w:val="0"/>
      <w:szCs w:val="21"/>
    </w:rPr>
  </w:style>
  <w:style w:type="character" w:customStyle="1" w:styleId="THU1Char">
    <w:name w:val="THU标题 1 Char"/>
    <w:rPr>
      <w:rFonts w:eastAsia="黑体"/>
      <w:b/>
      <w:bCs/>
      <w:kern w:val="44"/>
      <w:sz w:val="36"/>
      <w:szCs w:val="44"/>
      <w:lang w:val="zh-CN" w:eastAsia="zh-CN" w:bidi="ar-SA"/>
    </w:rPr>
  </w:style>
  <w:style w:type="character" w:customStyle="1" w:styleId="CharChar14">
    <w:name w:val="Char Char14"/>
    <w:rPr>
      <w:rFonts w:eastAsia="宋体"/>
      <w:sz w:val="18"/>
      <w:szCs w:val="18"/>
      <w:lang w:val="zh-CN" w:eastAsia="zh-CN" w:bidi="ar-SA"/>
    </w:rPr>
  </w:style>
  <w:style w:type="paragraph" w:customStyle="1" w:styleId="GEDI0">
    <w:name w:val="GEDI正文样式"/>
    <w:basedOn w:val="afff"/>
    <w:qFormat/>
    <w:pPr>
      <w:adjustRightInd w:val="0"/>
      <w:snapToGrid w:val="0"/>
      <w:spacing w:line="480" w:lineRule="atLeast"/>
      <w:ind w:firstLineChars="200" w:firstLine="480"/>
    </w:pPr>
    <w:rPr>
      <w:rFonts w:ascii="Times New Roman" w:hAnsi="Times New Roman"/>
      <w:kern w:val="0"/>
      <w:sz w:val="24"/>
      <w:szCs w:val="24"/>
    </w:rPr>
  </w:style>
  <w:style w:type="paragraph" w:customStyle="1" w:styleId="1fb">
    <w:name w:val="样式1"/>
    <w:basedOn w:val="afff"/>
    <w:link w:val="1Char"/>
    <w:qFormat/>
    <w:pPr>
      <w:spacing w:line="360" w:lineRule="auto"/>
      <w:jc w:val="left"/>
    </w:pPr>
    <w:rPr>
      <w:rFonts w:ascii="仿宋_GB2312" w:eastAsia="仿宋_GB2312" w:hAnsi="Arial"/>
      <w:szCs w:val="28"/>
      <w:lang w:val="zh-CN"/>
    </w:rPr>
  </w:style>
  <w:style w:type="character" w:customStyle="1" w:styleId="1Char">
    <w:name w:val="样式1 Char"/>
    <w:link w:val="1fb"/>
    <w:qFormat/>
    <w:rPr>
      <w:rFonts w:ascii="仿宋_GB2312" w:eastAsia="仿宋_GB2312" w:hAnsi="Arial" w:cs="Times New Roman"/>
      <w:szCs w:val="28"/>
      <w:lang w:val="zh-CN" w:eastAsia="zh-CN"/>
    </w:rPr>
  </w:style>
  <w:style w:type="paragraph" w:customStyle="1" w:styleId="57">
    <w:name w:val="样式5"/>
    <w:basedOn w:val="45"/>
    <w:link w:val="5Char"/>
    <w:qFormat/>
    <w:pPr>
      <w:ind w:firstLineChars="0" w:firstLine="0"/>
    </w:pPr>
    <w:rPr>
      <w:lang w:val="zh-CN"/>
    </w:rPr>
  </w:style>
  <w:style w:type="character" w:customStyle="1" w:styleId="5Char">
    <w:name w:val="样式5 Char"/>
    <w:link w:val="57"/>
    <w:qFormat/>
    <w:rPr>
      <w:rFonts w:ascii="仿宋_GB2312" w:eastAsia="仿宋_GB2312"/>
      <w:color w:val="000000"/>
      <w:lang w:val="zh-CN" w:eastAsia="zh-CN"/>
    </w:rPr>
  </w:style>
  <w:style w:type="paragraph" w:customStyle="1" w:styleId="afffffffb">
    <w:name w:val="正文+缩进"/>
    <w:basedOn w:val="afff"/>
    <w:link w:val="CharChar1"/>
    <w:qFormat/>
    <w:pPr>
      <w:tabs>
        <w:tab w:val="left" w:pos="2700"/>
      </w:tabs>
      <w:spacing w:line="360" w:lineRule="auto"/>
      <w:ind w:firstLineChars="200" w:firstLine="560"/>
      <w:textAlignment w:val="center"/>
    </w:pPr>
    <w:rPr>
      <w:rFonts w:ascii="Times New Roman" w:hAnsi="Times New Roman"/>
      <w:sz w:val="28"/>
      <w:szCs w:val="21"/>
      <w:lang w:val="zh-CN"/>
    </w:rPr>
  </w:style>
  <w:style w:type="character" w:customStyle="1" w:styleId="CharChar1">
    <w:name w:val="正文+缩进 Char Char"/>
    <w:link w:val="afffffffb"/>
    <w:rPr>
      <w:rFonts w:ascii="Times New Roman" w:eastAsia="宋体" w:hAnsi="Times New Roman" w:cs="Times New Roman"/>
      <w:sz w:val="28"/>
      <w:szCs w:val="21"/>
      <w:lang w:val="zh-CN" w:eastAsia="zh-CN"/>
    </w:rPr>
  </w:style>
  <w:style w:type="paragraph" w:customStyle="1" w:styleId="afffffffc">
    <w:name w:val="节标题"/>
    <w:basedOn w:val="afff"/>
    <w:link w:val="CharChar2"/>
    <w:qFormat/>
    <w:pPr>
      <w:ind w:left="425" w:hanging="425"/>
      <w:outlineLvl w:val="1"/>
    </w:pPr>
    <w:rPr>
      <w:rFonts w:ascii="宋体" w:hAnsi="宋体"/>
      <w:b/>
      <w:sz w:val="28"/>
      <w:szCs w:val="24"/>
      <w:lang w:val="zh-CN"/>
    </w:rPr>
  </w:style>
  <w:style w:type="character" w:customStyle="1" w:styleId="CharChar2">
    <w:name w:val="节标题 Char Char"/>
    <w:link w:val="afffffffc"/>
    <w:rPr>
      <w:rFonts w:ascii="宋体" w:eastAsia="宋体" w:hAnsi="宋体" w:cs="Times New Roman"/>
      <w:b/>
      <w:sz w:val="28"/>
      <w:szCs w:val="24"/>
      <w:lang w:val="zh-CN" w:eastAsia="zh-CN"/>
    </w:rPr>
  </w:style>
  <w:style w:type="paragraph" w:customStyle="1" w:styleId="afffffffd">
    <w:name w:val="三"/>
    <w:pPr>
      <w:adjustRightInd w:val="0"/>
      <w:snapToGrid w:val="0"/>
      <w:spacing w:line="360" w:lineRule="auto"/>
      <w:ind w:firstLineChars="200" w:firstLine="200"/>
    </w:pPr>
    <w:rPr>
      <w:rFonts w:ascii="宋体" w:eastAsia="新宋体" w:hAnsi="Courier New" w:cs="Times New Roman"/>
      <w:sz w:val="24"/>
    </w:rPr>
  </w:style>
  <w:style w:type="character" w:customStyle="1" w:styleId="210">
    <w:name w:val="正文文本缩进 2 字符1"/>
    <w:basedOn w:val="afff0"/>
    <w:link w:val="27"/>
    <w:rPr>
      <w:rFonts w:ascii="Times New Roman" w:eastAsia="Times New Roman" w:hAnsi="Times New Roman" w:cs="Times New Roman"/>
      <w:color w:val="000000"/>
      <w:spacing w:val="6"/>
      <w:kern w:val="20"/>
      <w:sz w:val="20"/>
      <w:szCs w:val="24"/>
      <w:lang w:val="en-US" w:eastAsia="zh-CN"/>
    </w:rPr>
  </w:style>
  <w:style w:type="character" w:customStyle="1" w:styleId="2f1">
    <w:name w:val="正文文本缩进 2 字符"/>
    <w:uiPriority w:val="99"/>
    <w:semiHidden/>
    <w:rPr>
      <w:kern w:val="2"/>
      <w:sz w:val="21"/>
      <w:szCs w:val="22"/>
    </w:rPr>
  </w:style>
  <w:style w:type="character" w:customStyle="1" w:styleId="312">
    <w:name w:val="正文文本缩进 3 字符1"/>
    <w:basedOn w:val="afff0"/>
    <w:link w:val="38"/>
    <w:qFormat/>
    <w:rPr>
      <w:rFonts w:ascii="Times New Roman" w:eastAsia="Times New Roman" w:hAnsi="Times New Roman" w:cs="Times New Roman"/>
      <w:color w:val="000000"/>
      <w:spacing w:val="6"/>
      <w:kern w:val="20"/>
      <w:sz w:val="20"/>
      <w:szCs w:val="24"/>
      <w:lang w:val="en-US" w:eastAsia="zh-CN"/>
    </w:rPr>
  </w:style>
  <w:style w:type="character" w:customStyle="1" w:styleId="3c">
    <w:name w:val="正文文本缩进 3 字符"/>
    <w:uiPriority w:val="99"/>
    <w:semiHidden/>
    <w:qFormat/>
    <w:rPr>
      <w:kern w:val="2"/>
      <w:sz w:val="16"/>
      <w:szCs w:val="16"/>
    </w:rPr>
  </w:style>
  <w:style w:type="character" w:customStyle="1" w:styleId="211">
    <w:name w:val="正文文本 2 字符1"/>
    <w:basedOn w:val="afff0"/>
    <w:link w:val="29"/>
    <w:rPr>
      <w:rFonts w:ascii="Times New Roman" w:eastAsia="Times New Roman" w:hAnsi="Times New Roman" w:cs="Times New Roman"/>
      <w:spacing w:val="6"/>
      <w:kern w:val="20"/>
      <w:sz w:val="20"/>
      <w:szCs w:val="20"/>
      <w:lang w:val="en-US" w:eastAsia="zh-CN"/>
    </w:rPr>
  </w:style>
  <w:style w:type="character" w:customStyle="1" w:styleId="2f2">
    <w:name w:val="正文文本 2 字符"/>
    <w:uiPriority w:val="99"/>
    <w:semiHidden/>
    <w:qFormat/>
    <w:rPr>
      <w:kern w:val="2"/>
      <w:sz w:val="21"/>
      <w:szCs w:val="22"/>
    </w:rPr>
  </w:style>
  <w:style w:type="paragraph" w:customStyle="1" w:styleId="afffffffe">
    <w:name w:val="表头"/>
    <w:basedOn w:val="afff"/>
    <w:pPr>
      <w:jc w:val="center"/>
    </w:pPr>
    <w:rPr>
      <w:rFonts w:ascii="Times New Roman" w:eastAsia="黑体" w:hAnsi="Times New Roman"/>
      <w:spacing w:val="6"/>
      <w:kern w:val="20"/>
      <w:sz w:val="18"/>
      <w:szCs w:val="24"/>
    </w:rPr>
  </w:style>
  <w:style w:type="paragraph" w:customStyle="1" w:styleId="affffffff">
    <w:name w:val="图名"/>
    <w:basedOn w:val="afff"/>
    <w:link w:val="CharChar3"/>
    <w:qFormat/>
    <w:pPr>
      <w:jc w:val="center"/>
    </w:pPr>
    <w:rPr>
      <w:rFonts w:ascii="Times New Roman" w:hAnsi="Times New Roman"/>
      <w:spacing w:val="6"/>
      <w:kern w:val="20"/>
      <w:sz w:val="18"/>
      <w:szCs w:val="24"/>
    </w:rPr>
  </w:style>
  <w:style w:type="paragraph" w:customStyle="1" w:styleId="58">
    <w:name w:val="标题5"/>
    <w:basedOn w:val="afff"/>
    <w:link w:val="5CharChar"/>
    <w:pPr>
      <w:snapToGrid w:val="0"/>
      <w:spacing w:before="50" w:after="50" w:line="245" w:lineRule="auto"/>
      <w:jc w:val="left"/>
      <w:outlineLvl w:val="4"/>
    </w:pPr>
    <w:rPr>
      <w:rFonts w:ascii="Times New Roman" w:eastAsia="方正小标宋简体" w:hAnsi="Times New Roman"/>
      <w:spacing w:val="4"/>
      <w:sz w:val="20"/>
      <w:szCs w:val="20"/>
    </w:rPr>
  </w:style>
  <w:style w:type="paragraph" w:customStyle="1" w:styleId="references">
    <w:name w:val="references"/>
    <w:qFormat/>
    <w:pPr>
      <w:numPr>
        <w:numId w:val="9"/>
      </w:numPr>
      <w:spacing w:after="50" w:line="180" w:lineRule="exact"/>
      <w:jc w:val="both"/>
    </w:pPr>
    <w:rPr>
      <w:rFonts w:ascii="Times New Roman" w:eastAsia="MS Mincho" w:hAnsi="Times New Roman" w:cs="Times New Roman"/>
      <w:sz w:val="16"/>
      <w:szCs w:val="16"/>
      <w:lang w:eastAsia="en-US"/>
    </w:rPr>
  </w:style>
  <w:style w:type="paragraph" w:customStyle="1" w:styleId="affffffff0">
    <w:name w:val="表字"/>
    <w:basedOn w:val="58"/>
    <w:pPr>
      <w:snapToGrid/>
      <w:spacing w:before="0" w:after="0" w:line="240" w:lineRule="auto"/>
      <w:jc w:val="center"/>
      <w:outlineLvl w:val="9"/>
    </w:pPr>
    <w:rPr>
      <w:rFonts w:eastAsia="宋体"/>
      <w:spacing w:val="6"/>
      <w:sz w:val="15"/>
      <w:szCs w:val="15"/>
    </w:rPr>
  </w:style>
  <w:style w:type="paragraph" w:customStyle="1" w:styleId="bulletlist">
    <w:name w:val="bullet list"/>
    <w:basedOn w:val="affff"/>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015">
    <w:name w:val="样式 标题 3 + 左侧:  0 厘米 悬挂缩进: 1.5 字符"/>
    <w:basedOn w:val="32"/>
    <w:pPr>
      <w:numPr>
        <w:ilvl w:val="0"/>
        <w:numId w:val="0"/>
      </w:numPr>
      <w:spacing w:before="160" w:after="160" w:line="240" w:lineRule="auto"/>
      <w:ind w:left="379" w:hangingChars="150" w:hanging="379"/>
      <w:jc w:val="left"/>
    </w:pPr>
    <w:rPr>
      <w:rFonts w:ascii="Times New Roman" w:eastAsia="黑体" w:hAnsi="Times New Roman" w:cs="宋体"/>
      <w:b w:val="0"/>
      <w:bCs w:val="0"/>
      <w:spacing w:val="6"/>
      <w:kern w:val="20"/>
      <w:sz w:val="24"/>
      <w:szCs w:val="20"/>
      <w:lang w:val="zh-CN"/>
    </w:rPr>
  </w:style>
  <w:style w:type="paragraph" w:customStyle="1" w:styleId="affffffff1">
    <w:name w:val="样式 正文 + 五号 居中"/>
    <w:basedOn w:val="afff"/>
    <w:qFormat/>
    <w:pPr>
      <w:spacing w:line="400" w:lineRule="atLeast"/>
      <w:ind w:firstLine="420"/>
      <w:jc w:val="center"/>
      <w:outlineLvl w:val="4"/>
    </w:pPr>
    <w:rPr>
      <w:rFonts w:ascii="Times New Roman" w:hAnsi="Times New Roman"/>
      <w:szCs w:val="20"/>
    </w:rPr>
  </w:style>
  <w:style w:type="paragraph" w:customStyle="1" w:styleId="Text">
    <w:name w:val="Text"/>
    <w:basedOn w:val="afff"/>
    <w:pPr>
      <w:spacing w:line="252" w:lineRule="auto"/>
      <w:ind w:firstLine="240"/>
    </w:pPr>
    <w:rPr>
      <w:rFonts w:ascii="Times New Roman" w:eastAsia="MS Mincho" w:hAnsi="Times New Roman"/>
      <w:kern w:val="0"/>
      <w:sz w:val="20"/>
      <w:szCs w:val="20"/>
      <w:lang w:eastAsia="en-US"/>
    </w:rPr>
  </w:style>
  <w:style w:type="paragraph" w:customStyle="1" w:styleId="TableTitle">
    <w:name w:val="Table Title"/>
    <w:basedOn w:val="afff"/>
    <w:pPr>
      <w:widowControl/>
      <w:jc w:val="center"/>
    </w:pPr>
    <w:rPr>
      <w:rFonts w:ascii="Times New Roman" w:eastAsia="MS Mincho" w:hAnsi="Times New Roman"/>
      <w:smallCaps/>
      <w:kern w:val="0"/>
      <w:sz w:val="16"/>
      <w:szCs w:val="20"/>
      <w:lang w:eastAsia="en-US"/>
    </w:rPr>
  </w:style>
  <w:style w:type="paragraph" w:styleId="affffffff2">
    <w:name w:val="No Spacing"/>
    <w:qFormat/>
    <w:rPr>
      <w:rFonts w:ascii="Calibri" w:eastAsia="宋体" w:hAnsi="Calibri" w:cs="Times New Roman"/>
      <w:sz w:val="22"/>
      <w:szCs w:val="22"/>
    </w:rPr>
  </w:style>
  <w:style w:type="paragraph" w:customStyle="1" w:styleId="CharChar1CharChar">
    <w:name w:val="Char Char1 Char Char"/>
    <w:basedOn w:val="afff"/>
    <w:qFormat/>
    <w:pPr>
      <w:tabs>
        <w:tab w:val="left" w:pos="4665"/>
        <w:tab w:val="left" w:pos="8970"/>
      </w:tabs>
      <w:spacing w:line="360" w:lineRule="auto"/>
      <w:ind w:firstLine="400"/>
    </w:pPr>
    <w:rPr>
      <w:rFonts w:ascii="Tahoma" w:hAnsi="Tahoma"/>
      <w:sz w:val="24"/>
      <w:szCs w:val="20"/>
    </w:rPr>
  </w:style>
  <w:style w:type="character" w:customStyle="1" w:styleId="Bodytext">
    <w:name w:val="Body text_"/>
    <w:link w:val="1fc"/>
    <w:rPr>
      <w:rFonts w:ascii="黑体" w:eastAsia="黑体" w:hAnsi="黑体"/>
      <w:shd w:val="clear" w:color="auto" w:fill="FFFFFF"/>
    </w:rPr>
  </w:style>
  <w:style w:type="paragraph" w:customStyle="1" w:styleId="1fc">
    <w:name w:val="正文文本1"/>
    <w:basedOn w:val="afff"/>
    <w:link w:val="Bodytext"/>
    <w:qFormat/>
    <w:pPr>
      <w:shd w:val="clear" w:color="auto" w:fill="FFFFFF"/>
      <w:spacing w:before="420" w:after="1020" w:line="0" w:lineRule="atLeast"/>
      <w:ind w:hanging="720"/>
    </w:pPr>
    <w:rPr>
      <w:rFonts w:ascii="黑体" w:eastAsia="黑体" w:hAnsi="黑体" w:cstheme="minorBidi"/>
      <w:shd w:val="clear" w:color="auto" w:fill="FFFFFF"/>
    </w:rPr>
  </w:style>
  <w:style w:type="character" w:customStyle="1" w:styleId="2CharChar">
    <w:name w:val="正文2 Char Char"/>
    <w:link w:val="2f3"/>
    <w:rPr>
      <w:rFonts w:ascii="宋体" w:hAnsi="宋体"/>
      <w:color w:val="000000"/>
      <w:sz w:val="24"/>
    </w:rPr>
  </w:style>
  <w:style w:type="paragraph" w:customStyle="1" w:styleId="2f3">
    <w:name w:val="正文2"/>
    <w:basedOn w:val="afff"/>
    <w:link w:val="2CharChar"/>
    <w:qFormat/>
    <w:pPr>
      <w:spacing w:before="120" w:after="120" w:line="360" w:lineRule="auto"/>
      <w:ind w:leftChars="-1" w:left="718" w:hangingChars="300" w:hanging="720"/>
      <w:jc w:val="left"/>
    </w:pPr>
    <w:rPr>
      <w:rFonts w:ascii="宋体" w:eastAsiaTheme="minorEastAsia" w:hAnsi="宋体" w:cstheme="minorBidi"/>
      <w:color w:val="000000"/>
      <w:sz w:val="24"/>
    </w:rPr>
  </w:style>
  <w:style w:type="paragraph" w:customStyle="1" w:styleId="font8">
    <w:name w:val="font8"/>
    <w:basedOn w:val="afff"/>
    <w:qFormat/>
    <w:pPr>
      <w:widowControl/>
      <w:spacing w:before="100" w:beforeAutospacing="1" w:after="100" w:afterAutospacing="1"/>
      <w:jc w:val="left"/>
    </w:pPr>
    <w:rPr>
      <w:rFonts w:ascii="Times New Roman" w:hAnsi="Times New Roman"/>
      <w:color w:val="000000"/>
      <w:kern w:val="0"/>
      <w:sz w:val="24"/>
      <w:szCs w:val="24"/>
    </w:rPr>
  </w:style>
  <w:style w:type="paragraph" w:customStyle="1" w:styleId="font9">
    <w:name w:val="font9"/>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10">
    <w:name w:val="font10"/>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1">
    <w:name w:val="font11"/>
    <w:basedOn w:val="afff"/>
    <w:qFormat/>
    <w:pPr>
      <w:widowControl/>
      <w:spacing w:before="100" w:beforeAutospacing="1" w:after="100" w:afterAutospacing="1"/>
      <w:jc w:val="left"/>
    </w:pPr>
    <w:rPr>
      <w:rFonts w:ascii="宋体" w:hAnsi="宋体" w:cs="宋体"/>
      <w:kern w:val="0"/>
      <w:sz w:val="24"/>
      <w:szCs w:val="24"/>
    </w:rPr>
  </w:style>
  <w:style w:type="paragraph" w:customStyle="1" w:styleId="font12">
    <w:name w:val="font12"/>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13">
    <w:name w:val="font13"/>
    <w:basedOn w:val="afff"/>
    <w:pPr>
      <w:widowControl/>
      <w:spacing w:before="100" w:beforeAutospacing="1" w:after="100" w:afterAutospacing="1"/>
      <w:jc w:val="left"/>
    </w:pPr>
    <w:rPr>
      <w:rFonts w:ascii="Times New Roman" w:hAnsi="Times New Roman"/>
      <w:color w:val="000000"/>
      <w:kern w:val="0"/>
      <w:sz w:val="24"/>
      <w:szCs w:val="24"/>
    </w:rPr>
  </w:style>
  <w:style w:type="paragraph" w:customStyle="1" w:styleId="font14">
    <w:name w:val="font14"/>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15">
    <w:name w:val="font15"/>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6">
    <w:name w:val="font16"/>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7">
    <w:name w:val="font17"/>
    <w:basedOn w:val="afff"/>
    <w:qFormat/>
    <w:pPr>
      <w:widowControl/>
      <w:spacing w:before="100" w:beforeAutospacing="1" w:after="100" w:afterAutospacing="1"/>
      <w:jc w:val="left"/>
    </w:pPr>
    <w:rPr>
      <w:rFonts w:ascii="宋体" w:hAnsi="宋体" w:cs="宋体"/>
      <w:kern w:val="0"/>
      <w:sz w:val="18"/>
      <w:szCs w:val="18"/>
    </w:rPr>
  </w:style>
  <w:style w:type="paragraph" w:customStyle="1" w:styleId="font18">
    <w:name w:val="font18"/>
    <w:basedOn w:val="afff"/>
    <w:qFormat/>
    <w:pPr>
      <w:widowControl/>
      <w:spacing w:before="100" w:beforeAutospacing="1" w:after="100" w:afterAutospacing="1"/>
      <w:jc w:val="left"/>
    </w:pPr>
    <w:rPr>
      <w:rFonts w:ascii="宋体" w:hAnsi="宋体" w:cs="宋体"/>
      <w:kern w:val="0"/>
      <w:sz w:val="24"/>
      <w:szCs w:val="24"/>
    </w:rPr>
  </w:style>
  <w:style w:type="paragraph" w:customStyle="1" w:styleId="font19">
    <w:name w:val="font19"/>
    <w:basedOn w:val="afff"/>
    <w:qFormat/>
    <w:pPr>
      <w:widowControl/>
      <w:spacing w:before="100" w:beforeAutospacing="1" w:after="100" w:afterAutospacing="1"/>
      <w:jc w:val="left"/>
    </w:pPr>
    <w:rPr>
      <w:rFonts w:ascii="宋体" w:hAnsi="宋体" w:cs="宋体"/>
      <w:color w:val="FF0000"/>
      <w:kern w:val="0"/>
      <w:sz w:val="24"/>
      <w:szCs w:val="24"/>
    </w:rPr>
  </w:style>
  <w:style w:type="paragraph" w:customStyle="1" w:styleId="font20">
    <w:name w:val="font20"/>
    <w:basedOn w:val="afff"/>
    <w:qFormat/>
    <w:pPr>
      <w:widowControl/>
      <w:spacing w:before="100" w:beforeAutospacing="1" w:after="100" w:afterAutospacing="1"/>
      <w:jc w:val="left"/>
    </w:pPr>
    <w:rPr>
      <w:rFonts w:ascii="宋体" w:hAnsi="宋体" w:cs="宋体"/>
      <w:kern w:val="0"/>
      <w:sz w:val="24"/>
      <w:szCs w:val="24"/>
    </w:rPr>
  </w:style>
  <w:style w:type="paragraph" w:customStyle="1" w:styleId="font21">
    <w:name w:val="font21"/>
    <w:basedOn w:val="afff"/>
    <w:qFormat/>
    <w:pPr>
      <w:widowControl/>
      <w:spacing w:before="100" w:beforeAutospacing="1" w:after="100" w:afterAutospacing="1"/>
      <w:jc w:val="left"/>
    </w:pPr>
    <w:rPr>
      <w:rFonts w:ascii="宋体" w:hAnsi="宋体" w:cs="宋体"/>
      <w:kern w:val="0"/>
      <w:sz w:val="18"/>
      <w:szCs w:val="18"/>
    </w:rPr>
  </w:style>
  <w:style w:type="paragraph" w:customStyle="1" w:styleId="font22">
    <w:name w:val="font22"/>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23">
    <w:name w:val="font23"/>
    <w:basedOn w:val="afff"/>
    <w:qFormat/>
    <w:pPr>
      <w:widowControl/>
      <w:spacing w:before="100" w:beforeAutospacing="1" w:after="100" w:afterAutospacing="1"/>
      <w:jc w:val="left"/>
    </w:pPr>
    <w:rPr>
      <w:rFonts w:ascii="宋体" w:hAnsi="宋体" w:cs="宋体"/>
      <w:color w:val="FF0000"/>
      <w:kern w:val="0"/>
      <w:sz w:val="24"/>
      <w:szCs w:val="24"/>
    </w:rPr>
  </w:style>
  <w:style w:type="paragraph" w:customStyle="1" w:styleId="xl93">
    <w:name w:val="xl9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4">
    <w:name w:val="xl94"/>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95">
    <w:name w:val="xl95"/>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96">
    <w:name w:val="xl96"/>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7">
    <w:name w:val="xl97"/>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8">
    <w:name w:val="xl98"/>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9">
    <w:name w:val="xl99"/>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0">
    <w:name w:val="xl100"/>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1">
    <w:name w:val="xl101"/>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2">
    <w:name w:val="xl102"/>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3">
    <w:name w:val="xl103"/>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4">
    <w:name w:val="xl104"/>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xl105">
    <w:name w:val="xl105"/>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06">
    <w:name w:val="xl106"/>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07">
    <w:name w:val="xl107"/>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8">
    <w:name w:val="xl108"/>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9">
    <w:name w:val="xl109"/>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0">
    <w:name w:val="xl110"/>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1">
    <w:name w:val="xl111"/>
    <w:basedOn w:val="afff"/>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2">
    <w:name w:val="xl112"/>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3">
    <w:name w:val="xl113"/>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4">
    <w:name w:val="xl114"/>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5">
    <w:name w:val="xl115"/>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6">
    <w:name w:val="xl116"/>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7">
    <w:name w:val="xl117"/>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8">
    <w:name w:val="xl118"/>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9">
    <w:name w:val="xl119"/>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20">
    <w:name w:val="xl120"/>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xl121">
    <w:name w:val="xl121"/>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2">
    <w:name w:val="xl122"/>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3">
    <w:name w:val="xl12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24">
    <w:name w:val="xl124"/>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25">
    <w:name w:val="xl125"/>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6">
    <w:name w:val="xl126"/>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xl127">
    <w:name w:val="xl127"/>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8">
    <w:name w:val="xl128"/>
    <w:basedOn w:val="afff"/>
    <w:qFormat/>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29">
    <w:name w:val="xl129"/>
    <w:basedOn w:val="afff"/>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0">
    <w:name w:val="xl130"/>
    <w:basedOn w:val="afff"/>
    <w:qFormat/>
    <w:pPr>
      <w:widowControl/>
      <w:pBdr>
        <w:top w:val="single" w:sz="8" w:space="0" w:color="auto"/>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31">
    <w:name w:val="xl131"/>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2">
    <w:name w:val="xl132"/>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3">
    <w:name w:val="xl13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34">
    <w:name w:val="xl134"/>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0"/>
      <w:szCs w:val="20"/>
    </w:rPr>
  </w:style>
  <w:style w:type="paragraph" w:customStyle="1" w:styleId="xl135">
    <w:name w:val="xl135"/>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xl136">
    <w:name w:val="xl136"/>
    <w:basedOn w:val="afff"/>
    <w:qFormat/>
    <w:pPr>
      <w:widowControl/>
      <w:pBdr>
        <w:top w:val="single" w:sz="8" w:space="0" w:color="auto"/>
      </w:pBdr>
      <w:spacing w:before="100" w:beforeAutospacing="1" w:after="100" w:afterAutospacing="1"/>
      <w:jc w:val="center"/>
    </w:pPr>
    <w:rPr>
      <w:rFonts w:ascii="宋体" w:hAnsi="宋体" w:cs="宋体"/>
      <w:kern w:val="0"/>
      <w:sz w:val="24"/>
      <w:szCs w:val="24"/>
    </w:rPr>
  </w:style>
  <w:style w:type="paragraph" w:customStyle="1" w:styleId="xl137">
    <w:name w:val="xl137"/>
    <w:basedOn w:val="afff"/>
    <w:qFormat/>
    <w:pPr>
      <w:widowControl/>
      <w:pBdr>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8">
    <w:name w:val="xl138"/>
    <w:basedOn w:val="afff"/>
    <w:qFormat/>
    <w:pPr>
      <w:widowControl/>
      <w:pBdr>
        <w:top w:val="single" w:sz="8" w:space="0" w:color="auto"/>
        <w:left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9">
    <w:name w:val="xl139"/>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0">
    <w:name w:val="xl140"/>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41">
    <w:name w:val="xl141"/>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2">
    <w:name w:val="xl142"/>
    <w:basedOn w:val="afff"/>
    <w:qFormat/>
    <w:pPr>
      <w:widowControl/>
      <w:pBdr>
        <w:top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3">
    <w:name w:val="xl143"/>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4">
    <w:name w:val="xl144"/>
    <w:basedOn w:val="afff"/>
    <w:qFormat/>
    <w:pPr>
      <w:widowControl/>
      <w:pBdr>
        <w:top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5">
    <w:name w:val="xl145"/>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6">
    <w:name w:val="xl146"/>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47">
    <w:name w:val="xl147"/>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8">
    <w:name w:val="xl148"/>
    <w:basedOn w:val="afff"/>
    <w:qFormat/>
    <w:pPr>
      <w:widowControl/>
      <w:pBdr>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9">
    <w:name w:val="xl149"/>
    <w:basedOn w:val="afff"/>
    <w:qFormat/>
    <w:pPr>
      <w:widowControl/>
      <w:pBdr>
        <w:top w:val="single" w:sz="8" w:space="0" w:color="auto"/>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50">
    <w:name w:val="xl150"/>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FF0000"/>
      <w:kern w:val="0"/>
      <w:sz w:val="24"/>
      <w:szCs w:val="24"/>
    </w:rPr>
  </w:style>
  <w:style w:type="paragraph" w:customStyle="1" w:styleId="151">
    <w:name w:val="样式 宋体 小四 行距: 1.5 倍行距"/>
    <w:basedOn w:val="afff"/>
    <w:qFormat/>
    <w:pPr>
      <w:spacing w:line="360" w:lineRule="auto"/>
      <w:ind w:firstLineChars="200" w:firstLine="480"/>
    </w:pPr>
    <w:rPr>
      <w:rFonts w:ascii="宋体" w:hAnsi="宋体" w:hint="eastAsia"/>
      <w:sz w:val="24"/>
      <w:szCs w:val="20"/>
    </w:rPr>
  </w:style>
  <w:style w:type="character" w:customStyle="1" w:styleId="doctitle">
    <w:name w:val="doc_title"/>
    <w:qFormat/>
  </w:style>
  <w:style w:type="paragraph" w:customStyle="1" w:styleId="1fd">
    <w:name w:val="标题(1)"/>
    <w:basedOn w:val="afff"/>
    <w:link w:val="1Char0"/>
    <w:qFormat/>
    <w:pPr>
      <w:adjustRightInd w:val="0"/>
      <w:snapToGrid w:val="0"/>
      <w:spacing w:before="120" w:after="120" w:line="360" w:lineRule="auto"/>
      <w:jc w:val="center"/>
      <w:textAlignment w:val="center"/>
      <w:outlineLvl w:val="0"/>
    </w:pPr>
    <w:rPr>
      <w:rFonts w:ascii="黑体" w:eastAsia="黑体" w:hAnsi="黑体"/>
      <w:sz w:val="30"/>
      <w:szCs w:val="30"/>
      <w:lang w:val="zh-CN"/>
    </w:rPr>
  </w:style>
  <w:style w:type="character" w:customStyle="1" w:styleId="1Char0">
    <w:name w:val="标题(1) Char"/>
    <w:link w:val="1fd"/>
    <w:qFormat/>
    <w:rPr>
      <w:rFonts w:ascii="黑体" w:eastAsia="黑体" w:hAnsi="黑体" w:cs="Times New Roman"/>
      <w:sz w:val="30"/>
      <w:szCs w:val="30"/>
      <w:lang w:val="zh-CN" w:eastAsia="zh-CN"/>
    </w:rPr>
  </w:style>
  <w:style w:type="paragraph" w:customStyle="1" w:styleId="afb">
    <w:name w:val="图片标题"/>
    <w:basedOn w:val="51"/>
    <w:next w:val="afff"/>
    <w:qFormat/>
    <w:pPr>
      <w:keepNext w:val="0"/>
      <w:numPr>
        <w:ilvl w:val="0"/>
        <w:numId w:val="10"/>
      </w:numPr>
      <w:spacing w:beforeLines="50" w:afterLines="50" w:line="360" w:lineRule="auto"/>
      <w:ind w:left="900"/>
      <w:jc w:val="center"/>
    </w:pPr>
    <w:rPr>
      <w:rFonts w:ascii="宋体" w:eastAsia="楷体_GB2312" w:hAnsi="宋体"/>
      <w:kern w:val="0"/>
      <w:sz w:val="21"/>
      <w:lang w:val="zh-CN"/>
    </w:rPr>
  </w:style>
  <w:style w:type="paragraph" w:customStyle="1" w:styleId="affffffff3">
    <w:name w:val="我的正文格式"/>
    <w:basedOn w:val="afff"/>
    <w:qFormat/>
    <w:pPr>
      <w:spacing w:line="360" w:lineRule="auto"/>
      <w:ind w:firstLineChars="200" w:firstLine="200"/>
    </w:pPr>
    <w:rPr>
      <w:rFonts w:ascii="Times New Roman" w:hAnsi="Times New Roman"/>
      <w:sz w:val="24"/>
      <w:szCs w:val="24"/>
    </w:rPr>
  </w:style>
  <w:style w:type="paragraph" w:customStyle="1" w:styleId="xl24">
    <w:name w:val="xl24"/>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8"/>
      <w:szCs w:val="18"/>
    </w:rPr>
  </w:style>
  <w:style w:type="paragraph" w:customStyle="1" w:styleId="xl25">
    <w:name w:val="xl25"/>
    <w:basedOn w:val="afff"/>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6">
    <w:name w:val="xl26"/>
    <w:basedOn w:val="afff"/>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8">
    <w:name w:val="xl28"/>
    <w:basedOn w:val="afff"/>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9">
    <w:name w:val="xl29"/>
    <w:basedOn w:val="afff"/>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0">
    <w:name w:val="xl30"/>
    <w:basedOn w:val="afff"/>
    <w:qFormat/>
    <w:pPr>
      <w:widowControl/>
      <w:pBdr>
        <w:left w:val="single" w:sz="4" w:space="0" w:color="auto"/>
        <w:right w:val="single" w:sz="4" w:space="0" w:color="auto"/>
      </w:pBdr>
      <w:spacing w:before="100" w:beforeAutospacing="1" w:after="100" w:afterAutospacing="1"/>
      <w:jc w:val="center"/>
    </w:pPr>
    <w:rPr>
      <w:rFonts w:ascii="Times New Roman" w:hAnsi="Times New Roman"/>
      <w:color w:val="000000"/>
      <w:kern w:val="0"/>
      <w:sz w:val="16"/>
      <w:szCs w:val="16"/>
    </w:rPr>
  </w:style>
  <w:style w:type="paragraph" w:customStyle="1" w:styleId="xl31">
    <w:name w:val="xl31"/>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2">
    <w:name w:val="xl32"/>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3">
    <w:name w:val="xl33"/>
    <w:basedOn w:val="afff"/>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olor w:val="000000"/>
      <w:kern w:val="0"/>
      <w:sz w:val="16"/>
      <w:szCs w:val="16"/>
    </w:rPr>
  </w:style>
  <w:style w:type="paragraph" w:customStyle="1" w:styleId="xl34">
    <w:name w:val="xl34"/>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5">
    <w:name w:val="xl35"/>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6">
    <w:name w:val="xl36"/>
    <w:basedOn w:val="afff"/>
    <w:qFormat/>
    <w:pPr>
      <w:widowControl/>
      <w:pBdr>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7">
    <w:name w:val="xl37"/>
    <w:basedOn w:val="afff"/>
    <w:qFormat/>
    <w:pPr>
      <w:widowControl/>
      <w:pBdr>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8">
    <w:name w:val="xl38"/>
    <w:basedOn w:val="afff"/>
    <w:qFormat/>
    <w:pPr>
      <w:widowControl/>
      <w:spacing w:before="100" w:beforeAutospacing="1" w:after="100" w:afterAutospacing="1"/>
      <w:jc w:val="left"/>
    </w:pPr>
    <w:rPr>
      <w:rFonts w:ascii="宋体" w:hAnsi="宋体"/>
      <w:kern w:val="0"/>
      <w:sz w:val="16"/>
      <w:szCs w:val="16"/>
    </w:rPr>
  </w:style>
  <w:style w:type="paragraph" w:customStyle="1" w:styleId="xl39">
    <w:name w:val="xl3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0">
    <w:name w:val="xl40"/>
    <w:basedOn w:val="afff"/>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1">
    <w:name w:val="xl41"/>
    <w:basedOn w:val="afff"/>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2">
    <w:name w:val="xl42"/>
    <w:basedOn w:val="afff"/>
    <w:qFormat/>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3">
    <w:name w:val="xl43"/>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4">
    <w:name w:val="xl44"/>
    <w:basedOn w:val="afff"/>
    <w:qFormat/>
    <w:pPr>
      <w:widowControl/>
      <w:pBdr>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5">
    <w:name w:val="xl45"/>
    <w:basedOn w:val="afff"/>
    <w:qFormat/>
    <w:pPr>
      <w:widowControl/>
      <w:pBdr>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6">
    <w:name w:val="xl46"/>
    <w:basedOn w:val="afff"/>
    <w:qFormat/>
    <w:pPr>
      <w:widowControl/>
      <w:pBdr>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7">
    <w:name w:val="xl47"/>
    <w:basedOn w:val="afff"/>
    <w:qFormat/>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8">
    <w:name w:val="xl48"/>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9">
    <w:name w:val="xl4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16"/>
      <w:szCs w:val="16"/>
    </w:rPr>
  </w:style>
  <w:style w:type="paragraph" w:customStyle="1" w:styleId="xl50">
    <w:name w:val="xl50"/>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kern w:val="0"/>
      <w:sz w:val="16"/>
      <w:szCs w:val="16"/>
    </w:rPr>
  </w:style>
  <w:style w:type="paragraph" w:customStyle="1" w:styleId="xl51">
    <w:name w:val="xl51"/>
    <w:basedOn w:val="afff"/>
    <w:qFormat/>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2">
    <w:name w:val="xl52"/>
    <w:basedOn w:val="afff"/>
    <w:qFormat/>
    <w:pPr>
      <w:widowControl/>
      <w:pBdr>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3">
    <w:name w:val="xl53"/>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4">
    <w:name w:val="xl54"/>
    <w:basedOn w:val="afff"/>
    <w:pPr>
      <w:widowControl/>
      <w:pBdr>
        <w:left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1fe">
    <w:name w:val="普通(网站)1"/>
    <w:qFormat/>
    <w:pPr>
      <w:framePr w:wrap="around" w:hAnchor="text" w:y="1"/>
      <w:spacing w:before="100" w:after="100"/>
    </w:pPr>
    <w:rPr>
      <w:rFonts w:ascii="宋体" w:eastAsia="宋体" w:hAnsi="宋体" w:cs="宋体"/>
      <w:color w:val="000000"/>
      <w:sz w:val="24"/>
      <w:szCs w:val="24"/>
      <w:u w:color="000000"/>
    </w:rPr>
  </w:style>
  <w:style w:type="character" w:customStyle="1" w:styleId="ampersand1">
    <w:name w:val="ampersand1"/>
    <w:qFormat/>
    <w:rPr>
      <w:rFonts w:ascii="Arial" w:hAnsi="Arial" w:cs="Arial" w:hint="default"/>
    </w:rPr>
  </w:style>
  <w:style w:type="character" w:customStyle="1" w:styleId="opdicttext22">
    <w:name w:val="op_dict_text22"/>
    <w:qFormat/>
  </w:style>
  <w:style w:type="character" w:customStyle="1" w:styleId="40CharChar">
    <w:name w:val="样式40 Char Char"/>
    <w:link w:val="400"/>
    <w:qFormat/>
    <w:rPr>
      <w:rFonts w:ascii="宋体" w:hAnsi="宋体"/>
      <w:color w:val="000000"/>
      <w:sz w:val="24"/>
      <w:szCs w:val="24"/>
    </w:rPr>
  </w:style>
  <w:style w:type="paragraph" w:customStyle="1" w:styleId="400">
    <w:name w:val="样式40"/>
    <w:basedOn w:val="afff"/>
    <w:link w:val="40CharChar"/>
    <w:qFormat/>
    <w:pPr>
      <w:wordWrap w:val="0"/>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52CharChar">
    <w:name w:val="样式52 Char Char"/>
    <w:link w:val="521"/>
    <w:rPr>
      <w:rFonts w:ascii="宋体" w:hAnsi="宋体"/>
      <w:color w:val="000000"/>
      <w:sz w:val="24"/>
      <w:szCs w:val="24"/>
    </w:rPr>
  </w:style>
  <w:style w:type="paragraph" w:customStyle="1" w:styleId="521">
    <w:name w:val="样式52"/>
    <w:basedOn w:val="afff"/>
    <w:link w:val="52CharChar"/>
    <w:qFormat/>
    <w:pPr>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affffffff4">
    <w:name w:val="首行缩进"/>
    <w:basedOn w:val="afff"/>
    <w:link w:val="Chara"/>
    <w:qFormat/>
    <w:pPr>
      <w:spacing w:before="120" w:after="120" w:line="288" w:lineRule="auto"/>
      <w:ind w:firstLineChars="200" w:firstLine="200"/>
    </w:pPr>
    <w:rPr>
      <w:szCs w:val="21"/>
    </w:rPr>
  </w:style>
  <w:style w:type="character" w:customStyle="1" w:styleId="Chara">
    <w:name w:val="首行缩进 Char"/>
    <w:link w:val="affffffff4"/>
    <w:qFormat/>
    <w:rPr>
      <w:rFonts w:ascii="Calibri" w:eastAsia="宋体" w:hAnsi="Calibri" w:cs="Times New Roman"/>
      <w:szCs w:val="21"/>
    </w:rPr>
  </w:style>
  <w:style w:type="paragraph" w:customStyle="1" w:styleId="JimsonTXT">
    <w:name w:val="Jimson TXT"/>
    <w:basedOn w:val="afff"/>
    <w:qFormat/>
    <w:pPr>
      <w:spacing w:line="360" w:lineRule="auto"/>
      <w:ind w:firstLineChars="200" w:firstLine="200"/>
    </w:pPr>
    <w:rPr>
      <w:rFonts w:ascii="Arial" w:hAnsi="Arial"/>
      <w:sz w:val="24"/>
      <w:szCs w:val="20"/>
    </w:rPr>
  </w:style>
  <w:style w:type="paragraph" w:customStyle="1" w:styleId="12">
    <w:name w:val="标题 1（绿盟科技）"/>
    <w:basedOn w:val="10"/>
    <w:next w:val="afff"/>
    <w:qFormat/>
    <w:pPr>
      <w:numPr>
        <w:numId w:val="11"/>
      </w:numPr>
      <w:pBdr>
        <w:bottom w:val="single" w:sz="48" w:space="1" w:color="auto"/>
      </w:pBdr>
      <w:spacing w:before="600" w:line="576" w:lineRule="auto"/>
    </w:pPr>
    <w:rPr>
      <w:rFonts w:ascii="Arial" w:eastAsia="黑体" w:hAnsi="Arial"/>
      <w:sz w:val="44"/>
    </w:rPr>
  </w:style>
  <w:style w:type="paragraph" w:customStyle="1" w:styleId="33">
    <w:name w:val="标题 3（绿盟科技）"/>
    <w:basedOn w:val="32"/>
    <w:next w:val="afff"/>
    <w:qFormat/>
    <w:pPr>
      <w:numPr>
        <w:numId w:val="11"/>
      </w:numPr>
      <w:tabs>
        <w:tab w:val="left" w:pos="960"/>
      </w:tabs>
      <w:jc w:val="left"/>
    </w:pPr>
    <w:rPr>
      <w:rFonts w:ascii="Arial" w:eastAsia="黑体" w:hAnsi="Arial"/>
      <w:bCs w:val="0"/>
      <w:kern w:val="0"/>
      <w:sz w:val="30"/>
      <w:szCs w:val="30"/>
    </w:rPr>
  </w:style>
  <w:style w:type="paragraph" w:customStyle="1" w:styleId="46">
    <w:name w:val="标题 4（绿盟科技）"/>
    <w:basedOn w:val="40"/>
    <w:next w:val="afff"/>
    <w:qFormat/>
    <w:pPr>
      <w:widowControl/>
      <w:spacing w:after="156" w:line="376" w:lineRule="auto"/>
      <w:ind w:left="907" w:hanging="907"/>
      <w:jc w:val="left"/>
    </w:pPr>
    <w:rPr>
      <w:rFonts w:ascii="Arial" w:eastAsia="黑体" w:hAnsi="Arial"/>
      <w:bCs w:val="0"/>
      <w:kern w:val="0"/>
    </w:rPr>
  </w:style>
  <w:style w:type="paragraph" w:customStyle="1" w:styleId="52">
    <w:name w:val="标题 5（有编号）（绿盟科技）"/>
    <w:basedOn w:val="afff"/>
    <w:next w:val="afff"/>
    <w:qFormat/>
    <w:pPr>
      <w:keepNext/>
      <w:keepLines/>
      <w:numPr>
        <w:ilvl w:val="4"/>
        <w:numId w:val="11"/>
      </w:numPr>
      <w:spacing w:before="280" w:after="156" w:line="377" w:lineRule="auto"/>
      <w:jc w:val="left"/>
      <w:outlineLvl w:val="4"/>
    </w:pPr>
    <w:rPr>
      <w:rFonts w:ascii="Arial" w:eastAsia="黑体" w:hAnsi="Arial"/>
      <w:b/>
      <w:kern w:val="0"/>
      <w:sz w:val="24"/>
      <w:szCs w:val="28"/>
    </w:rPr>
  </w:style>
  <w:style w:type="paragraph" w:customStyle="1" w:styleId="61">
    <w:name w:val="标题 6（有编号）（绿盟科技）"/>
    <w:basedOn w:val="afff"/>
    <w:next w:val="afff"/>
    <w:qFormat/>
    <w:pPr>
      <w:keepNext/>
      <w:keepLines/>
      <w:numPr>
        <w:ilvl w:val="5"/>
        <w:numId w:val="11"/>
      </w:numPr>
      <w:spacing w:before="240" w:after="64" w:line="319" w:lineRule="auto"/>
      <w:jc w:val="left"/>
      <w:outlineLvl w:val="5"/>
    </w:pPr>
    <w:rPr>
      <w:rFonts w:ascii="Arial" w:eastAsia="黑体" w:hAnsi="Arial"/>
      <w:b/>
      <w:kern w:val="0"/>
      <w:szCs w:val="24"/>
    </w:rPr>
  </w:style>
  <w:style w:type="paragraph" w:customStyle="1" w:styleId="afd">
    <w:name w:val="插图标注（绿盟科技）"/>
    <w:next w:val="afff"/>
    <w:qFormat/>
    <w:pPr>
      <w:numPr>
        <w:ilvl w:val="6"/>
        <w:numId w:val="11"/>
      </w:numPr>
      <w:spacing w:after="156"/>
      <w:jc w:val="center"/>
    </w:pPr>
    <w:rPr>
      <w:rFonts w:ascii="Arial" w:eastAsia="宋体" w:hAnsi="Arial" w:cs="Arial"/>
      <w:sz w:val="21"/>
      <w:szCs w:val="21"/>
    </w:rPr>
  </w:style>
  <w:style w:type="paragraph" w:customStyle="1" w:styleId="afe">
    <w:name w:val="表格标注（绿盟科技）"/>
    <w:basedOn w:val="afd"/>
    <w:next w:val="afff"/>
    <w:qFormat/>
    <w:pPr>
      <w:numPr>
        <w:ilvl w:val="7"/>
      </w:numPr>
    </w:pPr>
  </w:style>
  <w:style w:type="paragraph" w:customStyle="1" w:styleId="JimsonH4">
    <w:name w:val="Jimson H4"/>
    <w:basedOn w:val="afff"/>
    <w:next w:val="afff"/>
    <w:link w:val="JimsonH4Char"/>
    <w:qFormat/>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JimsonH4Char">
    <w:name w:val="Jimson H4 Char"/>
    <w:link w:val="JimsonH4"/>
    <w:qFormat/>
    <w:rPr>
      <w:rFonts w:ascii="Times New Roman" w:eastAsia="宋体" w:hAnsi="Times New Roman" w:cs="Times New Roman"/>
      <w:b/>
      <w:sz w:val="24"/>
      <w:szCs w:val="24"/>
    </w:rPr>
  </w:style>
  <w:style w:type="paragraph" w:customStyle="1" w:styleId="121">
    <w:name w:val="列出段落12"/>
    <w:basedOn w:val="afff"/>
    <w:qFormat/>
    <w:pPr>
      <w:ind w:left="720"/>
      <w:contextualSpacing/>
    </w:pPr>
  </w:style>
  <w:style w:type="paragraph" w:customStyle="1" w:styleId="82">
    <w:name w:val="8"/>
    <w:uiPriority w:val="63"/>
    <w:unhideWhenUsed/>
    <w:qFormat/>
    <w:rPr>
      <w:rFonts w:ascii="Calibri" w:eastAsia="宋体" w:hAnsi="Calibri" w:cs="Times New Roman"/>
    </w:rPr>
  </w:style>
  <w:style w:type="character" w:customStyle="1" w:styleId="1ff">
    <w:name w:val="标题 1 字符"/>
    <w:uiPriority w:val="9"/>
    <w:qFormat/>
    <w:rPr>
      <w:rFonts w:ascii="等线" w:eastAsia="等线" w:hAnsi="等线"/>
      <w:b/>
      <w:bCs/>
      <w:kern w:val="44"/>
      <w:sz w:val="44"/>
      <w:szCs w:val="44"/>
    </w:rPr>
  </w:style>
  <w:style w:type="character" w:customStyle="1" w:styleId="2f4">
    <w:name w:val="标题 2 字符"/>
    <w:uiPriority w:val="9"/>
    <w:semiHidden/>
    <w:qFormat/>
    <w:rPr>
      <w:rFonts w:ascii="等线 Light" w:eastAsia="等线 Light" w:hAnsi="等线 Light"/>
      <w:b/>
      <w:bCs/>
      <w:kern w:val="2"/>
      <w:sz w:val="32"/>
      <w:szCs w:val="32"/>
    </w:rPr>
  </w:style>
  <w:style w:type="character" w:customStyle="1" w:styleId="3d">
    <w:name w:val="标题 3 字符"/>
    <w:uiPriority w:val="1"/>
    <w:semiHidden/>
    <w:qFormat/>
    <w:rPr>
      <w:rFonts w:ascii="等线" w:eastAsia="等线" w:hAnsi="等线"/>
      <w:b/>
      <w:bCs/>
      <w:kern w:val="2"/>
      <w:sz w:val="32"/>
      <w:szCs w:val="32"/>
    </w:rPr>
  </w:style>
  <w:style w:type="character" w:customStyle="1" w:styleId="47">
    <w:name w:val="标题 4 字符"/>
    <w:uiPriority w:val="9"/>
    <w:semiHidden/>
    <w:qFormat/>
    <w:rPr>
      <w:rFonts w:ascii="等线 Light" w:eastAsia="等线 Light" w:hAnsi="等线 Light"/>
      <w:b/>
      <w:bCs/>
      <w:kern w:val="2"/>
      <w:sz w:val="28"/>
      <w:szCs w:val="28"/>
    </w:rPr>
  </w:style>
  <w:style w:type="character" w:customStyle="1" w:styleId="59">
    <w:name w:val="标题 5 字符"/>
    <w:uiPriority w:val="9"/>
    <w:semiHidden/>
    <w:qFormat/>
    <w:rPr>
      <w:rFonts w:ascii="等线" w:eastAsia="等线" w:hAnsi="等线"/>
      <w:b/>
      <w:bCs/>
      <w:kern w:val="2"/>
      <w:sz w:val="28"/>
      <w:szCs w:val="28"/>
    </w:rPr>
  </w:style>
  <w:style w:type="character" w:customStyle="1" w:styleId="65">
    <w:name w:val="标题 6 字符"/>
    <w:semiHidden/>
    <w:qFormat/>
    <w:rPr>
      <w:rFonts w:ascii="Cambria" w:hAnsi="Cambria"/>
      <w:b/>
      <w:bCs/>
      <w:kern w:val="2"/>
      <w:sz w:val="24"/>
      <w:szCs w:val="24"/>
    </w:rPr>
  </w:style>
  <w:style w:type="character" w:customStyle="1" w:styleId="73">
    <w:name w:val="标题 7 字符"/>
    <w:semiHidden/>
    <w:qFormat/>
    <w:rPr>
      <w:b/>
      <w:bCs/>
      <w:kern w:val="2"/>
      <w:sz w:val="24"/>
      <w:szCs w:val="24"/>
    </w:rPr>
  </w:style>
  <w:style w:type="character" w:customStyle="1" w:styleId="83">
    <w:name w:val="标题 8 字符"/>
    <w:semiHidden/>
    <w:qFormat/>
    <w:rPr>
      <w:rFonts w:ascii="Cambria" w:hAnsi="Cambria"/>
      <w:kern w:val="2"/>
      <w:sz w:val="24"/>
      <w:szCs w:val="24"/>
    </w:rPr>
  </w:style>
  <w:style w:type="character" w:customStyle="1" w:styleId="92">
    <w:name w:val="标题 9 字符"/>
    <w:semiHidden/>
    <w:qFormat/>
    <w:rPr>
      <w:rFonts w:ascii="Cambria" w:hAnsi="Cambria"/>
      <w:kern w:val="2"/>
      <w:sz w:val="21"/>
      <w:szCs w:val="21"/>
    </w:rPr>
  </w:style>
  <w:style w:type="character" w:customStyle="1" w:styleId="110">
    <w:name w:val="标题 1 字符1"/>
    <w:uiPriority w:val="9"/>
    <w:qFormat/>
    <w:locked/>
    <w:rPr>
      <w:rFonts w:ascii="Cambria" w:hAnsi="Cambria" w:cs="宋体"/>
      <w:color w:val="365F91"/>
      <w:sz w:val="28"/>
      <w:szCs w:val="28"/>
      <w:lang w:val="zh-CN" w:eastAsia="zh-CN"/>
    </w:rPr>
  </w:style>
  <w:style w:type="character" w:customStyle="1" w:styleId="212">
    <w:name w:val="标题 2 字符1"/>
    <w:uiPriority w:val="9"/>
    <w:semiHidden/>
    <w:qFormat/>
    <w:rPr>
      <w:rFonts w:ascii="等线 Light" w:eastAsia="等线 Light" w:hAnsi="等线 Light" w:cs="Times New Roman"/>
      <w:b/>
      <w:bCs/>
      <w:kern w:val="2"/>
      <w:sz w:val="32"/>
      <w:szCs w:val="32"/>
    </w:rPr>
  </w:style>
  <w:style w:type="character" w:customStyle="1" w:styleId="313">
    <w:name w:val="标题 3 字符1"/>
    <w:uiPriority w:val="1"/>
    <w:semiHidden/>
    <w:qFormat/>
    <w:rPr>
      <w:b/>
      <w:bCs/>
      <w:kern w:val="2"/>
      <w:sz w:val="32"/>
      <w:szCs w:val="32"/>
    </w:rPr>
  </w:style>
  <w:style w:type="character" w:customStyle="1" w:styleId="511">
    <w:name w:val="标题 5 字符1"/>
    <w:uiPriority w:val="9"/>
    <w:semiHidden/>
    <w:qFormat/>
    <w:rPr>
      <w:b/>
      <w:bCs/>
      <w:kern w:val="2"/>
      <w:sz w:val="28"/>
      <w:szCs w:val="28"/>
    </w:rPr>
  </w:style>
  <w:style w:type="paragraph" w:customStyle="1" w:styleId="msonormal0">
    <w:name w:val="msonormal"/>
    <w:basedOn w:val="afff"/>
    <w:qFormat/>
    <w:pPr>
      <w:widowControl/>
      <w:spacing w:before="100" w:beforeAutospacing="1" w:after="100" w:afterAutospacing="1"/>
      <w:jc w:val="left"/>
    </w:pPr>
    <w:rPr>
      <w:rFonts w:ascii="宋体" w:hAnsi="宋体" w:cs="宋体"/>
      <w:kern w:val="0"/>
      <w:sz w:val="24"/>
      <w:szCs w:val="24"/>
    </w:rPr>
  </w:style>
  <w:style w:type="character" w:customStyle="1" w:styleId="affffffff5">
    <w:name w:val="页眉 字符"/>
    <w:uiPriority w:val="99"/>
    <w:semiHidden/>
    <w:qFormat/>
    <w:rPr>
      <w:rFonts w:ascii="等线" w:eastAsia="等线" w:hAnsi="等线"/>
      <w:kern w:val="2"/>
      <w:sz w:val="18"/>
      <w:szCs w:val="18"/>
    </w:rPr>
  </w:style>
  <w:style w:type="character" w:customStyle="1" w:styleId="affffffff6">
    <w:name w:val="正文文本 字符"/>
    <w:qFormat/>
    <w:locked/>
    <w:rPr>
      <w:rFonts w:ascii="Book Antiqua" w:hAnsi="Book Antiqua"/>
      <w:lang w:val="zh-CN" w:eastAsia="zh-CN"/>
    </w:rPr>
  </w:style>
  <w:style w:type="character" w:customStyle="1" w:styleId="1ff0">
    <w:name w:val="正文文本 字符1"/>
    <w:semiHidden/>
    <w:qFormat/>
    <w:rPr>
      <w:rFonts w:ascii="等线" w:eastAsia="等线" w:hAnsi="等线"/>
      <w:kern w:val="2"/>
      <w:sz w:val="21"/>
      <w:szCs w:val="22"/>
    </w:rPr>
  </w:style>
  <w:style w:type="paragraph" w:customStyle="1" w:styleId="affffffff7">
    <w:name w:val="图片格式"/>
    <w:basedOn w:val="afff"/>
    <w:qFormat/>
    <w:pPr>
      <w:spacing w:before="240"/>
      <w:jc w:val="center"/>
    </w:pPr>
    <w:rPr>
      <w:rFonts w:ascii="Times New Roman" w:hAnsi="Times New Roman" w:cs="宋体"/>
      <w:sz w:val="24"/>
      <w:szCs w:val="20"/>
    </w:rPr>
  </w:style>
  <w:style w:type="character" w:customStyle="1" w:styleId="Charb">
    <w:name w:val="正文 首行缩进 Char"/>
    <w:link w:val="affffffff8"/>
    <w:qFormat/>
    <w:locked/>
    <w:rPr>
      <w:rFonts w:ascii="宋体" w:hAnsi="宋体" w:cs="宋体"/>
      <w:sz w:val="24"/>
    </w:rPr>
  </w:style>
  <w:style w:type="paragraph" w:customStyle="1" w:styleId="affffffff8">
    <w:name w:val="正文 首行缩进"/>
    <w:basedOn w:val="afff"/>
    <w:link w:val="Charb"/>
    <w:qFormat/>
    <w:pPr>
      <w:spacing w:line="360" w:lineRule="auto"/>
      <w:ind w:firstLineChars="200" w:firstLine="480"/>
    </w:pPr>
    <w:rPr>
      <w:rFonts w:ascii="宋体" w:eastAsiaTheme="minorEastAsia" w:hAnsi="宋体" w:cs="宋体"/>
      <w:sz w:val="24"/>
    </w:rPr>
  </w:style>
  <w:style w:type="paragraph" w:customStyle="1" w:styleId="p-txt1">
    <w:name w:val="p-txt1"/>
    <w:basedOn w:val="afff"/>
    <w:qFormat/>
    <w:pPr>
      <w:widowControl/>
      <w:spacing w:before="300" w:after="300"/>
      <w:ind w:left="600" w:right="600"/>
      <w:jc w:val="left"/>
    </w:pPr>
    <w:rPr>
      <w:rFonts w:ascii="宋体" w:hAnsi="宋体" w:cs="宋体"/>
      <w:kern w:val="0"/>
      <w:sz w:val="24"/>
      <w:szCs w:val="24"/>
    </w:rPr>
  </w:style>
  <w:style w:type="character" w:customStyle="1" w:styleId="affffffff9">
    <w:name w:val="菜单字段"/>
    <w:qFormat/>
    <w:rPr>
      <w:rFonts w:ascii="黑体" w:eastAsia="黑体" w:hAnsi="黑体" w:hint="eastAsia"/>
      <w:bCs/>
      <w:color w:val="auto"/>
      <w:sz w:val="24"/>
    </w:rPr>
  </w:style>
  <w:style w:type="character" w:customStyle="1" w:styleId="afffff4">
    <w:name w:val="普通(网站) 字符"/>
    <w:link w:val="afffff3"/>
    <w:qFormat/>
    <w:locked/>
    <w:rPr>
      <w:rFonts w:ascii="宋体" w:eastAsia="宋体" w:hAnsi="宋体" w:cs="宋体"/>
      <w:kern w:val="0"/>
      <w:sz w:val="24"/>
      <w:szCs w:val="24"/>
    </w:rPr>
  </w:style>
  <w:style w:type="character" w:customStyle="1" w:styleId="Char1c">
    <w:name w:val="列出段落 Char1"/>
    <w:uiPriority w:val="34"/>
    <w:qFormat/>
    <w:rPr>
      <w:kern w:val="2"/>
      <w:sz w:val="21"/>
      <w:szCs w:val="22"/>
    </w:rPr>
  </w:style>
  <w:style w:type="character" w:customStyle="1" w:styleId="CharChar164">
    <w:name w:val="Char Char164"/>
    <w:qFormat/>
    <w:rPr>
      <w:rFonts w:ascii="Arial" w:eastAsia="黑体" w:hAnsi="Arial"/>
      <w:spacing w:val="6"/>
      <w:kern w:val="20"/>
      <w:lang w:bidi="ar-SA"/>
    </w:rPr>
  </w:style>
  <w:style w:type="character" w:customStyle="1" w:styleId="CharChar194">
    <w:name w:val="Char Char194"/>
    <w:qFormat/>
    <w:rPr>
      <w:rFonts w:ascii="Arial" w:eastAsia="黑体" w:hAnsi="Arial"/>
      <w:b/>
      <w:spacing w:val="6"/>
      <w:kern w:val="20"/>
      <w:sz w:val="24"/>
      <w:lang w:bidi="ar-SA"/>
    </w:rPr>
  </w:style>
  <w:style w:type="character" w:customStyle="1" w:styleId="CharChar144">
    <w:name w:val="Char Char144"/>
    <w:qFormat/>
    <w:rPr>
      <w:rFonts w:eastAsia="宋体"/>
      <w:sz w:val="18"/>
      <w:szCs w:val="18"/>
      <w:lang w:bidi="ar-SA"/>
    </w:rPr>
  </w:style>
  <w:style w:type="character" w:customStyle="1" w:styleId="CharChar184">
    <w:name w:val="Char Char184"/>
    <w:qFormat/>
    <w:rPr>
      <w:rFonts w:eastAsia="宋体"/>
      <w:b/>
      <w:spacing w:val="6"/>
      <w:kern w:val="20"/>
      <w:sz w:val="24"/>
      <w:lang w:bidi="ar-SA"/>
    </w:rPr>
  </w:style>
  <w:style w:type="paragraph" w:customStyle="1" w:styleId="3e">
    <w:name w:val="列出段落3"/>
    <w:basedOn w:val="afff"/>
    <w:qFormat/>
    <w:pPr>
      <w:ind w:left="720"/>
      <w:contextualSpacing/>
    </w:pPr>
  </w:style>
  <w:style w:type="paragraph" w:customStyle="1" w:styleId="Style254">
    <w:name w:val="_Style 254"/>
    <w:basedOn w:val="afff"/>
    <w:next w:val="afff"/>
    <w:uiPriority w:val="63"/>
    <w:unhideWhenUsed/>
    <w:qFormat/>
  </w:style>
  <w:style w:type="paragraph" w:customStyle="1" w:styleId="3f">
    <w:name w:val="正文3"/>
    <w:qFormat/>
    <w:pPr>
      <w:jc w:val="both"/>
    </w:pPr>
    <w:rPr>
      <w:rFonts w:ascii="Times New Roman" w:eastAsia="宋体" w:hAnsi="Times New Roman" w:cs="Times New Roman"/>
      <w:kern w:val="2"/>
      <w:sz w:val="21"/>
      <w:szCs w:val="21"/>
    </w:rPr>
  </w:style>
  <w:style w:type="table" w:customStyle="1" w:styleId="1ff1">
    <w:name w:val="网格型1"/>
    <w:basedOn w:val="afff1"/>
    <w:uiPriority w:val="3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fff1"/>
    <w:uiPriority w:val="63"/>
    <w:unhideWhenUsed/>
    <w:qFormat/>
    <w:rPr>
      <w:rFonts w:ascii="Calibri" w:eastAsia="宋体" w:hAnsi="Calibri" w:cs="Times New Roman"/>
    </w:rPr>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table" w:customStyle="1" w:styleId="TableNormal1">
    <w:name w:val="Table Normal1"/>
    <w:uiPriority w:val="2"/>
    <w:qFormat/>
    <w:rPr>
      <w:rFonts w:ascii="Times New Roman" w:eastAsia="Arial Unicode MS" w:hAnsi="Times New Roman" w:cs="Times New Roman"/>
    </w:rPr>
    <w:tblPr>
      <w:tblCellMar>
        <w:top w:w="0" w:type="dxa"/>
        <w:left w:w="0" w:type="dxa"/>
        <w:bottom w:w="0" w:type="dxa"/>
        <w:right w:w="0" w:type="dxa"/>
      </w:tblCellMar>
    </w:tblPr>
  </w:style>
  <w:style w:type="character" w:customStyle="1" w:styleId="Char2b">
    <w:name w:val="页眉 Char2"/>
    <w:uiPriority w:val="99"/>
    <w:qFormat/>
    <w:rPr>
      <w:sz w:val="18"/>
      <w:szCs w:val="18"/>
    </w:rPr>
  </w:style>
  <w:style w:type="character" w:customStyle="1" w:styleId="Char2c">
    <w:name w:val="页脚 Char2"/>
    <w:uiPriority w:val="99"/>
    <w:qFormat/>
    <w:rPr>
      <w:sz w:val="18"/>
      <w:szCs w:val="18"/>
    </w:rPr>
  </w:style>
  <w:style w:type="character" w:customStyle="1" w:styleId="Char31">
    <w:name w:val="批注框文本 Char3"/>
    <w:uiPriority w:val="99"/>
    <w:qFormat/>
    <w:rPr>
      <w:sz w:val="18"/>
      <w:szCs w:val="18"/>
    </w:rPr>
  </w:style>
  <w:style w:type="character" w:customStyle="1" w:styleId="3Char1">
    <w:name w:val="标题 3 Char1"/>
    <w:uiPriority w:val="9"/>
    <w:qFormat/>
    <w:rPr>
      <w:b/>
      <w:bCs/>
      <w:kern w:val="2"/>
      <w:sz w:val="28"/>
      <w:szCs w:val="32"/>
      <w:lang w:val="zh-CN" w:eastAsia="zh-CN"/>
    </w:rPr>
  </w:style>
  <w:style w:type="character" w:customStyle="1" w:styleId="6Char2">
    <w:name w:val="标题 6 Char2"/>
    <w:uiPriority w:val="9"/>
    <w:qFormat/>
    <w:rPr>
      <w:rFonts w:ascii="Cambria" w:hAnsi="Cambria"/>
      <w:b/>
      <w:bCs/>
      <w:kern w:val="2"/>
      <w:sz w:val="28"/>
      <w:szCs w:val="24"/>
      <w:lang w:val="zh-CN" w:eastAsia="zh-CN"/>
    </w:rPr>
  </w:style>
  <w:style w:type="character" w:customStyle="1" w:styleId="7Char2">
    <w:name w:val="标题 7 Char2"/>
    <w:qFormat/>
    <w:rPr>
      <w:b/>
      <w:bCs/>
      <w:kern w:val="2"/>
      <w:sz w:val="24"/>
      <w:szCs w:val="24"/>
      <w:lang w:val="zh-CN" w:eastAsia="zh-CN"/>
    </w:rPr>
  </w:style>
  <w:style w:type="character" w:customStyle="1" w:styleId="8Char2">
    <w:name w:val="标题 8 Char2"/>
    <w:qFormat/>
    <w:rPr>
      <w:rFonts w:ascii="Cambria" w:hAnsi="Cambria"/>
      <w:kern w:val="2"/>
      <w:sz w:val="24"/>
      <w:szCs w:val="24"/>
      <w:lang w:val="zh-CN" w:eastAsia="zh-CN"/>
    </w:rPr>
  </w:style>
  <w:style w:type="character" w:customStyle="1" w:styleId="9Char2">
    <w:name w:val="标题 9 Char2"/>
    <w:qFormat/>
    <w:rPr>
      <w:rFonts w:ascii="Cambria" w:hAnsi="Cambria"/>
      <w:kern w:val="2"/>
      <w:sz w:val="28"/>
      <w:szCs w:val="21"/>
      <w:lang w:val="zh-CN" w:eastAsia="zh-CN"/>
    </w:rPr>
  </w:style>
  <w:style w:type="character" w:customStyle="1" w:styleId="Char32">
    <w:name w:val="文档结构图 Char3"/>
    <w:qFormat/>
    <w:rPr>
      <w:rFonts w:ascii="宋体" w:eastAsia="宋体"/>
      <w:sz w:val="18"/>
      <w:szCs w:val="18"/>
    </w:rPr>
  </w:style>
  <w:style w:type="character" w:customStyle="1" w:styleId="Char33">
    <w:name w:val="正文首行缩进 Char3"/>
    <w:uiPriority w:val="99"/>
    <w:qFormat/>
    <w:rPr>
      <w:rFonts w:ascii="宋体"/>
      <w:kern w:val="2"/>
      <w:sz w:val="24"/>
      <w:szCs w:val="24"/>
    </w:rPr>
  </w:style>
  <w:style w:type="character" w:customStyle="1" w:styleId="Char34">
    <w:name w:val="正文文本缩进 Char3"/>
    <w:qFormat/>
    <w:rPr>
      <w:kern w:val="2"/>
      <w:sz w:val="21"/>
      <w:szCs w:val="22"/>
    </w:rPr>
  </w:style>
  <w:style w:type="character" w:customStyle="1" w:styleId="Char35">
    <w:name w:val="日期 Char3"/>
    <w:qFormat/>
    <w:rPr>
      <w:kern w:val="2"/>
      <w:sz w:val="21"/>
      <w:szCs w:val="22"/>
    </w:rPr>
  </w:style>
  <w:style w:type="character" w:customStyle="1" w:styleId="1Char1">
    <w:name w:val="目录 1 Char1"/>
    <w:uiPriority w:val="39"/>
    <w:qFormat/>
    <w:rPr>
      <w:b/>
      <w:bCs/>
      <w:caps/>
      <w:kern w:val="2"/>
      <w:lang w:val="zh-CN" w:eastAsia="zh-CN"/>
    </w:rPr>
  </w:style>
  <w:style w:type="character" w:customStyle="1" w:styleId="Char2d">
    <w:name w:val="题注 Char2"/>
    <w:rPr>
      <w:rFonts w:ascii="Arial" w:hAnsi="Arial"/>
      <w:b/>
      <w:bCs/>
      <w:sz w:val="18"/>
      <w:szCs w:val="18"/>
    </w:rPr>
  </w:style>
  <w:style w:type="character" w:customStyle="1" w:styleId="Char36">
    <w:name w:val="批注文字 Char3"/>
    <w:qFormat/>
    <w:rPr>
      <w:kern w:val="2"/>
      <w:sz w:val="21"/>
      <w:szCs w:val="22"/>
    </w:rPr>
  </w:style>
  <w:style w:type="character" w:customStyle="1" w:styleId="Char37">
    <w:name w:val="副标题 Char3"/>
    <w:uiPriority w:val="39"/>
    <w:qFormat/>
    <w:rPr>
      <w:rFonts w:ascii="Cambria" w:eastAsia="黑体" w:hAnsi="Cambria"/>
      <w:bCs/>
      <w:kern w:val="28"/>
      <w:sz w:val="28"/>
      <w:szCs w:val="32"/>
    </w:rPr>
  </w:style>
  <w:style w:type="character" w:customStyle="1" w:styleId="Char38">
    <w:name w:val="结束语 Char3"/>
    <w:qFormat/>
    <w:rPr>
      <w:rFonts w:ascii="Times New Roman" w:hAnsi="Times New Roman"/>
      <w:lang w:eastAsia="zh-TW"/>
    </w:rPr>
  </w:style>
  <w:style w:type="character" w:customStyle="1" w:styleId="2Char1">
    <w:name w:val="目录 2 Char1"/>
    <w:uiPriority w:val="39"/>
    <w:qFormat/>
    <w:rPr>
      <w:smallCaps/>
      <w:kern w:val="2"/>
      <w:lang w:val="zh-CN" w:eastAsia="zh-CN"/>
    </w:rPr>
  </w:style>
  <w:style w:type="character" w:customStyle="1" w:styleId="HTMLChar3">
    <w:name w:val="HTML 预设格式 Char3"/>
    <w:uiPriority w:val="99"/>
    <w:qFormat/>
    <w:rPr>
      <w:rFonts w:ascii="宋体" w:hAnsi="宋体" w:cs="宋体"/>
      <w:sz w:val="24"/>
      <w:szCs w:val="24"/>
    </w:rPr>
  </w:style>
  <w:style w:type="table" w:customStyle="1" w:styleId="1-110">
    <w:name w:val="中等深浅底纹 1 - 着色 11"/>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2e">
    <w:name w:val="批注主题 Char2"/>
    <w:uiPriority w:val="99"/>
    <w:qFormat/>
    <w:rPr>
      <w:b/>
      <w:bCs/>
      <w:kern w:val="2"/>
      <w:sz w:val="21"/>
      <w:szCs w:val="22"/>
    </w:rPr>
  </w:style>
  <w:style w:type="character" w:customStyle="1" w:styleId="Char2f">
    <w:name w:val="脚注文本 Char2"/>
    <w:uiPriority w:val="99"/>
    <w:qFormat/>
    <w:rPr>
      <w:kern w:val="2"/>
      <w:sz w:val="18"/>
      <w:szCs w:val="18"/>
    </w:rPr>
  </w:style>
  <w:style w:type="character" w:customStyle="1" w:styleId="3Char3">
    <w:name w:val="正文文本 3 Char3"/>
    <w:qFormat/>
    <w:rPr>
      <w:kern w:val="2"/>
      <w:sz w:val="16"/>
      <w:szCs w:val="16"/>
    </w:rPr>
  </w:style>
  <w:style w:type="paragraph" w:customStyle="1" w:styleId="221">
    <w:name w:val="列出段落22"/>
    <w:basedOn w:val="afff"/>
    <w:qFormat/>
    <w:pPr>
      <w:widowControl/>
      <w:spacing w:after="200" w:line="276" w:lineRule="auto"/>
      <w:ind w:left="720" w:firstLineChars="200" w:firstLine="200"/>
      <w:contextualSpacing/>
    </w:pPr>
    <w:rPr>
      <w:kern w:val="0"/>
      <w:sz w:val="28"/>
      <w:szCs w:val="20"/>
      <w:lang w:eastAsia="en-US"/>
    </w:rPr>
  </w:style>
  <w:style w:type="character" w:customStyle="1" w:styleId="Char2f0">
    <w:name w:val="标题 Char2"/>
    <w:uiPriority w:val="10"/>
    <w:qFormat/>
    <w:rPr>
      <w:rFonts w:ascii="Calibri Light" w:hAnsi="Calibri Light"/>
      <w:b/>
      <w:bCs/>
      <w:sz w:val="32"/>
      <w:szCs w:val="32"/>
      <w:lang w:val="zh-CN" w:eastAsia="zh-CN"/>
    </w:rPr>
  </w:style>
  <w:style w:type="character" w:customStyle="1" w:styleId="2Char2">
    <w:name w:val="正文文本缩进 2 Char2"/>
    <w:qFormat/>
    <w:rPr>
      <w:rFonts w:ascii="Times New Roman" w:eastAsia="Times New Roman" w:hAnsi="Times New Roman"/>
      <w:color w:val="000000"/>
      <w:spacing w:val="6"/>
      <w:kern w:val="20"/>
      <w:szCs w:val="24"/>
      <w:lang w:val="en-US" w:eastAsia="zh-CN"/>
    </w:rPr>
  </w:style>
  <w:style w:type="character" w:customStyle="1" w:styleId="3Char20">
    <w:name w:val="正文文本缩进 3 Char2"/>
    <w:qFormat/>
    <w:rPr>
      <w:rFonts w:ascii="Times New Roman" w:eastAsia="Times New Roman" w:hAnsi="Times New Roman"/>
      <w:color w:val="000000"/>
      <w:spacing w:val="6"/>
      <w:kern w:val="20"/>
      <w:szCs w:val="24"/>
      <w:lang w:val="en-US" w:eastAsia="zh-CN"/>
    </w:rPr>
  </w:style>
  <w:style w:type="character" w:customStyle="1" w:styleId="2Char20">
    <w:name w:val="正文文本 2 Char2"/>
    <w:qFormat/>
    <w:rPr>
      <w:rFonts w:ascii="Times New Roman" w:eastAsia="Times New Roman" w:hAnsi="Times New Roman"/>
      <w:spacing w:val="6"/>
      <w:kern w:val="20"/>
      <w:lang w:val="en-US" w:eastAsia="zh-CN"/>
    </w:rPr>
  </w:style>
  <w:style w:type="paragraph" w:customStyle="1" w:styleId="affffffffa">
    <w:name w:val="标题一"/>
    <w:basedOn w:val="affff4"/>
    <w:qFormat/>
    <w:pPr>
      <w:widowControl/>
      <w:adjustRightInd w:val="0"/>
      <w:spacing w:line="295" w:lineRule="auto"/>
      <w:ind w:firstLineChars="100" w:firstLine="522"/>
      <w:jc w:val="center"/>
      <w:textAlignment w:val="baseline"/>
      <w:outlineLvl w:val="0"/>
    </w:pPr>
    <w:rPr>
      <w:rFonts w:ascii="Times New Roman" w:eastAsia="Times New Roman" w:hAnsi="Times New Roman" w:cs="Times New Roman"/>
      <w:b/>
      <w:bCs/>
      <w:kern w:val="44"/>
      <w:sz w:val="52"/>
      <w:szCs w:val="52"/>
      <w:lang w:eastAsia="en-US"/>
    </w:rPr>
  </w:style>
  <w:style w:type="character" w:customStyle="1" w:styleId="ACharChar">
    <w:name w:val="段落 A Char Char"/>
    <w:link w:val="Affffffffb"/>
    <w:qFormat/>
    <w:rPr>
      <w:rFonts w:ascii="宋体" w:hAnsi="宋体"/>
      <w:sz w:val="24"/>
      <w:lang w:bidi="en-US"/>
    </w:rPr>
  </w:style>
  <w:style w:type="paragraph" w:customStyle="1" w:styleId="Affffffffb">
    <w:name w:val="段落 A"/>
    <w:basedOn w:val="afff"/>
    <w:link w:val="ACharChar"/>
    <w:qFormat/>
    <w:pPr>
      <w:spacing w:beforeLines="50" w:before="156" w:afterLines="50" w:after="156" w:line="360" w:lineRule="auto"/>
      <w:ind w:firstLineChars="200" w:firstLine="200"/>
    </w:pPr>
    <w:rPr>
      <w:rFonts w:ascii="宋体" w:eastAsiaTheme="minorEastAsia" w:hAnsi="宋体" w:cstheme="minorBidi"/>
      <w:sz w:val="24"/>
      <w:lang w:bidi="en-US"/>
    </w:rPr>
  </w:style>
  <w:style w:type="character" w:customStyle="1" w:styleId="25CharChar">
    <w:name w:val="样式25 Char Char"/>
    <w:link w:val="250"/>
    <w:qFormat/>
    <w:rPr>
      <w:rFonts w:ascii="宋体"/>
      <w:sz w:val="24"/>
      <w:szCs w:val="24"/>
      <w:lang w:val="zh-CN"/>
    </w:rPr>
  </w:style>
  <w:style w:type="paragraph" w:customStyle="1" w:styleId="250">
    <w:name w:val="样式25"/>
    <w:basedOn w:val="afff"/>
    <w:link w:val="25CharChar"/>
    <w:qFormat/>
    <w:pPr>
      <w:spacing w:line="360" w:lineRule="auto"/>
      <w:ind w:firstLineChars="200" w:firstLine="480"/>
    </w:pPr>
    <w:rPr>
      <w:rFonts w:ascii="宋体" w:eastAsiaTheme="minorEastAsia" w:hAnsiTheme="minorHAnsi" w:cstheme="minorBidi"/>
      <w:sz w:val="24"/>
      <w:szCs w:val="24"/>
      <w:lang w:val="zh-CN"/>
    </w:rPr>
  </w:style>
  <w:style w:type="character" w:customStyle="1" w:styleId="4CharChar">
    <w:name w:val="样式4 Char Char"/>
    <w:qFormat/>
    <w:rPr>
      <w:rFonts w:ascii="宋体" w:hAnsi="宋体" w:cs="宋体"/>
      <w:sz w:val="32"/>
    </w:rPr>
  </w:style>
  <w:style w:type="table" w:customStyle="1" w:styleId="1-12">
    <w:name w:val="中等深浅底纹 1 - 着色 12"/>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Char192">
    <w:name w:val="Char Char192"/>
    <w:qFormat/>
    <w:rPr>
      <w:rFonts w:ascii="Arial" w:eastAsia="黑体" w:hAnsi="Arial"/>
      <w:b/>
      <w:spacing w:val="6"/>
      <w:kern w:val="20"/>
      <w:sz w:val="24"/>
      <w:lang w:val="zh-CN" w:eastAsia="zh-CN" w:bidi="ar-SA"/>
    </w:rPr>
  </w:style>
  <w:style w:type="character" w:customStyle="1" w:styleId="CharChar182">
    <w:name w:val="Char Char182"/>
    <w:qFormat/>
    <w:rPr>
      <w:rFonts w:eastAsia="宋体"/>
      <w:b/>
      <w:spacing w:val="6"/>
      <w:kern w:val="20"/>
      <w:sz w:val="24"/>
      <w:lang w:val="zh-CN" w:eastAsia="zh-CN" w:bidi="ar-SA"/>
    </w:rPr>
  </w:style>
  <w:style w:type="character" w:customStyle="1" w:styleId="CharChar162">
    <w:name w:val="Char Char162"/>
    <w:qFormat/>
    <w:rPr>
      <w:rFonts w:ascii="Arial" w:eastAsia="黑体" w:hAnsi="Arial"/>
      <w:spacing w:val="6"/>
      <w:kern w:val="20"/>
      <w:lang w:val="zh-CN" w:eastAsia="zh-CN" w:bidi="ar-SA"/>
    </w:rPr>
  </w:style>
  <w:style w:type="character" w:customStyle="1" w:styleId="CharChar142">
    <w:name w:val="Char Char142"/>
    <w:qFormat/>
    <w:rPr>
      <w:rFonts w:eastAsia="宋体"/>
      <w:sz w:val="18"/>
      <w:szCs w:val="18"/>
      <w:lang w:val="zh-CN" w:eastAsia="zh-CN" w:bidi="ar-SA"/>
    </w:rPr>
  </w:style>
  <w:style w:type="paragraph" w:customStyle="1" w:styleId="2f5">
    <w:name w:val="标题2"/>
    <w:basedOn w:val="10"/>
    <w:link w:val="2Char"/>
    <w:qFormat/>
    <w:pPr>
      <w:pageBreakBefore/>
      <w:numPr>
        <w:numId w:val="0"/>
      </w:numPr>
      <w:spacing w:before="120" w:after="120" w:line="240" w:lineRule="auto"/>
      <w:jc w:val="left"/>
    </w:pPr>
    <w:rPr>
      <w:rFonts w:ascii="微软雅黑" w:eastAsia="微软雅黑" w:hAnsi="微软雅黑"/>
      <w:b w:val="0"/>
      <w:sz w:val="24"/>
      <w:lang w:val="zh-CN" w:eastAsia="en-US"/>
    </w:rPr>
  </w:style>
  <w:style w:type="character" w:customStyle="1" w:styleId="2Char">
    <w:name w:val="标题2 Char"/>
    <w:link w:val="2f5"/>
    <w:qFormat/>
    <w:rPr>
      <w:rFonts w:ascii="微软雅黑" w:eastAsia="微软雅黑" w:hAnsi="微软雅黑" w:cs="Times New Roman"/>
      <w:bCs/>
      <w:kern w:val="44"/>
      <w:sz w:val="24"/>
      <w:szCs w:val="44"/>
      <w:lang w:val="zh-CN" w:eastAsia="en-US"/>
    </w:rPr>
  </w:style>
  <w:style w:type="paragraph" w:customStyle="1" w:styleId="11">
    <w:name w:val="小标题1"/>
    <w:basedOn w:val="afff"/>
    <w:link w:val="1Char2"/>
    <w:qFormat/>
    <w:pPr>
      <w:widowControl/>
      <w:numPr>
        <w:numId w:val="12"/>
      </w:numPr>
      <w:spacing w:beforeLines="50" w:afterLines="20" w:line="360" w:lineRule="auto"/>
      <w:ind w:firstLineChars="200" w:firstLine="200"/>
      <w:jc w:val="left"/>
    </w:pPr>
    <w:rPr>
      <w:rFonts w:ascii="宋体" w:hAnsi="宋体"/>
      <w:b/>
      <w:bCs/>
      <w:color w:val="3A3A3A"/>
      <w:sz w:val="24"/>
      <w:szCs w:val="21"/>
    </w:rPr>
  </w:style>
  <w:style w:type="character" w:customStyle="1" w:styleId="1Char2">
    <w:name w:val="小标题1 Char"/>
    <w:link w:val="11"/>
    <w:qFormat/>
    <w:rPr>
      <w:rFonts w:ascii="宋体" w:eastAsia="宋体" w:hAnsi="宋体" w:cs="Times New Roman"/>
      <w:b/>
      <w:bCs/>
      <w:color w:val="3A3A3A"/>
      <w:sz w:val="24"/>
      <w:szCs w:val="21"/>
    </w:rPr>
  </w:style>
  <w:style w:type="character" w:customStyle="1" w:styleId="44CharChar">
    <w:name w:val="样式44 Char Char"/>
    <w:link w:val="440"/>
    <w:qFormat/>
    <w:rPr>
      <w:rFonts w:ascii="宋体" w:hAnsi="宋体"/>
      <w:color w:val="000000"/>
      <w:sz w:val="24"/>
      <w:szCs w:val="24"/>
    </w:rPr>
  </w:style>
  <w:style w:type="paragraph" w:customStyle="1" w:styleId="440">
    <w:name w:val="样式44"/>
    <w:basedOn w:val="afff"/>
    <w:link w:val="44CharChar"/>
    <w:qFormat/>
    <w:pPr>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39CharChar">
    <w:name w:val="样式39 Char Char"/>
    <w:link w:val="390"/>
    <w:qFormat/>
    <w:rPr>
      <w:rFonts w:ascii="宋体" w:hAnsi="宋体"/>
      <w:color w:val="000000"/>
      <w:sz w:val="24"/>
      <w:szCs w:val="24"/>
    </w:rPr>
  </w:style>
  <w:style w:type="paragraph" w:customStyle="1" w:styleId="390">
    <w:name w:val="样式39"/>
    <w:basedOn w:val="afff"/>
    <w:link w:val="39CharChar"/>
    <w:qFormat/>
    <w:pPr>
      <w:wordWrap w:val="0"/>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131">
    <w:name w:val="样式131"/>
    <w:basedOn w:val="afff"/>
    <w:qFormat/>
    <w:pPr>
      <w:spacing w:line="360" w:lineRule="auto"/>
      <w:ind w:firstLineChars="200" w:firstLine="480"/>
    </w:pPr>
    <w:rPr>
      <w:rFonts w:ascii="Arial" w:hAnsi="Arial" w:cs="Arial"/>
      <w:kern w:val="0"/>
      <w:sz w:val="24"/>
      <w:szCs w:val="20"/>
    </w:rPr>
  </w:style>
  <w:style w:type="paragraph" w:customStyle="1" w:styleId="111">
    <w:name w:val="列出段落11"/>
    <w:basedOn w:val="afff"/>
    <w:qFormat/>
    <w:pPr>
      <w:spacing w:line="360" w:lineRule="auto"/>
      <w:ind w:left="720" w:firstLineChars="200" w:firstLine="200"/>
      <w:contextualSpacing/>
    </w:pPr>
    <w:rPr>
      <w:sz w:val="28"/>
    </w:rPr>
  </w:style>
  <w:style w:type="paragraph" w:customStyle="1" w:styleId="213">
    <w:name w:val="列出段落21"/>
    <w:basedOn w:val="afff"/>
    <w:qFormat/>
    <w:pPr>
      <w:widowControl/>
      <w:spacing w:after="200" w:line="276" w:lineRule="auto"/>
      <w:ind w:left="720" w:firstLineChars="200" w:firstLine="200"/>
      <w:contextualSpacing/>
    </w:pPr>
    <w:rPr>
      <w:kern w:val="0"/>
      <w:sz w:val="28"/>
      <w:szCs w:val="20"/>
      <w:lang w:eastAsia="en-US"/>
    </w:rPr>
  </w:style>
  <w:style w:type="paragraph" w:customStyle="1" w:styleId="48">
    <w:name w:val="列出段落4"/>
    <w:basedOn w:val="afff"/>
    <w:qFormat/>
    <w:pPr>
      <w:spacing w:line="360" w:lineRule="auto"/>
      <w:ind w:left="720" w:firstLineChars="200" w:firstLine="200"/>
      <w:contextualSpacing/>
    </w:pPr>
    <w:rPr>
      <w:sz w:val="28"/>
    </w:rPr>
  </w:style>
  <w:style w:type="paragraph" w:customStyle="1" w:styleId="49">
    <w:name w:val="正文4"/>
    <w:qFormat/>
    <w:pPr>
      <w:jc w:val="both"/>
    </w:pPr>
    <w:rPr>
      <w:rFonts w:ascii="Times New Roman" w:eastAsia="宋体" w:hAnsi="Times New Roman" w:cs="Times New Roman"/>
      <w:kern w:val="2"/>
      <w:sz w:val="21"/>
      <w:szCs w:val="21"/>
    </w:rPr>
  </w:style>
  <w:style w:type="character" w:customStyle="1" w:styleId="CharChar191">
    <w:name w:val="Char Char191"/>
    <w:qFormat/>
    <w:rPr>
      <w:rFonts w:ascii="Arial" w:eastAsia="黑体" w:hAnsi="Arial"/>
      <w:b/>
      <w:spacing w:val="6"/>
      <w:kern w:val="20"/>
      <w:sz w:val="24"/>
      <w:lang w:val="zh-CN" w:eastAsia="zh-CN" w:bidi="ar-SA"/>
    </w:rPr>
  </w:style>
  <w:style w:type="character" w:customStyle="1" w:styleId="CharChar181">
    <w:name w:val="Char Char181"/>
    <w:qFormat/>
    <w:rPr>
      <w:rFonts w:eastAsia="宋体"/>
      <w:b/>
      <w:spacing w:val="6"/>
      <w:kern w:val="20"/>
      <w:sz w:val="24"/>
      <w:lang w:val="zh-CN" w:eastAsia="zh-CN" w:bidi="ar-SA"/>
    </w:rPr>
  </w:style>
  <w:style w:type="character" w:customStyle="1" w:styleId="CharChar161">
    <w:name w:val="Char Char161"/>
    <w:qFormat/>
    <w:rPr>
      <w:rFonts w:ascii="Arial" w:eastAsia="黑体" w:hAnsi="Arial"/>
      <w:spacing w:val="6"/>
      <w:kern w:val="20"/>
      <w:lang w:val="zh-CN" w:eastAsia="zh-CN" w:bidi="ar-SA"/>
    </w:rPr>
  </w:style>
  <w:style w:type="character" w:customStyle="1" w:styleId="CharChar141">
    <w:name w:val="Char Char141"/>
    <w:qFormat/>
    <w:rPr>
      <w:rFonts w:eastAsia="宋体"/>
      <w:sz w:val="18"/>
      <w:szCs w:val="18"/>
      <w:lang w:val="zh-CN" w:eastAsia="zh-CN" w:bidi="ar-SA"/>
    </w:rPr>
  </w:style>
  <w:style w:type="table" w:customStyle="1" w:styleId="1-121">
    <w:name w:val="中等深浅底纹 1 - 着色 121"/>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22">
    <w:name w:val="科东_缩排_2"/>
    <w:basedOn w:val="afff"/>
    <w:next w:val="afff"/>
    <w:qFormat/>
    <w:pPr>
      <w:numPr>
        <w:ilvl w:val="1"/>
        <w:numId w:val="13"/>
      </w:numPr>
      <w:spacing w:line="360" w:lineRule="auto"/>
      <w:ind w:firstLineChars="200" w:firstLine="200"/>
    </w:pPr>
    <w:rPr>
      <w:rFonts w:ascii="Times New Roman" w:hAnsi="Times New Roman"/>
      <w:sz w:val="24"/>
      <w:szCs w:val="24"/>
    </w:rPr>
  </w:style>
  <w:style w:type="character" w:customStyle="1" w:styleId="112">
    <w:name w:val="已访问的超链接11"/>
    <w:uiPriority w:val="99"/>
    <w:unhideWhenUsed/>
    <w:qFormat/>
    <w:rPr>
      <w:color w:val="800080"/>
      <w:u w:val="single"/>
    </w:rPr>
  </w:style>
  <w:style w:type="character" w:customStyle="1" w:styleId="gray">
    <w:name w:val="gray"/>
    <w:qFormat/>
  </w:style>
  <w:style w:type="character" w:customStyle="1" w:styleId="red">
    <w:name w:val="red"/>
    <w:qFormat/>
  </w:style>
  <w:style w:type="paragraph" w:customStyle="1" w:styleId="affffffffc">
    <w:name w:val="招标书标题样式"/>
    <w:basedOn w:val="45"/>
    <w:qFormat/>
    <w:pPr>
      <w:ind w:firstLineChars="0" w:firstLine="0"/>
    </w:pPr>
    <w:rPr>
      <w:rFonts w:ascii="仿宋" w:eastAsia="仿宋" w:hAnsi="仿宋" w:cs="Times New Roman"/>
      <w:b/>
      <w:sz w:val="28"/>
      <w:szCs w:val="21"/>
      <w:lang w:val="zh-CN"/>
    </w:rPr>
  </w:style>
  <w:style w:type="character" w:customStyle="1" w:styleId="Hyperlink0">
    <w:name w:val="Hyperlink.0"/>
    <w:qFormat/>
    <w:rPr>
      <w:rFonts w:ascii="宋体" w:eastAsia="宋体" w:hAnsi="宋体" w:cs="宋体"/>
      <w:sz w:val="28"/>
      <w:szCs w:val="28"/>
      <w:lang w:val="zh-TW" w:eastAsia="zh-TW"/>
    </w:rPr>
  </w:style>
  <w:style w:type="paragraph" w:customStyle="1" w:styleId="CharCharCharChar">
    <w:name w:val="Char Char Char Char"/>
    <w:basedOn w:val="afff"/>
    <w:qFormat/>
    <w:pPr>
      <w:spacing w:line="360" w:lineRule="auto"/>
      <w:ind w:firstLineChars="200" w:firstLine="200"/>
    </w:pPr>
    <w:rPr>
      <w:rFonts w:ascii="Tahoma" w:hAnsi="Tahoma"/>
      <w:color w:val="000000"/>
      <w:sz w:val="24"/>
      <w:szCs w:val="20"/>
    </w:rPr>
  </w:style>
  <w:style w:type="paragraph" w:customStyle="1" w:styleId="1067067">
    <w:name w:val="样式 样式 样式1 + 左侧:  0.67 字符 + 左侧:  0.67 字符"/>
    <w:basedOn w:val="afff"/>
    <w:qFormat/>
    <w:pPr>
      <w:spacing w:line="360" w:lineRule="auto"/>
      <w:ind w:leftChars="67" w:left="161" w:firstLineChars="236" w:firstLine="566"/>
    </w:pPr>
    <w:rPr>
      <w:rFonts w:ascii="宋体" w:hAnsi="宋体" w:cs="宋体"/>
      <w:sz w:val="24"/>
      <w:szCs w:val="20"/>
    </w:rPr>
  </w:style>
  <w:style w:type="paragraph" w:customStyle="1" w:styleId="ParaCharCharCharChar">
    <w:name w:val="默认段落字体 Para Char Char Char Char"/>
    <w:basedOn w:val="afff"/>
    <w:qFormat/>
    <w:pPr>
      <w:spacing w:line="360" w:lineRule="auto"/>
      <w:ind w:firstLineChars="200" w:firstLine="200"/>
    </w:pPr>
    <w:rPr>
      <w:rFonts w:ascii="Times New Roman" w:hAnsi="Times New Roman"/>
      <w:sz w:val="28"/>
      <w:szCs w:val="24"/>
    </w:rPr>
  </w:style>
  <w:style w:type="character" w:customStyle="1" w:styleId="2c">
    <w:name w:val="正文文本首行缩进 2 字符"/>
    <w:basedOn w:val="1a"/>
    <w:link w:val="2b"/>
    <w:uiPriority w:val="99"/>
    <w:qFormat/>
    <w:rPr>
      <w:rFonts w:ascii="Times New Roman" w:eastAsia="宋体" w:hAnsi="Times New Roman" w:cs="Times New Roman"/>
      <w:sz w:val="28"/>
      <w:szCs w:val="20"/>
      <w:lang w:val="zh-CN" w:eastAsia="zh-CN"/>
    </w:rPr>
  </w:style>
  <w:style w:type="character" w:customStyle="1" w:styleId="2f6">
    <w:name w:val="正文首行缩进 2 字符"/>
    <w:basedOn w:val="Char34"/>
    <w:uiPriority w:val="99"/>
    <w:semiHidden/>
    <w:qFormat/>
    <w:rPr>
      <w:kern w:val="2"/>
      <w:sz w:val="21"/>
      <w:szCs w:val="22"/>
    </w:rPr>
  </w:style>
  <w:style w:type="paragraph" w:customStyle="1" w:styleId="CharChar1Char">
    <w:name w:val="Char Char1 Char"/>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24"/>
      <w:szCs w:val="18"/>
    </w:rPr>
  </w:style>
  <w:style w:type="paragraph" w:customStyle="1" w:styleId="Char1d">
    <w:name w:val="Char1"/>
    <w:basedOn w:val="afff"/>
    <w:pPr>
      <w:widowControl/>
      <w:spacing w:before="100" w:beforeAutospacing="1" w:after="100" w:afterAutospacing="1" w:line="330" w:lineRule="atLeast"/>
      <w:ind w:left="360" w:firstLineChars="200" w:firstLine="200"/>
      <w:jc w:val="left"/>
    </w:pPr>
    <w:rPr>
      <w:rFonts w:ascii="ˎ̥" w:hAnsi="ˎ̥" w:cs="宋体"/>
      <w:color w:val="51585D"/>
      <w:kern w:val="0"/>
      <w:sz w:val="28"/>
      <w:szCs w:val="18"/>
    </w:rPr>
  </w:style>
  <w:style w:type="character" w:customStyle="1" w:styleId="CharChar4">
    <w:name w:val="Char Char"/>
    <w:qFormat/>
    <w:rPr>
      <w:rFonts w:ascii="Courier New" w:eastAsia="宋体" w:hAnsi="Courier New"/>
      <w:kern w:val="2"/>
      <w:sz w:val="21"/>
      <w:lang w:val="en-US" w:eastAsia="zh-CN" w:bidi="ar-SA"/>
    </w:rPr>
  </w:style>
  <w:style w:type="paragraph" w:customStyle="1" w:styleId="affffffffd">
    <w:name w:val="域名"/>
    <w:basedOn w:val="afff"/>
    <w:qFormat/>
    <w:pPr>
      <w:adjustRightInd w:val="0"/>
      <w:spacing w:line="240" w:lineRule="exact"/>
      <w:ind w:firstLineChars="200" w:firstLine="200"/>
      <w:textAlignment w:val="baseline"/>
    </w:pPr>
    <w:rPr>
      <w:rFonts w:ascii="宋体" w:eastAsia="仿宋_GB2312" w:hAnsi="Times New Roman"/>
      <w:b/>
      <w:color w:val="FF0000"/>
      <w:kern w:val="0"/>
      <w:sz w:val="28"/>
      <w:szCs w:val="20"/>
    </w:rPr>
  </w:style>
  <w:style w:type="paragraph" w:customStyle="1" w:styleId="xl22">
    <w:name w:val="xl22"/>
    <w:basedOn w:val="afff"/>
    <w:qFormat/>
    <w:pPr>
      <w:widowControl/>
      <w:spacing w:before="100" w:beforeAutospacing="1" w:after="100" w:afterAutospacing="1" w:line="360" w:lineRule="auto"/>
      <w:ind w:firstLineChars="200" w:firstLine="200"/>
      <w:jc w:val="center"/>
      <w:textAlignment w:val="center"/>
    </w:pPr>
    <w:rPr>
      <w:rFonts w:ascii="仿宋_GB2312" w:eastAsia="仿宋_GB2312" w:hAnsi="宋体" w:hint="eastAsia"/>
      <w:kern w:val="0"/>
      <w:sz w:val="24"/>
      <w:szCs w:val="24"/>
    </w:rPr>
  </w:style>
  <w:style w:type="paragraph" w:customStyle="1" w:styleId="2f7">
    <w:name w:val="样式2"/>
    <w:basedOn w:val="afff"/>
    <w:link w:val="2Char0"/>
    <w:qFormat/>
    <w:pPr>
      <w:spacing w:line="300" w:lineRule="auto"/>
      <w:ind w:firstLineChars="200" w:firstLine="420"/>
    </w:pPr>
    <w:rPr>
      <w:rFonts w:ascii="宋体" w:hAnsi="Tahoma"/>
      <w:spacing w:val="8"/>
      <w:sz w:val="28"/>
      <w:szCs w:val="24"/>
      <w:lang w:val="zh-CN"/>
    </w:rPr>
  </w:style>
  <w:style w:type="paragraph" w:customStyle="1" w:styleId="ParaCharCharCharCharChar">
    <w:name w:val="默认段落字体 Para Char Char Char Char Char"/>
    <w:basedOn w:val="afff"/>
    <w:qFormat/>
    <w:pPr>
      <w:spacing w:line="360" w:lineRule="auto"/>
      <w:ind w:firstLineChars="200" w:firstLine="200"/>
    </w:pPr>
    <w:rPr>
      <w:rFonts w:ascii="宋体" w:hAnsi="宋体"/>
      <w:b/>
      <w:color w:val="000000"/>
      <w:sz w:val="24"/>
      <w:szCs w:val="24"/>
    </w:rPr>
  </w:style>
  <w:style w:type="paragraph" w:customStyle="1" w:styleId="JimsonBodyText1">
    <w:name w:val="Jimson Body Text1"/>
    <w:basedOn w:val="afff"/>
    <w:link w:val="JimsonBodyText1Char"/>
    <w:qFormat/>
    <w:pPr>
      <w:spacing w:line="360" w:lineRule="auto"/>
      <w:ind w:firstLineChars="200" w:firstLine="200"/>
    </w:pPr>
    <w:rPr>
      <w:sz w:val="24"/>
      <w:szCs w:val="24"/>
      <w:lang w:val="zh-CN"/>
    </w:rPr>
  </w:style>
  <w:style w:type="character" w:customStyle="1" w:styleId="JimsonBodyText1Char">
    <w:name w:val="Jimson Body Text1 Char"/>
    <w:link w:val="JimsonBodyText1"/>
    <w:qFormat/>
    <w:rPr>
      <w:rFonts w:ascii="Calibri" w:eastAsia="宋体" w:hAnsi="Calibri" w:cs="Times New Roman"/>
      <w:sz w:val="24"/>
      <w:szCs w:val="24"/>
      <w:lang w:val="zh-CN" w:eastAsia="zh-CN"/>
    </w:rPr>
  </w:style>
  <w:style w:type="paragraph" w:customStyle="1" w:styleId="JimsonBodyText1Black">
    <w:name w:val="Jimson Body Text1 Black"/>
    <w:basedOn w:val="JimsonBodyText1"/>
    <w:qFormat/>
    <w:pPr>
      <w:ind w:firstLine="482"/>
    </w:pPr>
    <w:rPr>
      <w:rFonts w:ascii="Times New Roman" w:hAnsi="Times New Roman"/>
      <w:b/>
    </w:rPr>
  </w:style>
  <w:style w:type="character" w:customStyle="1" w:styleId="Char1e">
    <w:name w:val="标准正文 Char1"/>
    <w:link w:val="affffffffe"/>
    <w:qFormat/>
    <w:locked/>
    <w:rPr>
      <w:rFonts w:ascii="宋体" w:hAnsi="宋体"/>
      <w:sz w:val="24"/>
    </w:rPr>
  </w:style>
  <w:style w:type="paragraph" w:customStyle="1" w:styleId="affffffffe">
    <w:name w:val="标准正文"/>
    <w:basedOn w:val="afff"/>
    <w:link w:val="Char1e"/>
    <w:qFormat/>
    <w:pPr>
      <w:adjustRightInd w:val="0"/>
      <w:spacing w:line="360" w:lineRule="atLeast"/>
      <w:ind w:firstLineChars="200" w:firstLine="454"/>
      <w:jc w:val="left"/>
    </w:pPr>
    <w:rPr>
      <w:rFonts w:ascii="宋体" w:eastAsiaTheme="minorEastAsia" w:hAnsi="宋体" w:cstheme="minorBidi"/>
      <w:sz w:val="24"/>
    </w:rPr>
  </w:style>
  <w:style w:type="paragraph" w:customStyle="1" w:styleId="1ff2">
    <w:name w:val="正文缩进1"/>
    <w:basedOn w:val="afff"/>
    <w:qFormat/>
    <w:pPr>
      <w:spacing w:line="300" w:lineRule="auto"/>
      <w:ind w:firstLineChars="200" w:firstLine="482"/>
    </w:pPr>
    <w:rPr>
      <w:rFonts w:ascii="Times New Roman" w:hAnsi="Times New Roman"/>
      <w:sz w:val="24"/>
      <w:szCs w:val="24"/>
    </w:rPr>
  </w:style>
  <w:style w:type="paragraph" w:customStyle="1" w:styleId="1ff3">
    <w:name w:val="项目编号1."/>
    <w:basedOn w:val="affffff4"/>
    <w:pPr>
      <w:tabs>
        <w:tab w:val="left" w:pos="240"/>
      </w:tabs>
      <w:spacing w:beforeLines="50" w:line="360" w:lineRule="auto"/>
      <w:ind w:firstLineChars="0" w:firstLine="0"/>
    </w:pPr>
    <w:rPr>
      <w:rFonts w:ascii="Times New Roman" w:hAnsi="Times New Roman"/>
      <w:b/>
      <w:bCs/>
      <w:sz w:val="24"/>
      <w:szCs w:val="24"/>
      <w:lang w:val="zh-CN"/>
    </w:rPr>
  </w:style>
  <w:style w:type="paragraph" w:customStyle="1" w:styleId="af7">
    <w:name w:val="项目编号一"/>
    <w:basedOn w:val="afff"/>
    <w:qFormat/>
    <w:pPr>
      <w:numPr>
        <w:numId w:val="14"/>
      </w:numPr>
      <w:tabs>
        <w:tab w:val="left" w:pos="680"/>
      </w:tabs>
      <w:spacing w:beforeLines="100" w:line="300" w:lineRule="auto"/>
      <w:ind w:firstLineChars="200" w:firstLine="200"/>
    </w:pPr>
    <w:rPr>
      <w:rFonts w:cs="Calibri"/>
      <w:b/>
      <w:bCs/>
      <w:sz w:val="28"/>
      <w:szCs w:val="28"/>
    </w:rPr>
  </w:style>
  <w:style w:type="paragraph" w:customStyle="1" w:styleId="aff">
    <w:name w:val="第？条"/>
    <w:basedOn w:val="affffff4"/>
    <w:qFormat/>
    <w:pPr>
      <w:numPr>
        <w:numId w:val="15"/>
      </w:numPr>
      <w:snapToGrid w:val="0"/>
      <w:spacing w:beforeLines="200" w:line="300" w:lineRule="auto"/>
      <w:ind w:firstLineChars="0" w:firstLine="0"/>
    </w:pPr>
    <w:rPr>
      <w:rFonts w:ascii="Cambria" w:hAnsi="Cambria" w:cs="Cambria"/>
      <w:b/>
      <w:bCs/>
      <w:color w:val="000000"/>
      <w:sz w:val="30"/>
      <w:szCs w:val="30"/>
      <w:lang w:val="zh-CN"/>
    </w:rPr>
  </w:style>
  <w:style w:type="paragraph" w:customStyle="1" w:styleId="1ff4">
    <w:name w:val="样式(1)"/>
    <w:basedOn w:val="affffff4"/>
    <w:qFormat/>
    <w:pPr>
      <w:adjustRightInd w:val="0"/>
      <w:spacing w:line="560" w:lineRule="exact"/>
      <w:ind w:firstLineChars="0" w:firstLine="0"/>
    </w:pPr>
    <w:rPr>
      <w:rFonts w:ascii="Times New Roman" w:eastAsia="仿宋_GB2312" w:hAnsi="Times New Roman"/>
      <w:kern w:val="0"/>
      <w:sz w:val="30"/>
      <w:szCs w:val="20"/>
      <w:lang w:val="zh-CN"/>
    </w:rPr>
  </w:style>
  <w:style w:type="paragraph" w:customStyle="1" w:styleId="PARA">
    <w:name w:val="PARA"/>
    <w:basedOn w:val="afff"/>
    <w:qFormat/>
    <w:pPr>
      <w:widowControl/>
      <w:tabs>
        <w:tab w:val="left" w:pos="0"/>
        <w:tab w:val="left" w:pos="2940"/>
        <w:tab w:val="left" w:pos="4860"/>
      </w:tabs>
      <w:spacing w:afterLines="50" w:after="156" w:line="360" w:lineRule="auto"/>
      <w:ind w:firstLineChars="200" w:firstLine="200"/>
    </w:pPr>
    <w:rPr>
      <w:rFonts w:ascii="仿宋_GB2312" w:eastAsia="仿宋_GB2312" w:hAnsi="宋体"/>
      <w:snapToGrid w:val="0"/>
      <w:kern w:val="0"/>
      <w:sz w:val="24"/>
      <w:szCs w:val="20"/>
      <w:lang w:eastAsia="en-US"/>
    </w:rPr>
  </w:style>
  <w:style w:type="paragraph" w:customStyle="1" w:styleId="afffffffff">
    <w:name w:val="正式合同封面_内容"/>
    <w:basedOn w:val="afff"/>
    <w:qFormat/>
    <w:pPr>
      <w:adjustRightInd w:val="0"/>
      <w:spacing w:line="360" w:lineRule="auto"/>
      <w:ind w:firstLineChars="200" w:firstLine="200"/>
      <w:jc w:val="center"/>
      <w:textAlignment w:val="baseline"/>
    </w:pPr>
    <w:rPr>
      <w:rFonts w:ascii="宋体" w:hAnsi="宋体"/>
      <w:kern w:val="0"/>
      <w:sz w:val="24"/>
      <w:szCs w:val="20"/>
    </w:rPr>
  </w:style>
  <w:style w:type="paragraph" w:customStyle="1" w:styleId="CharCharCharChar2">
    <w:name w:val="Char Char Char Char2"/>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18"/>
      <w:szCs w:val="18"/>
    </w:rPr>
  </w:style>
  <w:style w:type="paragraph" w:customStyle="1" w:styleId="1ff5">
    <w:name w:val="段标题1"/>
    <w:basedOn w:val="afff"/>
    <w:qFormat/>
    <w:pPr>
      <w:tabs>
        <w:tab w:val="left" w:pos="840"/>
      </w:tabs>
      <w:adjustRightInd w:val="0"/>
      <w:spacing w:line="360" w:lineRule="auto"/>
      <w:ind w:firstLineChars="200" w:firstLine="200"/>
      <w:textAlignment w:val="baseline"/>
    </w:pPr>
    <w:rPr>
      <w:rFonts w:ascii="Times New Roman" w:hAnsi="Times New Roman"/>
      <w:kern w:val="0"/>
      <w:sz w:val="28"/>
      <w:szCs w:val="20"/>
    </w:rPr>
  </w:style>
  <w:style w:type="character" w:customStyle="1" w:styleId="CommentSubjectChar">
    <w:name w:val="Comment Subject Char"/>
    <w:qFormat/>
    <w:locked/>
    <w:rPr>
      <w:b/>
      <w:bCs/>
      <w:kern w:val="2"/>
      <w:sz w:val="24"/>
      <w:szCs w:val="24"/>
    </w:rPr>
  </w:style>
  <w:style w:type="character" w:customStyle="1" w:styleId="CommentTextChar">
    <w:name w:val="Comment Text Char"/>
    <w:qFormat/>
    <w:locked/>
    <w:rPr>
      <w:kern w:val="2"/>
      <w:sz w:val="24"/>
      <w:szCs w:val="24"/>
    </w:rPr>
  </w:style>
  <w:style w:type="character" w:customStyle="1" w:styleId="CharChar10">
    <w:name w:val="Char Char10"/>
    <w:qFormat/>
    <w:rPr>
      <w:rFonts w:ascii="宋体" w:eastAsia="宋体" w:hAnsi="Courier New" w:cs="宋体"/>
      <w:kern w:val="2"/>
      <w:sz w:val="24"/>
      <w:szCs w:val="24"/>
      <w:lang w:val="en-US" w:eastAsia="zh-CN"/>
    </w:rPr>
  </w:style>
  <w:style w:type="paragraph" w:customStyle="1" w:styleId="CharChar4CharChar">
    <w:name w:val="Char Char4 Char Char"/>
    <w:basedOn w:val="afff"/>
    <w:qFormat/>
    <w:pPr>
      <w:spacing w:line="360" w:lineRule="auto"/>
      <w:ind w:firstLineChars="200" w:firstLine="200"/>
    </w:pPr>
    <w:rPr>
      <w:rFonts w:ascii="Tahoma" w:hAnsi="Tahoma"/>
      <w:sz w:val="28"/>
      <w:szCs w:val="20"/>
    </w:rPr>
  </w:style>
  <w:style w:type="paragraph" w:customStyle="1" w:styleId="ParaCharCharCharCharCharChar1Char">
    <w:name w:val="默认段落字体 Para Char Char Char Char Char Char1 Char"/>
    <w:basedOn w:val="afff"/>
    <w:qFormat/>
    <w:pPr>
      <w:spacing w:line="360" w:lineRule="auto"/>
      <w:ind w:firstLineChars="200" w:firstLine="200"/>
    </w:pPr>
    <w:rPr>
      <w:rFonts w:ascii="Tahoma" w:hAnsi="Tahoma"/>
      <w:sz w:val="28"/>
      <w:szCs w:val="20"/>
    </w:rPr>
  </w:style>
  <w:style w:type="character" w:customStyle="1" w:styleId="4Char1">
    <w:name w:val="标题 4 Char1"/>
    <w:qFormat/>
    <w:rPr>
      <w:rFonts w:ascii="Cambria" w:eastAsia="宋体" w:hAnsi="Cambria" w:cs="Times New Roman"/>
      <w:b/>
      <w:bCs/>
      <w:sz w:val="28"/>
      <w:szCs w:val="28"/>
    </w:rPr>
  </w:style>
  <w:style w:type="character" w:customStyle="1" w:styleId="5Char1">
    <w:name w:val="标题 5 Char1"/>
    <w:rPr>
      <w:rFonts w:eastAsia="仿宋_GB2312"/>
      <w:b/>
      <w:bCs/>
      <w:sz w:val="28"/>
      <w:szCs w:val="28"/>
    </w:rPr>
  </w:style>
  <w:style w:type="character" w:customStyle="1" w:styleId="6Char1">
    <w:name w:val="标题 6 Char1"/>
    <w:semiHidden/>
    <w:qFormat/>
    <w:rPr>
      <w:rFonts w:ascii="Cambria" w:eastAsia="宋体" w:hAnsi="Cambria" w:cs="Times New Roman"/>
      <w:b/>
      <w:bCs/>
      <w:sz w:val="24"/>
      <w:szCs w:val="24"/>
    </w:rPr>
  </w:style>
  <w:style w:type="character" w:customStyle="1" w:styleId="7Char1">
    <w:name w:val="标题 7 Char1"/>
    <w:semiHidden/>
    <w:qFormat/>
    <w:rPr>
      <w:rFonts w:eastAsia="仿宋_GB2312"/>
      <w:b/>
      <w:bCs/>
      <w:sz w:val="24"/>
      <w:szCs w:val="24"/>
    </w:rPr>
  </w:style>
  <w:style w:type="character" w:customStyle="1" w:styleId="8Char1">
    <w:name w:val="标题 8 Char1"/>
    <w:semiHidden/>
    <w:qFormat/>
    <w:rPr>
      <w:rFonts w:ascii="Cambria" w:eastAsia="宋体" w:hAnsi="Cambria" w:cs="Times New Roman"/>
      <w:sz w:val="24"/>
      <w:szCs w:val="24"/>
    </w:rPr>
  </w:style>
  <w:style w:type="character" w:customStyle="1" w:styleId="9Char1">
    <w:name w:val="标题 9 Char1"/>
    <w:semiHidden/>
    <w:rPr>
      <w:rFonts w:ascii="Cambria" w:eastAsia="宋体" w:hAnsi="Cambria" w:cs="Times New Roman"/>
      <w:sz w:val="21"/>
      <w:szCs w:val="21"/>
    </w:rPr>
  </w:style>
  <w:style w:type="paragraph" w:customStyle="1" w:styleId="CharCharCharCharCharChar">
    <w:name w:val="Char Char Char Char Char Char"/>
    <w:basedOn w:val="afff"/>
    <w:qFormat/>
    <w:pPr>
      <w:spacing w:line="360" w:lineRule="auto"/>
      <w:ind w:firstLineChars="200" w:firstLine="200"/>
    </w:pPr>
    <w:rPr>
      <w:rFonts w:ascii="Times New Roman" w:hAnsi="Times New Roman"/>
      <w:sz w:val="28"/>
      <w:szCs w:val="20"/>
    </w:rPr>
  </w:style>
  <w:style w:type="paragraph" w:customStyle="1" w:styleId="CharCharCharCharCharCharChar">
    <w:name w:val="Char Char Char Char Char Char Char"/>
    <w:basedOn w:val="afff9"/>
    <w:pPr>
      <w:shd w:val="clear" w:color="auto" w:fill="000080"/>
      <w:spacing w:line="360" w:lineRule="auto"/>
      <w:ind w:firstLineChars="200" w:firstLine="200"/>
    </w:pPr>
    <w:rPr>
      <w:rFonts w:ascii="Tahoma" w:hAnsi="Tahoma"/>
      <w:sz w:val="24"/>
      <w:szCs w:val="24"/>
      <w:lang w:val="zh-CN"/>
    </w:rPr>
  </w:style>
  <w:style w:type="paragraph" w:customStyle="1" w:styleId="CENTER1">
    <w:name w:val="CENTER 1"/>
    <w:basedOn w:val="afff"/>
    <w:pPr>
      <w:keepNext/>
      <w:widowControl/>
      <w:overflowPunct w:val="0"/>
      <w:autoSpaceDE w:val="0"/>
      <w:autoSpaceDN w:val="0"/>
      <w:adjustRightInd w:val="0"/>
      <w:spacing w:after="240" w:line="360" w:lineRule="auto"/>
      <w:ind w:firstLineChars="200" w:firstLine="200"/>
      <w:jc w:val="center"/>
    </w:pPr>
    <w:rPr>
      <w:rFonts w:ascii="Times New Roman" w:hAnsi="Times New Roman"/>
      <w:caps/>
      <w:kern w:val="0"/>
      <w:sz w:val="24"/>
      <w:szCs w:val="24"/>
    </w:rPr>
  </w:style>
  <w:style w:type="paragraph" w:customStyle="1" w:styleId="p">
    <w:name w:val="p"/>
    <w:basedOn w:val="afff"/>
    <w:pPr>
      <w:widowControl/>
      <w:autoSpaceDE w:val="0"/>
      <w:autoSpaceDN w:val="0"/>
      <w:spacing w:line="360" w:lineRule="auto"/>
      <w:ind w:left="1588" w:firstLineChars="200" w:hanging="397"/>
    </w:pPr>
    <w:rPr>
      <w:rFonts w:ascii="Times New Roman" w:hAnsi="Times New Roman"/>
      <w:color w:val="000000"/>
      <w:sz w:val="26"/>
      <w:szCs w:val="24"/>
    </w:rPr>
  </w:style>
  <w:style w:type="paragraph" w:customStyle="1" w:styleId="p2">
    <w:name w:val="p2"/>
    <w:basedOn w:val="afff"/>
    <w:qFormat/>
    <w:pPr>
      <w:widowControl/>
      <w:autoSpaceDE w:val="0"/>
      <w:autoSpaceDN w:val="0"/>
      <w:spacing w:line="360" w:lineRule="auto"/>
      <w:ind w:left="2098" w:firstLineChars="200" w:hanging="510"/>
    </w:pPr>
    <w:rPr>
      <w:rFonts w:ascii="Times New Roman" w:hAnsi="Times New Roman"/>
      <w:color w:val="000000"/>
      <w:sz w:val="26"/>
      <w:szCs w:val="24"/>
    </w:rPr>
  </w:style>
  <w:style w:type="paragraph" w:customStyle="1" w:styleId="p1">
    <w:name w:val="p1"/>
    <w:basedOn w:val="afff"/>
    <w:qFormat/>
    <w:pPr>
      <w:widowControl/>
      <w:autoSpaceDE w:val="0"/>
      <w:autoSpaceDN w:val="0"/>
      <w:spacing w:line="360" w:lineRule="auto"/>
      <w:ind w:left="1191" w:firstLineChars="200" w:firstLine="200"/>
    </w:pPr>
    <w:rPr>
      <w:rFonts w:ascii="Times New Roman" w:hAnsi="Times New Roman"/>
      <w:color w:val="000000"/>
      <w:sz w:val="26"/>
      <w:szCs w:val="24"/>
    </w:rPr>
  </w:style>
  <w:style w:type="paragraph" w:customStyle="1" w:styleId="Style10">
    <w:name w:val="Style1"/>
    <w:basedOn w:val="afff"/>
    <w:pPr>
      <w:widowControl/>
      <w:tabs>
        <w:tab w:val="left" w:pos="-720"/>
      </w:tabs>
      <w:spacing w:after="120" w:line="360" w:lineRule="auto"/>
      <w:ind w:firstLineChars="200" w:firstLine="200"/>
    </w:pPr>
    <w:rPr>
      <w:rFonts w:ascii="Times New Roman" w:hAnsi="Times New Roman"/>
      <w:spacing w:val="-3"/>
      <w:kern w:val="0"/>
      <w:sz w:val="24"/>
      <w:szCs w:val="20"/>
      <w:lang w:val="en-AU" w:eastAsia="en-US"/>
    </w:rPr>
  </w:style>
  <w:style w:type="paragraph" w:customStyle="1" w:styleId="afffffffff0">
    <w:name w:val="表格"/>
    <w:basedOn w:val="afff"/>
    <w:link w:val="CharChar5"/>
    <w:qFormat/>
    <w:pPr>
      <w:spacing w:before="60" w:after="60" w:line="360" w:lineRule="auto"/>
      <w:ind w:firstLineChars="200" w:firstLine="200"/>
      <w:jc w:val="center"/>
    </w:pPr>
    <w:rPr>
      <w:rFonts w:ascii="Times New Roman" w:hAnsi="Times New Roman"/>
      <w:sz w:val="28"/>
      <w:szCs w:val="24"/>
      <w:lang w:val="zh-CN"/>
    </w:rPr>
  </w:style>
  <w:style w:type="paragraph" w:customStyle="1" w:styleId="1120">
    <w:name w:val="样式 标题 1 + 宋体 小四 行距: 最小值 12 磅"/>
    <w:basedOn w:val="afff"/>
    <w:qFormat/>
    <w:pPr>
      <w:tabs>
        <w:tab w:val="left" w:pos="360"/>
      </w:tabs>
      <w:spacing w:line="360" w:lineRule="auto"/>
      <w:ind w:firstLineChars="200" w:firstLine="200"/>
    </w:pPr>
    <w:rPr>
      <w:rFonts w:ascii="Times New Roman" w:hAnsi="Times New Roman"/>
      <w:sz w:val="28"/>
      <w:szCs w:val="20"/>
    </w:rPr>
  </w:style>
  <w:style w:type="paragraph" w:customStyle="1" w:styleId="072">
    <w:name w:val="样式 纯文本 + 黑色 左侧:  0 厘米 悬挂缩进: 7.2 字符"/>
    <w:basedOn w:val="affff4"/>
    <w:qFormat/>
    <w:pPr>
      <w:spacing w:line="360" w:lineRule="auto"/>
      <w:ind w:left="720" w:firstLineChars="200" w:hanging="720"/>
    </w:pPr>
    <w:rPr>
      <w:rFonts w:eastAsia="宋体" w:cs="Times New Roman" w:hint="eastAsia"/>
      <w:color w:val="000000"/>
      <w:kern w:val="0"/>
      <w:szCs w:val="20"/>
      <w:lang w:val="zh-CN"/>
    </w:rPr>
  </w:style>
  <w:style w:type="paragraph" w:customStyle="1" w:styleId="408640012">
    <w:name w:val="样式 标题 4 + 左侧:  0 厘米 悬挂缩进: 8.64 字符 段前: 0 磅 段后: 0 磅 行距: 最小值 12..."/>
    <w:basedOn w:val="40"/>
    <w:pPr>
      <w:spacing w:before="0" w:after="0" w:line="240" w:lineRule="atLeast"/>
      <w:ind w:left="-25"/>
    </w:pPr>
    <w:rPr>
      <w:rFonts w:ascii="Arial" w:hAnsi="Arial"/>
      <w:b w:val="0"/>
      <w:szCs w:val="20"/>
      <w:lang w:val="zh-CN"/>
    </w:rPr>
  </w:style>
  <w:style w:type="paragraph" w:customStyle="1" w:styleId="afffffffff1">
    <w:name w:val="样式 纯文本 + 黑色"/>
    <w:basedOn w:val="affff4"/>
    <w:pPr>
      <w:spacing w:line="360" w:lineRule="auto"/>
      <w:ind w:leftChars="343" w:left="960" w:firstLineChars="100" w:firstLine="210"/>
    </w:pPr>
    <w:rPr>
      <w:rFonts w:eastAsia="宋体" w:cs="Times New Roman" w:hint="eastAsia"/>
      <w:color w:val="000000"/>
      <w:kern w:val="0"/>
      <w:szCs w:val="20"/>
      <w:lang w:val="zh-CN"/>
    </w:rPr>
  </w:style>
  <w:style w:type="paragraph" w:customStyle="1" w:styleId="0720">
    <w:name w:val="样式 纯文本 + 左侧:  0 厘米 悬挂缩进: 7.2 字符"/>
    <w:basedOn w:val="affff4"/>
    <w:pPr>
      <w:spacing w:line="360" w:lineRule="auto"/>
      <w:ind w:left="720" w:firstLineChars="200" w:hanging="720"/>
    </w:pPr>
    <w:rPr>
      <w:rFonts w:eastAsia="宋体" w:cs="Times New Roman" w:hint="eastAsia"/>
      <w:kern w:val="0"/>
      <w:szCs w:val="20"/>
      <w:lang w:val="zh-CN"/>
    </w:rPr>
  </w:style>
  <w:style w:type="paragraph" w:customStyle="1" w:styleId="2f8">
    <w:name w:val="纯文本2"/>
    <w:basedOn w:val="afff"/>
    <w:qFormat/>
    <w:pPr>
      <w:autoSpaceDE w:val="0"/>
      <w:autoSpaceDN w:val="0"/>
      <w:adjustRightInd w:val="0"/>
      <w:spacing w:line="360" w:lineRule="auto"/>
      <w:ind w:firstLineChars="200" w:firstLine="200"/>
    </w:pPr>
    <w:rPr>
      <w:rFonts w:ascii="宋体" w:hAnsi="Times New Roman"/>
      <w:sz w:val="24"/>
      <w:szCs w:val="20"/>
    </w:rPr>
  </w:style>
  <w:style w:type="paragraph" w:customStyle="1" w:styleId="34">
    <w:name w:val="正文缩进3"/>
    <w:basedOn w:val="afff"/>
    <w:next w:val="afff4"/>
    <w:qFormat/>
    <w:pPr>
      <w:widowControl/>
      <w:numPr>
        <w:numId w:val="16"/>
      </w:numPr>
      <w:spacing w:before="120" w:line="360" w:lineRule="auto"/>
      <w:ind w:left="0" w:firstLineChars="200" w:firstLine="454"/>
      <w:jc w:val="left"/>
    </w:pPr>
    <w:rPr>
      <w:rFonts w:ascii="宋体" w:hAnsi="Times New Roman"/>
      <w:b/>
      <w:kern w:val="0"/>
      <w:sz w:val="24"/>
      <w:szCs w:val="20"/>
    </w:rPr>
  </w:style>
  <w:style w:type="paragraph" w:customStyle="1" w:styleId="3f0">
    <w:name w:val="标题3"/>
    <w:basedOn w:val="32"/>
    <w:qFormat/>
    <w:pPr>
      <w:keepNext w:val="0"/>
      <w:keepLines w:val="0"/>
      <w:numPr>
        <w:ilvl w:val="0"/>
        <w:numId w:val="0"/>
      </w:numPr>
      <w:tabs>
        <w:tab w:val="left" w:pos="840"/>
      </w:tabs>
      <w:adjustRightInd w:val="0"/>
      <w:snapToGrid w:val="0"/>
      <w:spacing w:before="0" w:after="0" w:line="360" w:lineRule="auto"/>
      <w:ind w:rightChars="100" w:right="240" w:firstLine="720"/>
    </w:pPr>
    <w:rPr>
      <w:rFonts w:ascii="Times New Roman" w:hAnsi="Times New Roman"/>
      <w:b w:val="0"/>
      <w:bCs w:val="0"/>
      <w:spacing w:val="6"/>
      <w:kern w:val="0"/>
      <w:sz w:val="24"/>
      <w:szCs w:val="24"/>
      <w:lang w:val="zh-CN"/>
    </w:rPr>
  </w:style>
  <w:style w:type="paragraph" w:customStyle="1" w:styleId="afffffffff2">
    <w:name w:val="标准段落"/>
    <w:basedOn w:val="afff"/>
    <w:pPr>
      <w:adjustRightInd w:val="0"/>
      <w:spacing w:line="360" w:lineRule="auto"/>
      <w:ind w:firstLineChars="200" w:firstLine="480"/>
    </w:pPr>
    <w:rPr>
      <w:rFonts w:ascii="Times New Roman" w:hAnsi="Times New Roman"/>
      <w:sz w:val="24"/>
      <w:szCs w:val="20"/>
    </w:rPr>
  </w:style>
  <w:style w:type="paragraph" w:customStyle="1" w:styleId="Standardtext">
    <w:name w:val="Standardtext"/>
    <w:qFormat/>
    <w:pPr>
      <w:spacing w:before="72"/>
      <w:ind w:left="1985" w:right="708"/>
      <w:jc w:val="both"/>
    </w:pPr>
    <w:rPr>
      <w:rFonts w:ascii="Univers (WN)" w:eastAsia="宋体" w:hAnsi="Univers (WN)" w:cs="Times New Roman"/>
      <w:lang w:val="de-DE" w:eastAsia="zh-TW"/>
    </w:rPr>
  </w:style>
  <w:style w:type="paragraph" w:customStyle="1" w:styleId="xl55">
    <w:name w:val="xl55"/>
    <w:basedOn w:val="afff"/>
    <w:qFormat/>
    <w:pPr>
      <w:widowControl/>
      <w:pBdr>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6">
    <w:name w:val="xl56"/>
    <w:basedOn w:val="afff"/>
    <w:qFormat/>
    <w:pPr>
      <w:widowControl/>
      <w:pBdr>
        <w:left w:val="single" w:sz="4" w:space="0" w:color="auto"/>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7">
    <w:name w:val="xl57"/>
    <w:basedOn w:val="afff"/>
    <w:qFormat/>
    <w:pPr>
      <w:widowControl/>
      <w:pBdr>
        <w:top w:val="single" w:sz="4" w:space="0" w:color="auto"/>
        <w:left w:val="single" w:sz="12" w:space="0" w:color="auto"/>
        <w:bottom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8">
    <w:name w:val="xl58"/>
    <w:basedOn w:val="afff"/>
    <w:qFormat/>
    <w:pPr>
      <w:widowControl/>
      <w:pBdr>
        <w:top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9">
    <w:name w:val="xl59"/>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0">
    <w:name w:val="xl60"/>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1">
    <w:name w:val="xl61"/>
    <w:basedOn w:val="afff"/>
    <w:qFormat/>
    <w:pPr>
      <w:widowControl/>
      <w:pBdr>
        <w:left w:val="single" w:sz="12"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62">
    <w:name w:val="xl62"/>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3">
    <w:name w:val="xl63"/>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4">
    <w:name w:val="xl64"/>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1ff6">
    <w:name w:val="日期1"/>
    <w:basedOn w:val="afff"/>
    <w:next w:val="afff"/>
    <w:qFormat/>
    <w:pPr>
      <w:adjustRightInd w:val="0"/>
      <w:spacing w:line="360" w:lineRule="atLeast"/>
      <w:ind w:firstLineChars="200" w:firstLine="200"/>
    </w:pPr>
    <w:rPr>
      <w:rFonts w:ascii="宋体" w:eastAsia="Wingdings" w:hAnsi="Times New Roman"/>
      <w:kern w:val="0"/>
      <w:sz w:val="24"/>
      <w:szCs w:val="20"/>
    </w:rPr>
  </w:style>
  <w:style w:type="paragraph" w:customStyle="1" w:styleId="afffffffff3">
    <w:name w:val="非居中表格"/>
    <w:basedOn w:val="afffffffff0"/>
    <w:qFormat/>
    <w:pPr>
      <w:adjustRightInd w:val="0"/>
    </w:pPr>
    <w:rPr>
      <w:rFonts w:ascii="宋体"/>
      <w:kern w:val="0"/>
      <w:sz w:val="24"/>
      <w:szCs w:val="20"/>
    </w:rPr>
  </w:style>
  <w:style w:type="paragraph" w:customStyle="1" w:styleId="1ff7">
    <w:name w:val="(1)"/>
    <w:basedOn w:val="afff"/>
    <w:pPr>
      <w:snapToGrid w:val="0"/>
      <w:spacing w:beforeLines="20" w:afterLines="20" w:line="360" w:lineRule="auto"/>
      <w:ind w:firstLineChars="200" w:firstLine="200"/>
      <w:jc w:val="center"/>
    </w:pPr>
    <w:rPr>
      <w:rFonts w:ascii="Arial" w:eastAsia="华文细黑" w:hAnsi="Arial" w:cs="Arial"/>
      <w:sz w:val="28"/>
      <w:szCs w:val="24"/>
    </w:rPr>
  </w:style>
  <w:style w:type="paragraph" w:customStyle="1" w:styleId="afffffffff4">
    <w:name w:val="小标"/>
    <w:basedOn w:val="afff"/>
    <w:qFormat/>
    <w:pPr>
      <w:spacing w:line="360" w:lineRule="auto"/>
      <w:ind w:firstLineChars="200" w:firstLine="200"/>
    </w:pPr>
    <w:rPr>
      <w:rFonts w:ascii="黑体" w:eastAsia="黑体" w:hAnsi="Times New Roman"/>
      <w:spacing w:val="20"/>
      <w:sz w:val="28"/>
      <w:szCs w:val="20"/>
    </w:rPr>
  </w:style>
  <w:style w:type="paragraph" w:customStyle="1" w:styleId="1ff8">
    <w:name w:val="表格1"/>
    <w:basedOn w:val="afff"/>
    <w:pPr>
      <w:tabs>
        <w:tab w:val="left" w:pos="0"/>
      </w:tabs>
      <w:adjustRightInd w:val="0"/>
      <w:snapToGrid w:val="0"/>
      <w:spacing w:line="360" w:lineRule="atLeast"/>
      <w:ind w:firstLineChars="200" w:firstLine="200"/>
      <w:jc w:val="center"/>
    </w:pPr>
    <w:rPr>
      <w:rFonts w:ascii="Times New Roman" w:hAnsi="Times New Roman"/>
      <w:kern w:val="0"/>
      <w:sz w:val="28"/>
      <w:szCs w:val="20"/>
    </w:rPr>
  </w:style>
  <w:style w:type="paragraph" w:customStyle="1" w:styleId="12b1H111Charb1Char11-h11st">
    <w:name w:val="样式 标题 1标题2章节标题b1H1章标题 1标题 1 Charb1 Char标题 1 1-*+h11st..."/>
    <w:basedOn w:val="10"/>
    <w:pPr>
      <w:keepLines w:val="0"/>
      <w:pageBreakBefore/>
      <w:widowControl/>
      <w:numPr>
        <w:numId w:val="0"/>
      </w:numPr>
      <w:spacing w:before="0" w:after="0" w:line="240" w:lineRule="auto"/>
      <w:ind w:left="771" w:hangingChars="321" w:hanging="771"/>
      <w:jc w:val="left"/>
    </w:pPr>
    <w:rPr>
      <w:rFonts w:ascii="宋体" w:hAnsi="宋体" w:cs="宋体"/>
      <w:b w:val="0"/>
      <w:color w:val="000000"/>
      <w:kern w:val="0"/>
      <w:sz w:val="24"/>
      <w:szCs w:val="20"/>
      <w:lang w:val="zh-CN"/>
    </w:rPr>
  </w:style>
  <w:style w:type="paragraph" w:customStyle="1" w:styleId="1115">
    <w:name w:val="样式 11 磅 行距: 1.5 倍行距"/>
    <w:basedOn w:val="afff"/>
    <w:next w:val="10"/>
    <w:qFormat/>
    <w:pPr>
      <w:spacing w:line="360" w:lineRule="auto"/>
      <w:ind w:firstLineChars="200" w:firstLine="200"/>
    </w:pPr>
    <w:rPr>
      <w:rFonts w:ascii="Times New Roman" w:hAnsi="Times New Roman" w:cs="宋体"/>
      <w:sz w:val="22"/>
      <w:szCs w:val="20"/>
    </w:rPr>
  </w:style>
  <w:style w:type="paragraph" w:customStyle="1" w:styleId="ST20-2">
    <w:name w:val="ST20-2"/>
    <w:basedOn w:val="afff"/>
    <w:pPr>
      <w:numPr>
        <w:numId w:val="17"/>
      </w:numPr>
      <w:tabs>
        <w:tab w:val="left" w:pos="567"/>
      </w:tabs>
      <w:adjustRightInd w:val="0"/>
      <w:snapToGrid w:val="0"/>
      <w:spacing w:after="120" w:line="300" w:lineRule="auto"/>
      <w:ind w:left="1247" w:firstLineChars="200" w:firstLine="200"/>
    </w:pPr>
    <w:rPr>
      <w:rFonts w:ascii="宋体" w:hAnsi="Arial"/>
      <w:sz w:val="24"/>
      <w:szCs w:val="24"/>
    </w:rPr>
  </w:style>
  <w:style w:type="paragraph" w:customStyle="1" w:styleId="ST201">
    <w:name w:val="ST20_1"/>
    <w:basedOn w:val="afff"/>
    <w:next w:val="afff"/>
    <w:qFormat/>
    <w:pPr>
      <w:keepNext/>
      <w:keepLines/>
      <w:numPr>
        <w:numId w:val="18"/>
      </w:numPr>
      <w:tabs>
        <w:tab w:val="right" w:leader="dot" w:pos="8400"/>
      </w:tabs>
      <w:adjustRightInd w:val="0"/>
      <w:snapToGrid w:val="0"/>
      <w:spacing w:before="120" w:after="120" w:line="300" w:lineRule="auto"/>
      <w:ind w:firstLineChars="200" w:firstLine="200"/>
      <w:jc w:val="left"/>
    </w:pPr>
    <w:rPr>
      <w:rFonts w:ascii="Arial" w:hAnsi="Arial"/>
      <w:kern w:val="0"/>
      <w:sz w:val="24"/>
      <w:szCs w:val="24"/>
    </w:rPr>
  </w:style>
  <w:style w:type="paragraph" w:customStyle="1" w:styleId="afffffffff5">
    <w:name w:val="杠"/>
    <w:basedOn w:val="afff4"/>
    <w:qFormat/>
    <w:pPr>
      <w:tabs>
        <w:tab w:val="left" w:pos="425"/>
      </w:tabs>
      <w:adjustRightInd w:val="0"/>
      <w:snapToGrid w:val="0"/>
      <w:spacing w:before="120" w:line="300" w:lineRule="auto"/>
      <w:ind w:left="1559" w:firstLineChars="0" w:hanging="425"/>
    </w:pPr>
    <w:rPr>
      <w:rFonts w:ascii="Arial" w:eastAsia="宋体" w:hAnsi="Arial" w:cs="Times New Roman"/>
      <w:sz w:val="24"/>
      <w:szCs w:val="20"/>
      <w:lang w:val="zh-CN"/>
    </w:rPr>
  </w:style>
  <w:style w:type="paragraph" w:customStyle="1" w:styleId="A10">
    <w:name w:val="A1"/>
    <w:link w:val="A1Char"/>
    <w:pPr>
      <w:spacing w:before="120"/>
      <w:jc w:val="both"/>
    </w:pPr>
    <w:rPr>
      <w:rFonts w:ascii="Arial" w:eastAsia="宋体" w:hAnsi="Arial" w:cs="Times New Roman"/>
      <w:sz w:val="22"/>
      <w:lang w:val="de-DE" w:eastAsia="de-DE"/>
    </w:rPr>
  </w:style>
  <w:style w:type="paragraph" w:customStyle="1" w:styleId="afffffffff6">
    <w:name w:val="正表头"/>
    <w:basedOn w:val="afffffffe"/>
    <w:qFormat/>
    <w:pPr>
      <w:widowControl/>
      <w:tabs>
        <w:tab w:val="left" w:pos="480"/>
      </w:tabs>
      <w:autoSpaceDE w:val="0"/>
      <w:autoSpaceDN w:val="0"/>
      <w:adjustRightInd w:val="0"/>
      <w:spacing w:line="360" w:lineRule="auto"/>
      <w:ind w:firstLineChars="200" w:firstLine="200"/>
    </w:pPr>
    <w:rPr>
      <w:rFonts w:eastAsia="宋体"/>
      <w:spacing w:val="0"/>
      <w:kern w:val="0"/>
      <w:sz w:val="21"/>
      <w:szCs w:val="20"/>
    </w:rPr>
  </w:style>
  <w:style w:type="paragraph" w:customStyle="1" w:styleId="afffffffff7">
    <w:name w:val="正表格内容"/>
    <w:basedOn w:val="afff"/>
    <w:qFormat/>
    <w:pPr>
      <w:widowControl/>
      <w:tabs>
        <w:tab w:val="left" w:pos="480"/>
      </w:tabs>
      <w:autoSpaceDE w:val="0"/>
      <w:autoSpaceDN w:val="0"/>
      <w:adjustRightInd w:val="0"/>
      <w:spacing w:line="360" w:lineRule="auto"/>
      <w:ind w:firstLineChars="200" w:firstLine="200"/>
      <w:jc w:val="center"/>
    </w:pPr>
    <w:rPr>
      <w:rFonts w:ascii="Times New Roman" w:hAnsi="Times New Roman"/>
      <w:kern w:val="0"/>
      <w:sz w:val="18"/>
      <w:szCs w:val="20"/>
    </w:rPr>
  </w:style>
  <w:style w:type="paragraph" w:customStyle="1" w:styleId="TableHead">
    <w:name w:val="Table_Head"/>
    <w:basedOn w:val="afff"/>
    <w:qFormat/>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Chars="200" w:firstLine="200"/>
      <w:jc w:val="center"/>
    </w:pPr>
    <w:rPr>
      <w:rFonts w:ascii="Times New Roman" w:hAnsi="Times New Roman"/>
      <w:b/>
      <w:kern w:val="0"/>
      <w:sz w:val="22"/>
      <w:szCs w:val="20"/>
      <w:lang w:val="en-GB"/>
    </w:rPr>
  </w:style>
  <w:style w:type="paragraph" w:customStyle="1" w:styleId="TAC">
    <w:name w:val="TAC"/>
    <w:basedOn w:val="afff"/>
    <w:qFormat/>
    <w:pPr>
      <w:keepNext/>
      <w:keepLines/>
      <w:widowControl/>
      <w:spacing w:line="360" w:lineRule="auto"/>
      <w:ind w:firstLineChars="200" w:firstLine="200"/>
      <w:jc w:val="center"/>
    </w:pPr>
    <w:rPr>
      <w:rFonts w:ascii="Arial" w:hAnsi="Arial"/>
      <w:kern w:val="0"/>
      <w:sz w:val="18"/>
      <w:szCs w:val="20"/>
      <w:lang w:val="en-GB"/>
    </w:rPr>
  </w:style>
  <w:style w:type="paragraph" w:customStyle="1" w:styleId="dot">
    <w:name w:val="dot"/>
    <w:basedOn w:val="afff"/>
    <w:qFormat/>
    <w:pPr>
      <w:numPr>
        <w:numId w:val="19"/>
      </w:numPr>
      <w:spacing w:line="400" w:lineRule="exact"/>
      <w:ind w:firstLineChars="200" w:firstLine="200"/>
    </w:pPr>
    <w:rPr>
      <w:rFonts w:ascii="Times New Roman" w:hAnsi="Times New Roman"/>
      <w:sz w:val="24"/>
      <w:szCs w:val="20"/>
    </w:rPr>
  </w:style>
  <w:style w:type="paragraph" w:customStyle="1" w:styleId="TableText">
    <w:name w:val="Table_Text"/>
    <w:basedOn w:val="afff"/>
    <w:qFormat/>
    <w:pPr>
      <w:keepLines/>
      <w:tabs>
        <w:tab w:val="left" w:pos="794"/>
        <w:tab w:val="left" w:pos="1191"/>
        <w:tab w:val="left" w:pos="1588"/>
        <w:tab w:val="left" w:pos="1985"/>
      </w:tabs>
      <w:autoSpaceDE w:val="0"/>
      <w:autoSpaceDN w:val="0"/>
      <w:adjustRightInd w:val="0"/>
      <w:spacing w:before="100" w:after="100" w:line="190" w:lineRule="exact"/>
      <w:ind w:firstLineChars="200" w:firstLine="200"/>
      <w:jc w:val="left"/>
    </w:pPr>
    <w:rPr>
      <w:rFonts w:ascii="Times New Roman" w:hAnsi="Times New Roman"/>
      <w:kern w:val="0"/>
      <w:sz w:val="18"/>
      <w:szCs w:val="20"/>
    </w:rPr>
  </w:style>
  <w:style w:type="paragraph" w:customStyle="1" w:styleId="TableLegend">
    <w:name w:val="Table_Legend"/>
    <w:basedOn w:val="afff"/>
    <w:next w:val="afff"/>
    <w:qFormat/>
    <w:pPr>
      <w:keepNext/>
      <w:tabs>
        <w:tab w:val="left" w:pos="454"/>
      </w:tabs>
      <w:autoSpaceDE w:val="0"/>
      <w:autoSpaceDN w:val="0"/>
      <w:adjustRightInd w:val="0"/>
      <w:spacing w:before="86" w:line="199" w:lineRule="exact"/>
      <w:ind w:firstLineChars="200" w:firstLine="200"/>
    </w:pPr>
    <w:rPr>
      <w:rFonts w:ascii="Times New Roman" w:hAnsi="Times New Roman"/>
      <w:kern w:val="0"/>
      <w:sz w:val="18"/>
      <w:szCs w:val="20"/>
    </w:rPr>
  </w:style>
  <w:style w:type="paragraph" w:customStyle="1" w:styleId="afffffffff8">
    <w:name w:val="表格文字"/>
    <w:basedOn w:val="afff"/>
    <w:qFormat/>
    <w:pPr>
      <w:widowControl/>
      <w:tabs>
        <w:tab w:val="left" w:pos="480"/>
      </w:tabs>
      <w:autoSpaceDE w:val="0"/>
      <w:autoSpaceDN w:val="0"/>
      <w:adjustRightInd w:val="0"/>
      <w:spacing w:beforeLines="50" w:line="360" w:lineRule="auto"/>
      <w:ind w:firstLineChars="200" w:firstLine="200"/>
    </w:pPr>
    <w:rPr>
      <w:rFonts w:ascii="Times New Roman" w:eastAsia="楷体_GB2312" w:hAnsi="Times New Roman"/>
      <w:kern w:val="0"/>
      <w:sz w:val="24"/>
      <w:szCs w:val="20"/>
    </w:rPr>
  </w:style>
  <w:style w:type="paragraph" w:customStyle="1" w:styleId="afffffffff9">
    <w:name w:val="表格标题"/>
    <w:basedOn w:val="afff"/>
    <w:qFormat/>
    <w:pPr>
      <w:widowControl/>
      <w:tabs>
        <w:tab w:val="left" w:pos="480"/>
      </w:tabs>
      <w:autoSpaceDE w:val="0"/>
      <w:autoSpaceDN w:val="0"/>
      <w:adjustRightInd w:val="0"/>
      <w:spacing w:beforeLines="50" w:line="360" w:lineRule="auto"/>
      <w:ind w:firstLineChars="200" w:firstLine="200"/>
      <w:jc w:val="center"/>
    </w:pPr>
    <w:rPr>
      <w:rFonts w:ascii="Times New Roman" w:eastAsia="楷体_GB2312" w:hAnsi="Times New Roman"/>
      <w:b/>
      <w:sz w:val="24"/>
      <w:szCs w:val="20"/>
    </w:rPr>
  </w:style>
  <w:style w:type="paragraph" w:customStyle="1" w:styleId="affd">
    <w:name w:val="图标题"/>
    <w:basedOn w:val="afff4"/>
    <w:qFormat/>
    <w:pPr>
      <w:numPr>
        <w:ilvl w:val="8"/>
        <w:numId w:val="20"/>
      </w:numPr>
      <w:tabs>
        <w:tab w:val="left" w:pos="1559"/>
      </w:tabs>
      <w:spacing w:line="360" w:lineRule="auto"/>
      <w:ind w:left="1559" w:firstLineChars="0" w:hanging="1559"/>
      <w:jc w:val="center"/>
    </w:pPr>
    <w:rPr>
      <w:rFonts w:ascii="Times New Roman" w:eastAsia="楷体_GB2312" w:hAnsi="Times New Roman" w:cs="Times New Roman"/>
      <w:b/>
      <w:sz w:val="24"/>
      <w:szCs w:val="20"/>
      <w:lang w:val="zh-CN"/>
    </w:rPr>
  </w:style>
  <w:style w:type="paragraph" w:customStyle="1" w:styleId="100">
    <w:name w:val="10"/>
    <w:basedOn w:val="afff"/>
    <w:next w:val="27"/>
    <w:qFormat/>
    <w:pPr>
      <w:spacing w:after="120" w:line="360" w:lineRule="auto"/>
      <w:ind w:firstLineChars="200" w:firstLine="480"/>
    </w:pPr>
    <w:rPr>
      <w:rFonts w:ascii="Times New Roman" w:hAnsi="Times New Roman"/>
      <w:sz w:val="24"/>
      <w:szCs w:val="24"/>
    </w:rPr>
  </w:style>
  <w:style w:type="paragraph" w:customStyle="1" w:styleId="afffffffffa">
    <w:name w:val="五级无标题条"/>
    <w:basedOn w:val="afff"/>
    <w:qFormat/>
    <w:pPr>
      <w:tabs>
        <w:tab w:val="left" w:pos="780"/>
      </w:tabs>
      <w:spacing w:line="360" w:lineRule="auto"/>
      <w:ind w:leftChars="200" w:left="780" w:firstLineChars="200" w:hanging="360"/>
    </w:pPr>
    <w:rPr>
      <w:rFonts w:ascii="Times New Roman" w:hAnsi="Times New Roman"/>
      <w:sz w:val="24"/>
      <w:szCs w:val="24"/>
    </w:rPr>
  </w:style>
  <w:style w:type="paragraph" w:customStyle="1" w:styleId="afffffffffb">
    <w:name w:val="正文图标题"/>
    <w:next w:val="afff"/>
    <w:qFormat/>
    <w:pPr>
      <w:tabs>
        <w:tab w:val="left" w:pos="360"/>
        <w:tab w:val="left" w:pos="1200"/>
      </w:tabs>
      <w:ind w:leftChars="400" w:left="1200" w:hangingChars="200" w:hanging="360"/>
      <w:jc w:val="center"/>
    </w:pPr>
    <w:rPr>
      <w:rFonts w:ascii="黑体" w:eastAsia="黑体" w:hAnsi="Times New Roman" w:cs="Times New Roman"/>
      <w:sz w:val="21"/>
    </w:rPr>
  </w:style>
  <w:style w:type="paragraph" w:customStyle="1" w:styleId="afffffffffc">
    <w:name w:val="注×："/>
    <w:qFormat/>
    <w:pPr>
      <w:widowControl w:val="0"/>
      <w:tabs>
        <w:tab w:val="left" w:pos="360"/>
        <w:tab w:val="left" w:pos="630"/>
        <w:tab w:val="left" w:pos="2040"/>
      </w:tabs>
      <w:autoSpaceDE w:val="0"/>
      <w:autoSpaceDN w:val="0"/>
      <w:ind w:leftChars="800" w:left="800" w:hangingChars="200" w:hanging="200"/>
      <w:jc w:val="both"/>
    </w:pPr>
    <w:rPr>
      <w:rFonts w:ascii="宋体" w:eastAsia="宋体" w:hAnsi="Times New Roman" w:cs="Times New Roman"/>
      <w:sz w:val="18"/>
    </w:rPr>
  </w:style>
  <w:style w:type="paragraph" w:customStyle="1" w:styleId="afffffffffd">
    <w:name w:val="封面正文"/>
    <w:qFormat/>
    <w:pPr>
      <w:jc w:val="both"/>
    </w:pPr>
    <w:rPr>
      <w:rFonts w:ascii="Times New Roman" w:eastAsia="宋体" w:hAnsi="Times New Roman" w:cs="Times New Roman"/>
    </w:rPr>
  </w:style>
  <w:style w:type="paragraph" w:customStyle="1" w:styleId="afffffffffe">
    <w:name w:val="缺省文本"/>
    <w:basedOn w:val="afff"/>
    <w:qFormat/>
    <w:pPr>
      <w:autoSpaceDE w:val="0"/>
      <w:autoSpaceDN w:val="0"/>
      <w:adjustRightInd w:val="0"/>
      <w:spacing w:line="360" w:lineRule="auto"/>
      <w:ind w:firstLineChars="200" w:firstLine="200"/>
      <w:jc w:val="left"/>
    </w:pPr>
    <w:rPr>
      <w:rFonts w:ascii="Times New Roman" w:hAnsi="Times New Roman"/>
      <w:kern w:val="0"/>
      <w:sz w:val="24"/>
      <w:szCs w:val="24"/>
    </w:rPr>
  </w:style>
  <w:style w:type="paragraph" w:customStyle="1" w:styleId="Figure">
    <w:name w:val="Figure_#"/>
    <w:basedOn w:val="afff"/>
    <w:next w:val="afff"/>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Chars="200" w:firstLine="200"/>
      <w:jc w:val="center"/>
    </w:pPr>
    <w:rPr>
      <w:rFonts w:ascii="Times New Roman" w:hAnsi="Times New Roman"/>
      <w:kern w:val="0"/>
      <w:sz w:val="24"/>
      <w:szCs w:val="20"/>
      <w:lang w:val="en-GB" w:eastAsia="en-US"/>
    </w:rPr>
  </w:style>
  <w:style w:type="paragraph" w:customStyle="1" w:styleId="affffffffff">
    <w:name w:val="标准书眉_奇数页"/>
    <w:next w:val="afff"/>
    <w:qFormat/>
    <w:pPr>
      <w:tabs>
        <w:tab w:val="center" w:pos="4154"/>
        <w:tab w:val="right" w:pos="8306"/>
      </w:tabs>
      <w:spacing w:after="120"/>
      <w:jc w:val="right"/>
    </w:pPr>
    <w:rPr>
      <w:rFonts w:ascii="Times New Roman" w:eastAsia="宋体" w:hAnsi="Times New Roman" w:cs="Times New Roman"/>
      <w:sz w:val="21"/>
    </w:rPr>
  </w:style>
  <w:style w:type="paragraph" w:customStyle="1" w:styleId="affffffffff0">
    <w:name w:val="标准书脚_偶数页"/>
    <w:qFormat/>
    <w:pPr>
      <w:spacing w:before="120"/>
    </w:pPr>
    <w:rPr>
      <w:rFonts w:ascii="Times New Roman" w:eastAsia="宋体" w:hAnsi="Times New Roman" w:cs="Times New Roman"/>
      <w:sz w:val="18"/>
    </w:rPr>
  </w:style>
  <w:style w:type="paragraph" w:customStyle="1" w:styleId="affffffffff1">
    <w:name w:val="标准书脚_奇数页"/>
    <w:qFormat/>
    <w:pPr>
      <w:spacing w:before="120"/>
      <w:jc w:val="right"/>
    </w:pPr>
    <w:rPr>
      <w:rFonts w:ascii="Times New Roman" w:eastAsia="宋体" w:hAnsi="Times New Roman" w:cs="Times New Roman"/>
      <w:sz w:val="18"/>
    </w:rPr>
  </w:style>
  <w:style w:type="paragraph" w:customStyle="1" w:styleId="xl23">
    <w:name w:val="xl23"/>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Courier New" w:hAnsi="Courier New" w:cs="Courier New"/>
      <w:b/>
      <w:bCs/>
      <w:kern w:val="0"/>
      <w:sz w:val="24"/>
      <w:szCs w:val="24"/>
      <w:lang w:eastAsia="en-US"/>
    </w:rPr>
  </w:style>
  <w:style w:type="paragraph" w:customStyle="1" w:styleId="affffffffff2">
    <w:name w:val="列项——"/>
    <w:qFormat/>
    <w:pPr>
      <w:widowControl w:val="0"/>
      <w:tabs>
        <w:tab w:val="left" w:pos="432"/>
        <w:tab w:val="left" w:pos="854"/>
      </w:tabs>
      <w:ind w:leftChars="200" w:left="432" w:hangingChars="200" w:hanging="432"/>
      <w:jc w:val="both"/>
    </w:pPr>
    <w:rPr>
      <w:rFonts w:ascii="宋体" w:eastAsia="宋体" w:hAnsi="Times New Roman" w:cs="Times New Roman"/>
      <w:sz w:val="21"/>
    </w:rPr>
  </w:style>
  <w:style w:type="paragraph" w:customStyle="1" w:styleId="affffffffff3">
    <w:name w:val="字母编号列项（一级）"/>
    <w:qFormat/>
    <w:pPr>
      <w:ind w:leftChars="200" w:left="840" w:hangingChars="200" w:hanging="420"/>
      <w:jc w:val="both"/>
    </w:pPr>
    <w:rPr>
      <w:rFonts w:ascii="宋体" w:eastAsia="宋体" w:hAnsi="Times New Roman" w:cs="Times New Roman"/>
      <w:sz w:val="21"/>
    </w:rPr>
  </w:style>
  <w:style w:type="paragraph" w:customStyle="1" w:styleId="affffffffff4">
    <w:name w:val="四级条标题"/>
    <w:basedOn w:val="afff"/>
    <w:next w:val="affffffd"/>
    <w:qFormat/>
    <w:pPr>
      <w:widowControl/>
      <w:tabs>
        <w:tab w:val="left" w:pos="2940"/>
      </w:tabs>
      <w:spacing w:line="360" w:lineRule="auto"/>
      <w:ind w:left="2940" w:firstLineChars="200" w:hanging="420"/>
      <w:outlineLvl w:val="5"/>
    </w:pPr>
    <w:rPr>
      <w:rFonts w:ascii="黑体" w:eastAsia="黑体" w:hAnsi="Times New Roman"/>
      <w:kern w:val="0"/>
      <w:sz w:val="28"/>
      <w:szCs w:val="20"/>
    </w:rPr>
  </w:style>
  <w:style w:type="paragraph" w:customStyle="1" w:styleId="l18">
    <w:name w:val="l18"/>
    <w:basedOn w:val="afff"/>
    <w:qFormat/>
    <w:pPr>
      <w:widowControl/>
      <w:spacing w:before="100" w:beforeAutospacing="1" w:after="100" w:afterAutospacing="1" w:line="408" w:lineRule="auto"/>
      <w:ind w:firstLineChars="200" w:firstLine="400"/>
      <w:jc w:val="left"/>
    </w:pPr>
    <w:rPr>
      <w:rFonts w:ascii="宋体" w:hAnsi="宋体"/>
      <w:color w:val="000000"/>
      <w:kern w:val="0"/>
      <w:sz w:val="22"/>
    </w:rPr>
  </w:style>
  <w:style w:type="paragraph" w:customStyle="1" w:styleId="affffffffff5">
    <w:name w:val="二级无标题条"/>
    <w:basedOn w:val="afff"/>
    <w:qFormat/>
    <w:pPr>
      <w:spacing w:line="360" w:lineRule="auto"/>
      <w:ind w:firstLineChars="200" w:firstLine="200"/>
    </w:pPr>
    <w:rPr>
      <w:rFonts w:ascii="Times New Roman" w:hAnsi="Times New Roman"/>
      <w:sz w:val="28"/>
      <w:szCs w:val="24"/>
    </w:rPr>
  </w:style>
  <w:style w:type="paragraph" w:customStyle="1" w:styleId="1ff9">
    <w:name w:val="附录标题1"/>
    <w:basedOn w:val="afff"/>
    <w:next w:val="afff"/>
    <w:qFormat/>
    <w:pPr>
      <w:adjustRightInd w:val="0"/>
      <w:spacing w:line="360" w:lineRule="atLeast"/>
      <w:ind w:left="432" w:firstLineChars="200" w:hanging="144"/>
      <w:jc w:val="center"/>
    </w:pPr>
    <w:rPr>
      <w:rFonts w:ascii="Times New Roman" w:hAnsi="Times New Roman"/>
      <w:b/>
      <w:kern w:val="0"/>
      <w:sz w:val="28"/>
      <w:szCs w:val="20"/>
    </w:rPr>
  </w:style>
  <w:style w:type="paragraph" w:customStyle="1" w:styleId="affffffffff6">
    <w:name w:val="三级无标题条"/>
    <w:basedOn w:val="afff"/>
    <w:qFormat/>
    <w:pPr>
      <w:tabs>
        <w:tab w:val="left" w:pos="1008"/>
      </w:tabs>
      <w:spacing w:line="360" w:lineRule="auto"/>
      <w:ind w:left="1008" w:firstLineChars="200" w:hanging="1008"/>
    </w:pPr>
    <w:rPr>
      <w:rFonts w:ascii="Times New Roman" w:hAnsi="Times New Roman"/>
      <w:sz w:val="28"/>
      <w:szCs w:val="24"/>
    </w:rPr>
  </w:style>
  <w:style w:type="paragraph" w:customStyle="1" w:styleId="affffffffff7">
    <w:name w:val="章标题"/>
    <w:next w:val="affffffd"/>
    <w:qFormat/>
    <w:pPr>
      <w:tabs>
        <w:tab w:val="left" w:pos="1260"/>
      </w:tabs>
      <w:spacing w:before="50" w:after="50"/>
      <w:ind w:left="1260" w:hanging="420"/>
      <w:jc w:val="both"/>
      <w:outlineLvl w:val="1"/>
    </w:pPr>
    <w:rPr>
      <w:rFonts w:ascii="黑体" w:eastAsia="黑体" w:hAnsi="Times New Roman" w:cs="Times New Roman"/>
      <w:sz w:val="21"/>
    </w:rPr>
  </w:style>
  <w:style w:type="paragraph" w:customStyle="1" w:styleId="affffffffff8">
    <w:name w:val="注："/>
    <w:next w:val="affffffd"/>
    <w:qFormat/>
    <w:pPr>
      <w:widowControl w:val="0"/>
      <w:tabs>
        <w:tab w:val="left" w:pos="432"/>
      </w:tabs>
      <w:autoSpaceDE w:val="0"/>
      <w:autoSpaceDN w:val="0"/>
      <w:ind w:left="432" w:hanging="432"/>
      <w:jc w:val="both"/>
    </w:pPr>
    <w:rPr>
      <w:rFonts w:ascii="宋体" w:eastAsia="宋体" w:hAnsi="Times New Roman" w:cs="Times New Roman"/>
      <w:sz w:val="18"/>
    </w:rPr>
  </w:style>
  <w:style w:type="paragraph" w:customStyle="1" w:styleId="affffffffff9">
    <w:name w:val="数字编号列项（二级）"/>
    <w:qFormat/>
    <w:pPr>
      <w:ind w:leftChars="400" w:left="1260" w:hangingChars="200" w:hanging="420"/>
      <w:jc w:val="both"/>
    </w:pPr>
    <w:rPr>
      <w:rFonts w:ascii="宋体" w:eastAsia="宋体" w:hAnsi="Times New Roman" w:cs="Times New Roman"/>
      <w:sz w:val="21"/>
    </w:rPr>
  </w:style>
  <w:style w:type="paragraph" w:customStyle="1" w:styleId="222">
    <w:name w:val="标题2.2"/>
    <w:basedOn w:val="20"/>
    <w:qFormat/>
    <w:pPr>
      <w:widowControl/>
      <w:numPr>
        <w:ilvl w:val="0"/>
        <w:numId w:val="0"/>
      </w:numPr>
      <w:tabs>
        <w:tab w:val="left" w:pos="425"/>
      </w:tabs>
      <w:autoSpaceDE w:val="0"/>
      <w:autoSpaceDN w:val="0"/>
      <w:adjustRightInd w:val="0"/>
      <w:spacing w:before="0" w:after="120" w:line="240" w:lineRule="auto"/>
      <w:ind w:left="425" w:hanging="425"/>
    </w:pPr>
    <w:rPr>
      <w:rFonts w:ascii="Arial" w:eastAsiaTheme="minorEastAsia" w:hAnsi="Arial"/>
      <w:bCs w:val="0"/>
      <w:color w:val="0000FF"/>
      <w:kern w:val="0"/>
      <w:sz w:val="30"/>
      <w:szCs w:val="20"/>
      <w:lang w:val="zh-CN"/>
    </w:rPr>
  </w:style>
  <w:style w:type="paragraph" w:customStyle="1" w:styleId="123">
    <w:name w:val="123"/>
    <w:basedOn w:val="afffff5"/>
    <w:qFormat/>
    <w:pPr>
      <w:widowControl/>
      <w:spacing w:line="600" w:lineRule="auto"/>
      <w:ind w:firstLineChars="200" w:firstLine="200"/>
      <w:jc w:val="left"/>
    </w:pPr>
    <w:rPr>
      <w:rFonts w:ascii="宋体" w:hAnsi="宋体" w:cs="Arial"/>
      <w:kern w:val="0"/>
      <w:lang w:val="en-GB"/>
    </w:rPr>
  </w:style>
  <w:style w:type="paragraph" w:customStyle="1" w:styleId="affffffffffa">
    <w:name w:val="目次、索引正文"/>
    <w:qFormat/>
    <w:pPr>
      <w:spacing w:line="320" w:lineRule="exact"/>
      <w:jc w:val="both"/>
    </w:pPr>
    <w:rPr>
      <w:rFonts w:ascii="宋体" w:eastAsia="宋体" w:hAnsi="Times New Roman" w:cs="Times New Roman"/>
      <w:sz w:val="21"/>
    </w:rPr>
  </w:style>
  <w:style w:type="paragraph" w:customStyle="1" w:styleId="2f9">
    <w:name w:val="样式 标题 2 + 黑体 小四"/>
    <w:basedOn w:val="20"/>
    <w:qFormat/>
    <w:pPr>
      <w:numPr>
        <w:ilvl w:val="0"/>
        <w:numId w:val="0"/>
      </w:numPr>
      <w:autoSpaceDE w:val="0"/>
      <w:autoSpaceDN w:val="0"/>
      <w:adjustRightInd w:val="0"/>
      <w:spacing w:before="60" w:after="60" w:line="360" w:lineRule="auto"/>
      <w:jc w:val="left"/>
    </w:pPr>
    <w:rPr>
      <w:rFonts w:ascii="黑体" w:eastAsia="黑体" w:hAnsi="黑体" w:cs="Arial"/>
      <w:kern w:val="0"/>
      <w:sz w:val="24"/>
      <w:szCs w:val="30"/>
      <w:lang w:val="zh-CN"/>
    </w:rPr>
  </w:style>
  <w:style w:type="paragraph" w:customStyle="1" w:styleId="3f1">
    <w:name w:val="样式 标题 3 + 小四"/>
    <w:basedOn w:val="32"/>
    <w:qFormat/>
    <w:pPr>
      <w:numPr>
        <w:ilvl w:val="0"/>
        <w:numId w:val="0"/>
      </w:numPr>
      <w:autoSpaceDE w:val="0"/>
      <w:autoSpaceDN w:val="0"/>
      <w:adjustRightInd w:val="0"/>
      <w:spacing w:before="20" w:after="20" w:line="360" w:lineRule="auto"/>
      <w:jc w:val="left"/>
    </w:pPr>
    <w:rPr>
      <w:rFonts w:ascii="宋体" w:hAnsi="Times New Roman" w:cs="宋体"/>
      <w:kern w:val="0"/>
      <w:sz w:val="24"/>
      <w:lang w:val="zh-CN"/>
    </w:rPr>
  </w:style>
  <w:style w:type="paragraph" w:customStyle="1" w:styleId="2fa">
    <w:name w:val="样式 标题 2 + 小四"/>
    <w:basedOn w:val="20"/>
    <w:qFormat/>
    <w:pPr>
      <w:numPr>
        <w:ilvl w:val="0"/>
        <w:numId w:val="0"/>
      </w:numPr>
      <w:autoSpaceDE w:val="0"/>
      <w:autoSpaceDN w:val="0"/>
      <w:adjustRightInd w:val="0"/>
      <w:spacing w:before="40" w:afterLines="200" w:after="0" w:line="360" w:lineRule="auto"/>
      <w:jc w:val="left"/>
    </w:pPr>
    <w:rPr>
      <w:rFonts w:ascii="Arial" w:eastAsiaTheme="minorEastAsia" w:hAnsi="Arial"/>
      <w:bCs w:val="0"/>
      <w:iCs/>
      <w:kern w:val="0"/>
      <w:sz w:val="24"/>
      <w:szCs w:val="24"/>
      <w:lang w:val="zh-CN"/>
    </w:rPr>
  </w:style>
  <w:style w:type="paragraph" w:customStyle="1" w:styleId="223">
    <w:name w:val="样式 样式 标题 2 + 小四 + 段后: 2 行"/>
    <w:basedOn w:val="2fa"/>
    <w:qFormat/>
    <w:pPr>
      <w:spacing w:before="100" w:afterLines="0" w:after="100" w:line="480" w:lineRule="auto"/>
    </w:pPr>
    <w:rPr>
      <w:rFonts w:cs="宋体"/>
      <w:szCs w:val="20"/>
    </w:rPr>
  </w:style>
  <w:style w:type="paragraph" w:customStyle="1" w:styleId="WW-">
    <w:name w:val="WW-正文（首行缩进两字）"/>
    <w:basedOn w:val="afff"/>
    <w:qFormat/>
    <w:pPr>
      <w:widowControl/>
      <w:suppressAutoHyphens/>
      <w:spacing w:line="360" w:lineRule="auto"/>
      <w:ind w:firstLineChars="200" w:firstLine="420"/>
      <w:jc w:val="left"/>
    </w:pPr>
    <w:rPr>
      <w:rFonts w:ascii="Times New Roman" w:hAnsi="Times New Roman"/>
      <w:sz w:val="20"/>
      <w:szCs w:val="20"/>
    </w:rPr>
  </w:style>
  <w:style w:type="paragraph" w:customStyle="1" w:styleId="font0">
    <w:name w:val="font0"/>
    <w:basedOn w:val="afff"/>
    <w:qFormat/>
    <w:pPr>
      <w:widowControl/>
      <w:spacing w:before="100" w:beforeAutospacing="1" w:after="100" w:afterAutospacing="1" w:line="360" w:lineRule="auto"/>
      <w:ind w:firstLineChars="200" w:firstLine="200"/>
      <w:jc w:val="left"/>
    </w:pPr>
    <w:rPr>
      <w:rFonts w:ascii="Times New Roman" w:hAnsi="Times New Roman"/>
      <w:kern w:val="0"/>
      <w:sz w:val="24"/>
      <w:szCs w:val="24"/>
    </w:rPr>
  </w:style>
  <w:style w:type="paragraph" w:customStyle="1" w:styleId="font1">
    <w:name w:val="font1"/>
    <w:basedOn w:val="afff"/>
    <w:qFormat/>
    <w:pPr>
      <w:widowControl/>
      <w:spacing w:before="100" w:beforeAutospacing="1" w:after="100" w:afterAutospacing="1" w:line="360" w:lineRule="auto"/>
      <w:ind w:firstLineChars="200" w:firstLine="200"/>
      <w:jc w:val="left"/>
    </w:pPr>
    <w:rPr>
      <w:rFonts w:ascii="Times New Roman" w:hAnsi="Times New Roman"/>
      <w:b/>
      <w:bCs/>
      <w:kern w:val="0"/>
      <w:sz w:val="24"/>
      <w:szCs w:val="24"/>
    </w:rPr>
  </w:style>
  <w:style w:type="paragraph" w:customStyle="1" w:styleId="CharCharChar1CharCharCharCharCharCharCharCharCharChar">
    <w:name w:val="Char Char Char1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zi">
    <w:name w:val="zi"/>
    <w:basedOn w:val="afff"/>
    <w:qFormat/>
    <w:pPr>
      <w:widowControl/>
      <w:spacing w:before="100" w:beforeAutospacing="1" w:after="100" w:afterAutospacing="1" w:line="336" w:lineRule="atLeast"/>
      <w:ind w:firstLineChars="200" w:firstLine="200"/>
      <w:jc w:val="left"/>
    </w:pPr>
    <w:rPr>
      <w:rFonts w:ascii="ˎ̥" w:hAnsi="ˎ̥" w:cs="宋体"/>
      <w:color w:val="000000"/>
      <w:kern w:val="0"/>
      <w:sz w:val="22"/>
    </w:rPr>
  </w:style>
  <w:style w:type="paragraph" w:customStyle="1" w:styleId="affffffffffb">
    <w:name w:val="表项"/>
    <w:next w:val="afff"/>
    <w:qFormat/>
    <w:pPr>
      <w:keepNext/>
      <w:spacing w:line="300" w:lineRule="auto"/>
      <w:jc w:val="center"/>
    </w:pPr>
    <w:rPr>
      <w:rFonts w:ascii="Arial" w:eastAsia="黑体" w:hAnsi="Arial" w:cs="Times New Roman"/>
      <w:sz w:val="21"/>
    </w:rPr>
  </w:style>
  <w:style w:type="paragraph" w:customStyle="1" w:styleId="1ffa">
    <w:name w:val="正文 1"/>
    <w:basedOn w:val="afff"/>
    <w:qFormat/>
    <w:pPr>
      <w:widowControl/>
      <w:adjustRightInd w:val="0"/>
      <w:snapToGrid w:val="0"/>
      <w:spacing w:before="40" w:after="40" w:line="360" w:lineRule="auto"/>
      <w:ind w:left="1134" w:firstLineChars="200" w:firstLine="200"/>
      <w:jc w:val="left"/>
    </w:pPr>
    <w:rPr>
      <w:rFonts w:ascii="Times New Roman" w:hAnsi="Times New Roman"/>
      <w:sz w:val="28"/>
      <w:szCs w:val="20"/>
    </w:rPr>
  </w:style>
  <w:style w:type="paragraph" w:customStyle="1" w:styleId="affffffffffc">
    <w:name w:val="表身（左）"/>
    <w:qFormat/>
    <w:pPr>
      <w:adjustRightInd w:val="0"/>
      <w:snapToGrid w:val="0"/>
      <w:spacing w:line="300" w:lineRule="auto"/>
    </w:pPr>
    <w:rPr>
      <w:rFonts w:ascii="Times New Roman" w:eastAsia="宋体" w:hAnsi="Times New Roman" w:cs="Times New Roman"/>
      <w:sz w:val="18"/>
    </w:rPr>
  </w:style>
  <w:style w:type="paragraph" w:customStyle="1" w:styleId="314">
    <w:name w:val="正文文本 31"/>
    <w:basedOn w:val="afff"/>
    <w:qFormat/>
    <w:pPr>
      <w:adjustRightInd w:val="0"/>
      <w:spacing w:line="360" w:lineRule="auto"/>
      <w:ind w:firstLineChars="200" w:firstLine="200"/>
      <w:jc w:val="center"/>
    </w:pPr>
    <w:rPr>
      <w:rFonts w:ascii="宋体" w:hAnsi="Times New Roman"/>
      <w:b/>
      <w:color w:val="FF0000"/>
      <w:kern w:val="0"/>
      <w:sz w:val="24"/>
      <w:szCs w:val="20"/>
      <w:u w:val="single"/>
      <w:lang w:val="zh-CN"/>
    </w:rPr>
  </w:style>
  <w:style w:type="paragraph" w:customStyle="1" w:styleId="ParaCharCharCharCharCharCharChar">
    <w:name w:val="默认段落字体 Para Char Char Char Char Char Char Char"/>
    <w:basedOn w:val="afff"/>
    <w:qFormat/>
    <w:pPr>
      <w:spacing w:line="360" w:lineRule="auto"/>
      <w:ind w:firstLineChars="200" w:firstLine="200"/>
    </w:pPr>
    <w:rPr>
      <w:rFonts w:ascii="Tahoma" w:hAnsi="Tahoma"/>
      <w:sz w:val="24"/>
      <w:szCs w:val="20"/>
    </w:rPr>
  </w:style>
  <w:style w:type="paragraph" w:customStyle="1" w:styleId="07415">
    <w:name w:val="样式 首行缩进:  0.74 厘米 行距: 1.5 倍行距"/>
    <w:basedOn w:val="afff"/>
    <w:qFormat/>
    <w:pPr>
      <w:spacing w:line="360" w:lineRule="auto"/>
      <w:ind w:firstLineChars="200" w:firstLine="420"/>
    </w:pPr>
    <w:rPr>
      <w:rFonts w:cs="宋体"/>
      <w:sz w:val="24"/>
      <w:szCs w:val="20"/>
    </w:rPr>
  </w:style>
  <w:style w:type="paragraph" w:customStyle="1" w:styleId="152">
    <w:name w:val="样式 行距: 1.5 倍行距"/>
    <w:basedOn w:val="afff"/>
    <w:qFormat/>
    <w:pPr>
      <w:spacing w:line="360" w:lineRule="auto"/>
      <w:ind w:firstLineChars="200" w:firstLine="420"/>
    </w:pPr>
    <w:rPr>
      <w:rFonts w:cs="宋体"/>
      <w:sz w:val="24"/>
      <w:szCs w:val="20"/>
    </w:rPr>
  </w:style>
  <w:style w:type="paragraph" w:customStyle="1" w:styleId="1510">
    <w:name w:val="样式 行距: 1.5 倍行距1"/>
    <w:basedOn w:val="afff"/>
    <w:qFormat/>
    <w:pPr>
      <w:spacing w:line="360" w:lineRule="auto"/>
      <w:ind w:firstLineChars="200" w:firstLine="200"/>
    </w:pPr>
    <w:rPr>
      <w:rFonts w:cs="宋体"/>
      <w:sz w:val="24"/>
      <w:szCs w:val="20"/>
    </w:rPr>
  </w:style>
  <w:style w:type="paragraph" w:customStyle="1" w:styleId="affffffffffd">
    <w:name w:val="签名页文字"/>
    <w:basedOn w:val="afff"/>
    <w:qFormat/>
    <w:pPr>
      <w:spacing w:line="600" w:lineRule="exact"/>
      <w:ind w:leftChars="1100" w:left="1100" w:firstLineChars="200" w:firstLine="200"/>
    </w:pPr>
    <w:rPr>
      <w:rFonts w:ascii="Times New Roman" w:hAnsi="Times New Roman"/>
      <w:sz w:val="32"/>
      <w:szCs w:val="32"/>
    </w:rPr>
  </w:style>
  <w:style w:type="paragraph" w:customStyle="1" w:styleId="TableText1">
    <w:name w:val="TableText1"/>
    <w:basedOn w:val="Default"/>
    <w:next w:val="Default"/>
    <w:qFormat/>
    <w:pPr>
      <w:spacing w:before="40" w:after="20"/>
    </w:pPr>
    <w:rPr>
      <w:rFonts w:ascii="Arial,Bold" w:eastAsia="宋体" w:hAnsi="Arial,Bold" w:cs="Times New Roman"/>
      <w:color w:val="auto"/>
      <w:sz w:val="20"/>
    </w:rPr>
  </w:style>
  <w:style w:type="paragraph" w:customStyle="1" w:styleId="214">
    <w:name w:val="正文文本 21"/>
    <w:basedOn w:val="afff"/>
    <w:pPr>
      <w:widowControl/>
      <w:tabs>
        <w:tab w:val="left" w:pos="360"/>
      </w:tabs>
      <w:spacing w:line="360" w:lineRule="auto"/>
      <w:ind w:firstLineChars="200" w:firstLine="200"/>
    </w:pPr>
    <w:rPr>
      <w:rFonts w:ascii="Times New Roman" w:hAnsi="Times New Roman"/>
      <w:kern w:val="0"/>
      <w:sz w:val="24"/>
      <w:szCs w:val="20"/>
      <w:lang w:val="en-GB"/>
    </w:rPr>
  </w:style>
  <w:style w:type="paragraph" w:customStyle="1" w:styleId="c">
    <w:name w:val="c_"/>
    <w:qFormat/>
    <w:pPr>
      <w:widowControl w:val="0"/>
      <w:autoSpaceDE w:val="0"/>
      <w:autoSpaceDN w:val="0"/>
      <w:adjustRightInd w:val="0"/>
      <w:jc w:val="both"/>
    </w:pPr>
    <w:rPr>
      <w:rFonts w:ascii="五" w:eastAsia="五" w:hAnsi="Times New Roman" w:cs="Times New Roman"/>
      <w:sz w:val="24"/>
    </w:rPr>
  </w:style>
  <w:style w:type="paragraph" w:customStyle="1" w:styleId="CharCharCharCharCharCharCharCharCharCharCharCharCharCharCharCharChar1CharCharCharChar">
    <w:name w:val="Char Char Char Char Char Char Char Char Char Char Char Char Char Char Char Char Char1 Char Char Char Char"/>
    <w:basedOn w:val="afff"/>
    <w:qFormat/>
    <w:pPr>
      <w:spacing w:line="360" w:lineRule="auto"/>
      <w:ind w:firstLineChars="200" w:firstLine="200"/>
    </w:pPr>
    <w:rPr>
      <w:rFonts w:ascii="Times New Roman" w:hAnsi="Times New Roman"/>
      <w:sz w:val="24"/>
      <w:szCs w:val="24"/>
    </w:rPr>
  </w:style>
  <w:style w:type="paragraph" w:customStyle="1" w:styleId="ParaChar">
    <w:name w:val="默认段落字体 Para Char"/>
    <w:basedOn w:val="afff"/>
    <w:qFormat/>
    <w:pPr>
      <w:adjustRightInd w:val="0"/>
      <w:spacing w:line="312" w:lineRule="atLeast"/>
      <w:ind w:firstLineChars="200" w:firstLine="200"/>
    </w:pPr>
    <w:rPr>
      <w:rFonts w:ascii="Times New Roman" w:hAnsi="Times New Roman"/>
      <w:kern w:val="0"/>
      <w:sz w:val="28"/>
      <w:szCs w:val="20"/>
    </w:rPr>
  </w:style>
  <w:style w:type="paragraph" w:customStyle="1" w:styleId="CharCharCharCharCharCharCharCharChar">
    <w:name w:val="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
    <w:name w:val="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
    <w:name w:val="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
    <w:name w:val="Char Char Char 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
    <w:name w:val="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
    <w:name w:val="Char 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
    <w:name w:val="Char Char Char Char Char Char Char Char Char Char Char Char Char Char Char Char Char1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
    <w:name w:val="Char Char Char Char Char Char Char Char Char Char Char Char Char Char Char Char Char1"/>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
    <w:name w:val="Char Char Char Char Char Char Char Char Char Char Char Char Char Char Char Char Char1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
    <w:name w:val="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1Char">
    <w:name w:val="Char Char Char Char Char Char Char Char Char Char Char Char Char Char1 Char"/>
    <w:basedOn w:val="afff"/>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CharCharChar">
    <w:name w:val="Char Char Char Char Char Char Char Char Char Char Char Char Char Char Char Char Char1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
    <w:name w:val="Char Char Char Char Char Char Char Char Char Char Char Char Char Char Char Char Char1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1CharCharCharCharCharCharCharCharChar">
    <w:name w:val="Char Char Char1 Char Char Char Char Char Char Char Char Char"/>
    <w:basedOn w:val="afff"/>
    <w:qFormat/>
    <w:pPr>
      <w:adjustRightInd w:val="0"/>
      <w:spacing w:line="312" w:lineRule="atLeast"/>
      <w:ind w:firstLineChars="200" w:firstLine="200"/>
    </w:pPr>
    <w:rPr>
      <w:rFonts w:ascii="Times New Roman" w:hAnsi="Times New Roman"/>
      <w:kern w:val="0"/>
      <w:sz w:val="28"/>
      <w:szCs w:val="20"/>
    </w:rPr>
  </w:style>
  <w:style w:type="paragraph" w:customStyle="1" w:styleId="08366">
    <w:name w:val="样式 宋体 首行缩进:  0.83 厘米 段前: 6 磅 段后: 6 磅 行距: 单倍行距"/>
    <w:basedOn w:val="afff"/>
    <w:qFormat/>
    <w:pPr>
      <w:spacing w:line="360" w:lineRule="auto"/>
      <w:ind w:firstLineChars="200" w:firstLine="471"/>
    </w:pPr>
    <w:rPr>
      <w:rFonts w:ascii="宋体" w:eastAsia="楷体_GB2312" w:hAnsi="宋体" w:cs="宋体"/>
      <w:sz w:val="28"/>
      <w:szCs w:val="32"/>
    </w:rPr>
  </w:style>
  <w:style w:type="paragraph" w:customStyle="1" w:styleId="240">
    <w:name w:val="样式 四号 行距: 最小值 24 磅"/>
    <w:basedOn w:val="afff"/>
    <w:next w:val="afff"/>
    <w:qFormat/>
    <w:pPr>
      <w:adjustRightInd w:val="0"/>
      <w:spacing w:line="360" w:lineRule="auto"/>
      <w:ind w:firstLineChars="200" w:firstLine="568"/>
    </w:pPr>
    <w:rPr>
      <w:rFonts w:ascii="Times New Roman" w:hAnsi="Times New Roman" w:cs="宋体"/>
      <w:spacing w:val="2"/>
      <w:kern w:val="0"/>
      <w:sz w:val="28"/>
      <w:szCs w:val="20"/>
    </w:rPr>
  </w:style>
  <w:style w:type="paragraph" w:customStyle="1" w:styleId="TitlePageHeader">
    <w:name w:val="TitlePage_Header"/>
    <w:basedOn w:val="afff"/>
    <w:qFormat/>
    <w:pPr>
      <w:widowControl/>
      <w:spacing w:before="240" w:after="240" w:line="360" w:lineRule="auto"/>
      <w:ind w:left="3240" w:firstLineChars="200" w:firstLine="200"/>
      <w:jc w:val="left"/>
    </w:pPr>
    <w:rPr>
      <w:rFonts w:ascii="Arial" w:hAnsi="Arial"/>
      <w:b/>
      <w:kern w:val="0"/>
      <w:sz w:val="32"/>
      <w:szCs w:val="20"/>
      <w:lang w:val="en-GB" w:eastAsia="en-US"/>
    </w:rPr>
  </w:style>
  <w:style w:type="paragraph" w:customStyle="1" w:styleId="affe">
    <w:name w:val="小点"/>
    <w:basedOn w:val="afff"/>
    <w:qFormat/>
    <w:pPr>
      <w:numPr>
        <w:numId w:val="21"/>
      </w:numPr>
      <w:topLinePunct/>
      <w:autoSpaceDE w:val="0"/>
      <w:autoSpaceDN w:val="0"/>
      <w:adjustRightInd w:val="0"/>
      <w:snapToGrid w:val="0"/>
      <w:spacing w:line="300" w:lineRule="auto"/>
      <w:ind w:firstLineChars="200" w:firstLine="200"/>
      <w:jc w:val="left"/>
    </w:pPr>
    <w:rPr>
      <w:rFonts w:ascii="Arial" w:hAnsi="Arial"/>
      <w:color w:val="000000"/>
      <w:kern w:val="0"/>
      <w:sz w:val="24"/>
      <w:szCs w:val="20"/>
    </w:rPr>
  </w:style>
  <w:style w:type="paragraph" w:customStyle="1" w:styleId="affffffffffe">
    <w:name w:val="宋体 四号"/>
    <w:basedOn w:val="afff"/>
    <w:qFormat/>
    <w:pPr>
      <w:snapToGrid w:val="0"/>
      <w:spacing w:line="480" w:lineRule="atLeast"/>
      <w:ind w:firstLineChars="200" w:firstLine="525"/>
    </w:pPr>
    <w:rPr>
      <w:rFonts w:ascii="Times New Roman" w:hAnsi="Times New Roman"/>
      <w:color w:val="000000"/>
      <w:sz w:val="24"/>
      <w:szCs w:val="24"/>
    </w:rPr>
  </w:style>
  <w:style w:type="paragraph" w:customStyle="1" w:styleId="aff6">
    <w:name w:val="图注"/>
    <w:next w:val="afff"/>
    <w:link w:val="Charc"/>
    <w:qFormat/>
    <w:pPr>
      <w:numPr>
        <w:numId w:val="22"/>
      </w:numPr>
      <w:spacing w:after="50"/>
      <w:jc w:val="center"/>
    </w:pPr>
    <w:rPr>
      <w:rFonts w:ascii="Arial" w:eastAsia="宋体" w:hAnsi="Arial" w:cs="Times New Roman"/>
      <w:color w:val="000000"/>
      <w:sz w:val="24"/>
    </w:rPr>
  </w:style>
  <w:style w:type="paragraph" w:customStyle="1" w:styleId="afffffffffff">
    <w:name w:val="样式 正文首行缩进 + 小四"/>
    <w:basedOn w:val="affffe"/>
    <w:qFormat/>
    <w:pPr>
      <w:suppressAutoHyphens w:val="0"/>
      <w:autoSpaceDN/>
      <w:spacing w:after="120" w:line="240" w:lineRule="auto"/>
      <w:ind w:firstLineChars="250" w:firstLine="600"/>
      <w:jc w:val="both"/>
      <w:textAlignment w:val="auto"/>
    </w:pPr>
    <w:rPr>
      <w:rFonts w:ascii="Times New Roman" w:eastAsia="宋体" w:hAnsi="Times New Roman" w:cs="宋体"/>
      <w:szCs w:val="20"/>
      <w:lang w:val="zh-CN"/>
    </w:rPr>
  </w:style>
  <w:style w:type="paragraph" w:customStyle="1" w:styleId="024">
    <w:name w:val="样式 正文首行缩进 + 小四 段后: 0 磅 行距: 固定值 24 磅"/>
    <w:basedOn w:val="affffe"/>
    <w:qFormat/>
    <w:pPr>
      <w:suppressAutoHyphens w:val="0"/>
      <w:autoSpaceDN/>
      <w:ind w:firstLineChars="100" w:firstLine="100"/>
      <w:jc w:val="both"/>
      <w:textAlignment w:val="auto"/>
    </w:pPr>
    <w:rPr>
      <w:rFonts w:ascii="Times New Roman" w:eastAsia="宋体" w:hAnsi="Times New Roman" w:cs="宋体"/>
      <w:szCs w:val="20"/>
      <w:lang w:val="zh-CN"/>
    </w:rPr>
  </w:style>
  <w:style w:type="paragraph" w:customStyle="1" w:styleId="0215">
    <w:name w:val="样式 左侧:  0 厘米 悬挂缩进: 2 字符 行距: 1.5 倍行距"/>
    <w:basedOn w:val="afff"/>
    <w:qFormat/>
    <w:pPr>
      <w:spacing w:line="360" w:lineRule="auto"/>
      <w:ind w:left="420" w:hangingChars="200" w:hanging="420"/>
    </w:pPr>
    <w:rPr>
      <w:rFonts w:cs="宋体"/>
      <w:sz w:val="24"/>
      <w:szCs w:val="20"/>
    </w:rPr>
  </w:style>
  <w:style w:type="paragraph" w:customStyle="1" w:styleId="afffffffffff0">
    <w:name w:val="附录标识"/>
    <w:basedOn w:val="afff"/>
    <w:next w:val="afff"/>
    <w:qFormat/>
    <w:pPr>
      <w:widowControl/>
      <w:shd w:val="clear" w:color="auto" w:fill="FFFFFF"/>
      <w:spacing w:before="640" w:after="200" w:line="360" w:lineRule="auto"/>
      <w:ind w:left="-540" w:firstLineChars="200" w:firstLine="200"/>
      <w:jc w:val="center"/>
      <w:outlineLvl w:val="0"/>
    </w:pPr>
    <w:rPr>
      <w:rFonts w:ascii="黑体" w:eastAsia="黑体" w:hAnsi="Times New Roman"/>
      <w:b/>
      <w:kern w:val="0"/>
      <w:sz w:val="28"/>
      <w:szCs w:val="20"/>
    </w:rPr>
  </w:style>
  <w:style w:type="paragraph" w:customStyle="1" w:styleId="aff0">
    <w:name w:val="附录章标题"/>
    <w:next w:val="afff"/>
    <w:link w:val="CharChar6"/>
    <w:qFormat/>
    <w:pPr>
      <w:numPr>
        <w:ilvl w:val="1"/>
        <w:numId w:val="23"/>
      </w:numPr>
      <w:wordWrap w:val="0"/>
      <w:overflowPunct w:val="0"/>
      <w:autoSpaceDE w:val="0"/>
      <w:spacing w:beforeLines="50" w:afterLines="50"/>
      <w:ind w:left="4680"/>
      <w:jc w:val="both"/>
      <w:outlineLvl w:val="1"/>
    </w:pPr>
    <w:rPr>
      <w:rFonts w:ascii="黑体" w:eastAsia="黑体" w:hAnsi="Times New Roman" w:cs="Times New Roman"/>
      <w:b/>
      <w:kern w:val="21"/>
      <w:sz w:val="21"/>
    </w:rPr>
  </w:style>
  <w:style w:type="paragraph" w:customStyle="1" w:styleId="aff1">
    <w:name w:val="附录一级条标题"/>
    <w:basedOn w:val="aff0"/>
    <w:next w:val="afff"/>
    <w:qFormat/>
    <w:pPr>
      <w:numPr>
        <w:ilvl w:val="2"/>
      </w:numPr>
      <w:autoSpaceDN w:val="0"/>
      <w:spacing w:beforeLines="0" w:afterLines="0"/>
      <w:ind w:left="1820" w:hanging="420"/>
      <w:outlineLvl w:val="2"/>
    </w:pPr>
  </w:style>
  <w:style w:type="paragraph" w:customStyle="1" w:styleId="aff2">
    <w:name w:val="附录二级条标题"/>
    <w:basedOn w:val="aff1"/>
    <w:next w:val="afff"/>
    <w:qFormat/>
    <w:pPr>
      <w:numPr>
        <w:ilvl w:val="3"/>
      </w:numPr>
      <w:ind w:left="2240" w:hanging="420"/>
      <w:outlineLvl w:val="3"/>
    </w:pPr>
  </w:style>
  <w:style w:type="paragraph" w:customStyle="1" w:styleId="aff3">
    <w:name w:val="附录三级条标题"/>
    <w:basedOn w:val="aff2"/>
    <w:next w:val="afff"/>
    <w:qFormat/>
    <w:pPr>
      <w:numPr>
        <w:ilvl w:val="4"/>
      </w:numPr>
      <w:ind w:left="2660" w:hanging="420"/>
      <w:outlineLvl w:val="4"/>
    </w:pPr>
  </w:style>
  <w:style w:type="paragraph" w:customStyle="1" w:styleId="aff4">
    <w:name w:val="附录四级条标题"/>
    <w:basedOn w:val="aff3"/>
    <w:next w:val="afff"/>
    <w:qFormat/>
    <w:pPr>
      <w:numPr>
        <w:ilvl w:val="5"/>
      </w:numPr>
      <w:ind w:left="3080" w:hanging="420"/>
      <w:outlineLvl w:val="5"/>
    </w:pPr>
  </w:style>
  <w:style w:type="paragraph" w:customStyle="1" w:styleId="aff5">
    <w:name w:val="附录五级条标题"/>
    <w:basedOn w:val="aff4"/>
    <w:next w:val="afff"/>
    <w:qFormat/>
    <w:pPr>
      <w:numPr>
        <w:ilvl w:val="6"/>
      </w:numPr>
      <w:ind w:left="3500" w:hanging="420"/>
      <w:outlineLvl w:val="6"/>
    </w:pPr>
  </w:style>
  <w:style w:type="paragraph" w:customStyle="1" w:styleId="afffffffffff1">
    <w:name w:val="封面文档编号"/>
    <w:basedOn w:val="afff"/>
    <w:qFormat/>
    <w:pPr>
      <w:spacing w:line="640" w:lineRule="exact"/>
      <w:ind w:firstLineChars="200" w:firstLine="200"/>
      <w:jc w:val="center"/>
    </w:pPr>
    <w:rPr>
      <w:rFonts w:ascii="黑体" w:eastAsia="黑体" w:hAnsi="Times New Roman"/>
      <w:b/>
      <w:sz w:val="32"/>
      <w:szCs w:val="32"/>
    </w:rPr>
  </w:style>
  <w:style w:type="paragraph" w:customStyle="1" w:styleId="afffffffffff2">
    <w:name w:val="È±Ê¡ÎÄ±¾"/>
    <w:basedOn w:val="afff"/>
    <w:qFormat/>
    <w:pPr>
      <w:widowControl/>
      <w:overflowPunct w:val="0"/>
      <w:autoSpaceDE w:val="0"/>
      <w:autoSpaceDN w:val="0"/>
      <w:adjustRightInd w:val="0"/>
      <w:spacing w:line="360" w:lineRule="auto"/>
      <w:ind w:firstLineChars="200" w:firstLine="200"/>
      <w:jc w:val="left"/>
    </w:pPr>
    <w:rPr>
      <w:rFonts w:ascii="Times New Roman" w:hAnsi="Times New Roman"/>
      <w:kern w:val="0"/>
      <w:sz w:val="24"/>
      <w:szCs w:val="20"/>
    </w:rPr>
  </w:style>
  <w:style w:type="paragraph" w:customStyle="1" w:styleId="afffffffffff3">
    <w:name w:val="表身"/>
    <w:pPr>
      <w:keepNext/>
      <w:spacing w:before="60" w:after="60" w:line="300" w:lineRule="auto"/>
      <w:jc w:val="both"/>
    </w:pPr>
    <w:rPr>
      <w:rFonts w:ascii="Times New Roman" w:eastAsia="宋体" w:hAnsi="Times New Roman" w:cs="Times New Roman"/>
      <w:sz w:val="18"/>
    </w:rPr>
  </w:style>
  <w:style w:type="paragraph" w:customStyle="1" w:styleId="BodyText0">
    <w:name w:val="*Body Text"/>
    <w:qFormat/>
    <w:pPr>
      <w:spacing w:after="120"/>
    </w:pPr>
    <w:rPr>
      <w:rFonts w:ascii="Arial" w:eastAsia="宋体" w:hAnsi="Arial" w:cs="Times New Roman"/>
      <w:color w:val="000000"/>
      <w:sz w:val="22"/>
      <w:lang w:eastAsia="en-US"/>
    </w:rPr>
  </w:style>
  <w:style w:type="paragraph" w:customStyle="1" w:styleId="afffffffffff4">
    <w:name w:val="项目符号"/>
    <w:basedOn w:val="afff"/>
    <w:qFormat/>
    <w:pPr>
      <w:tabs>
        <w:tab w:val="left" w:pos="600"/>
      </w:tabs>
      <w:spacing w:line="480" w:lineRule="atLeast"/>
      <w:ind w:left="600" w:firstLineChars="200" w:hanging="600"/>
    </w:pPr>
    <w:rPr>
      <w:rFonts w:ascii="Times New Roman" w:hAnsi="Times New Roman"/>
      <w:sz w:val="24"/>
      <w:szCs w:val="24"/>
    </w:rPr>
  </w:style>
  <w:style w:type="paragraph" w:customStyle="1" w:styleId="afffffffffff5">
    <w:name w:val="封面二级标题文字"/>
    <w:basedOn w:val="afff"/>
    <w:pPr>
      <w:spacing w:line="480" w:lineRule="atLeast"/>
      <w:ind w:firstLineChars="200" w:firstLine="200"/>
      <w:jc w:val="center"/>
    </w:pPr>
    <w:rPr>
      <w:rFonts w:ascii="黑体" w:eastAsia="黑体" w:hAnsi="Times New Roman"/>
      <w:b/>
      <w:sz w:val="44"/>
      <w:szCs w:val="44"/>
    </w:rPr>
  </w:style>
  <w:style w:type="character" w:customStyle="1" w:styleId="EPCCharChar">
    <w:name w:val="封面“EPC联合体”中文文字 Char Char"/>
    <w:link w:val="EPC"/>
    <w:qFormat/>
    <w:locked/>
    <w:rPr>
      <w:rFonts w:ascii="宋体" w:hAnsi="宋体"/>
      <w:b/>
      <w:sz w:val="32"/>
      <w:szCs w:val="32"/>
    </w:rPr>
  </w:style>
  <w:style w:type="paragraph" w:customStyle="1" w:styleId="EPC">
    <w:name w:val="封面“EPC联合体”中文文字"/>
    <w:basedOn w:val="afff"/>
    <w:link w:val="EPCCharChar"/>
    <w:pPr>
      <w:spacing w:line="480" w:lineRule="atLeast"/>
      <w:ind w:firstLineChars="200" w:firstLine="200"/>
      <w:jc w:val="center"/>
    </w:pPr>
    <w:rPr>
      <w:rFonts w:ascii="宋体" w:eastAsiaTheme="minorEastAsia" w:hAnsi="宋体" w:cstheme="minorBidi"/>
      <w:b/>
      <w:sz w:val="32"/>
      <w:szCs w:val="32"/>
    </w:rPr>
  </w:style>
  <w:style w:type="paragraph" w:customStyle="1" w:styleId="afffffffffff6">
    <w:name w:val="封面日期地点文字"/>
    <w:basedOn w:val="afff"/>
    <w:qFormat/>
    <w:pPr>
      <w:spacing w:line="360" w:lineRule="exact"/>
      <w:ind w:firstLineChars="200" w:firstLine="200"/>
      <w:jc w:val="center"/>
    </w:pPr>
    <w:rPr>
      <w:rFonts w:ascii="Times New Roman" w:hAnsi="Times New Roman"/>
      <w:sz w:val="32"/>
      <w:szCs w:val="32"/>
    </w:rPr>
  </w:style>
  <w:style w:type="character" w:customStyle="1" w:styleId="EPCCharChar0">
    <w:name w:val="封面“EPC联合体”西文文字 Char Char"/>
    <w:link w:val="EPC0"/>
    <w:semiHidden/>
    <w:qFormat/>
    <w:locked/>
    <w:rPr>
      <w:rFonts w:ascii="宋体" w:hAnsi="宋体"/>
      <w:b/>
      <w:sz w:val="32"/>
      <w:szCs w:val="32"/>
    </w:rPr>
  </w:style>
  <w:style w:type="paragraph" w:customStyle="1" w:styleId="EPC0">
    <w:name w:val="封面“EPC联合体”西文文字"/>
    <w:basedOn w:val="EPC"/>
    <w:link w:val="EPCCharChar0"/>
    <w:semiHidden/>
  </w:style>
  <w:style w:type="paragraph" w:customStyle="1" w:styleId="afffffffffff7">
    <w:name w:val="版本记录标题文字"/>
    <w:basedOn w:val="afff"/>
    <w:semiHidden/>
    <w:qFormat/>
    <w:pPr>
      <w:spacing w:line="480" w:lineRule="atLeast"/>
      <w:ind w:firstLineChars="200" w:firstLine="200"/>
    </w:pPr>
    <w:rPr>
      <w:rFonts w:ascii="Times New Roman" w:hAnsi="Times New Roman"/>
      <w:sz w:val="24"/>
      <w:szCs w:val="24"/>
    </w:rPr>
  </w:style>
  <w:style w:type="paragraph" w:customStyle="1" w:styleId="afffffffffff8">
    <w:name w:val="版本记录表格内文字"/>
    <w:basedOn w:val="afff"/>
    <w:semiHidden/>
    <w:qFormat/>
    <w:pPr>
      <w:spacing w:line="360" w:lineRule="auto"/>
      <w:ind w:firstLineChars="200" w:firstLine="200"/>
      <w:jc w:val="center"/>
    </w:pPr>
    <w:rPr>
      <w:rFonts w:ascii="Times New Roman" w:hAnsi="Times New Roman"/>
      <w:sz w:val="24"/>
      <w:szCs w:val="24"/>
    </w:rPr>
  </w:style>
  <w:style w:type="paragraph" w:customStyle="1" w:styleId="afffffffffff9">
    <w:name w:val="“目录”"/>
    <w:basedOn w:val="afff"/>
    <w:pPr>
      <w:spacing w:line="480" w:lineRule="atLeast"/>
      <w:ind w:firstLineChars="200" w:firstLine="200"/>
      <w:jc w:val="center"/>
    </w:pPr>
    <w:rPr>
      <w:rFonts w:ascii="Times New Roman" w:hAnsi="Times New Roman"/>
      <w:b/>
      <w:sz w:val="44"/>
      <w:szCs w:val="24"/>
    </w:rPr>
  </w:style>
  <w:style w:type="paragraph" w:customStyle="1" w:styleId="1ffb">
    <w:name w:val="1级列项"/>
    <w:basedOn w:val="afff"/>
    <w:qFormat/>
    <w:pPr>
      <w:tabs>
        <w:tab w:val="left" w:pos="1125"/>
      </w:tabs>
      <w:spacing w:line="480" w:lineRule="atLeast"/>
      <w:ind w:left="1125" w:firstLineChars="200" w:hanging="480"/>
    </w:pPr>
    <w:rPr>
      <w:rFonts w:ascii="Times New Roman" w:hAnsi="Times New Roman"/>
      <w:sz w:val="24"/>
      <w:szCs w:val="24"/>
    </w:rPr>
  </w:style>
  <w:style w:type="paragraph" w:customStyle="1" w:styleId="21">
    <w:name w:val="2级列项"/>
    <w:basedOn w:val="1ffb"/>
    <w:pPr>
      <w:numPr>
        <w:ilvl w:val="1"/>
        <w:numId w:val="24"/>
      </w:numPr>
      <w:tabs>
        <w:tab w:val="clear" w:pos="845"/>
        <w:tab w:val="left" w:pos="839"/>
      </w:tabs>
      <w:ind w:left="0" w:firstLine="420"/>
    </w:pPr>
  </w:style>
  <w:style w:type="paragraph" w:customStyle="1" w:styleId="afffffffffffa">
    <w:name w:val="图名/表名/表头样式"/>
    <w:basedOn w:val="afff"/>
    <w:pPr>
      <w:spacing w:line="480" w:lineRule="atLeast"/>
      <w:ind w:firstLineChars="200" w:firstLine="200"/>
      <w:jc w:val="center"/>
    </w:pPr>
    <w:rPr>
      <w:rFonts w:ascii="Times New Roman" w:hAnsi="Times New Roman"/>
      <w:b/>
      <w:sz w:val="28"/>
      <w:szCs w:val="21"/>
    </w:rPr>
  </w:style>
  <w:style w:type="paragraph" w:customStyle="1" w:styleId="afffffffffffb">
    <w:name w:val="表格文字样式"/>
    <w:basedOn w:val="afff"/>
    <w:qFormat/>
    <w:pPr>
      <w:spacing w:line="480" w:lineRule="atLeast"/>
      <w:ind w:firstLineChars="200" w:firstLine="200"/>
    </w:pPr>
    <w:rPr>
      <w:rFonts w:ascii="Times New Roman" w:hAnsi="Times New Roman"/>
      <w:sz w:val="28"/>
      <w:szCs w:val="21"/>
    </w:rPr>
  </w:style>
  <w:style w:type="paragraph" w:customStyle="1" w:styleId="afffffffffffc">
    <w:name w:val="附图标题"/>
    <w:basedOn w:val="afff"/>
    <w:next w:val="afff"/>
    <w:qFormat/>
    <w:pPr>
      <w:tabs>
        <w:tab w:val="left" w:pos="900"/>
        <w:tab w:val="left" w:pos="975"/>
      </w:tabs>
      <w:spacing w:afterLines="100" w:line="360" w:lineRule="auto"/>
      <w:ind w:left="900" w:firstLineChars="200" w:hanging="330"/>
      <w:jc w:val="center"/>
    </w:pPr>
    <w:rPr>
      <w:rFonts w:ascii="Arial" w:eastAsia="黑体" w:hAnsi="Arial"/>
      <w:b/>
      <w:sz w:val="18"/>
      <w:szCs w:val="24"/>
    </w:rPr>
  </w:style>
  <w:style w:type="paragraph" w:customStyle="1" w:styleId="afffffffffffd">
    <w:name w:val="封面"/>
    <w:basedOn w:val="afff"/>
    <w:semiHidden/>
    <w:qFormat/>
    <w:pPr>
      <w:widowControl/>
      <w:spacing w:line="360" w:lineRule="auto"/>
      <w:ind w:firstLineChars="200" w:firstLine="200"/>
      <w:jc w:val="center"/>
    </w:pPr>
    <w:rPr>
      <w:rFonts w:ascii="华文中宋" w:eastAsia="华文中宋" w:hAnsi="华文中宋"/>
      <w:b/>
      <w:bCs/>
      <w:kern w:val="0"/>
      <w:sz w:val="44"/>
      <w:szCs w:val="20"/>
    </w:rPr>
  </w:style>
  <w:style w:type="paragraph" w:customStyle="1" w:styleId="afffffffffffe">
    <w:name w:val="目录标题"/>
    <w:next w:val="TOC1"/>
    <w:link w:val="Chard"/>
    <w:qFormat/>
    <w:pPr>
      <w:jc w:val="center"/>
    </w:pPr>
    <w:rPr>
      <w:rFonts w:ascii="Times New Roman" w:eastAsia="宋体" w:hAnsi="Times New Roman" w:cs="Times New Roman"/>
      <w:b/>
      <w:spacing w:val="60"/>
      <w:sz w:val="28"/>
    </w:rPr>
  </w:style>
  <w:style w:type="paragraph" w:customStyle="1" w:styleId="affffffffffff">
    <w:name w:val="概述"/>
    <w:basedOn w:val="afff"/>
    <w:qFormat/>
    <w:pPr>
      <w:widowControl/>
      <w:spacing w:line="360" w:lineRule="auto"/>
      <w:ind w:firstLineChars="200" w:firstLine="420"/>
      <w:jc w:val="left"/>
    </w:pPr>
    <w:rPr>
      <w:rFonts w:ascii="Arial" w:hAnsi="Arial"/>
      <w:kern w:val="0"/>
      <w:sz w:val="28"/>
      <w:szCs w:val="20"/>
    </w:rPr>
  </w:style>
  <w:style w:type="character" w:customStyle="1" w:styleId="2Char3">
    <w:name w:val="正文首行缩进2字符 Char"/>
    <w:link w:val="2fb"/>
    <w:qFormat/>
    <w:locked/>
    <w:rPr>
      <w:rFonts w:ascii="Segoe UI" w:hAnsi="宋体" w:cs="宋体"/>
      <w:sz w:val="24"/>
    </w:rPr>
  </w:style>
  <w:style w:type="paragraph" w:customStyle="1" w:styleId="2fb">
    <w:name w:val="正文首行缩进2字符"/>
    <w:basedOn w:val="afff"/>
    <w:link w:val="2Char3"/>
    <w:qFormat/>
    <w:pPr>
      <w:spacing w:beforeLines="50" w:afterLines="50" w:line="360" w:lineRule="auto"/>
      <w:ind w:firstLineChars="200" w:firstLine="480"/>
    </w:pPr>
    <w:rPr>
      <w:rFonts w:ascii="Segoe UI" w:eastAsiaTheme="minorEastAsia" w:hAnsi="宋体" w:cs="宋体"/>
      <w:sz w:val="24"/>
    </w:rPr>
  </w:style>
  <w:style w:type="paragraph" w:customStyle="1" w:styleId="CharCharCharCharCharCharCharCharCharCharCharCharCharCharCharChar">
    <w:name w:val="Char Char Char Char Char Char Char Char Char Char Char Char Char Char Char Char"/>
    <w:basedOn w:val="afff"/>
    <w:qFormat/>
    <w:pPr>
      <w:tabs>
        <w:tab w:val="left" w:pos="360"/>
      </w:tabs>
      <w:adjustRightInd w:val="0"/>
      <w:spacing w:line="360" w:lineRule="auto"/>
      <w:ind w:left="482" w:firstLineChars="200" w:firstLine="200"/>
    </w:pPr>
    <w:rPr>
      <w:rFonts w:ascii="宋体" w:hAnsi="Times New Roman"/>
      <w:kern w:val="0"/>
      <w:sz w:val="24"/>
      <w:szCs w:val="20"/>
    </w:rPr>
  </w:style>
  <w:style w:type="character" w:customStyle="1" w:styleId="BodyIndent1stChar">
    <w:name w:val="Body Indent 1st Char"/>
    <w:link w:val="BodyIndent1st"/>
    <w:qFormat/>
    <w:locked/>
    <w:rPr>
      <w:rFonts w:ascii="Book Antiqua" w:hAnsi="Book Antiqua"/>
      <w:sz w:val="24"/>
    </w:rPr>
  </w:style>
  <w:style w:type="paragraph" w:customStyle="1" w:styleId="BodyIndent1st">
    <w:name w:val="Body Indent 1st"/>
    <w:basedOn w:val="afff"/>
    <w:link w:val="BodyIndent1stChar"/>
    <w:qFormat/>
    <w:pPr>
      <w:widowControl/>
      <w:spacing w:before="180" w:after="60" w:line="360" w:lineRule="auto"/>
      <w:ind w:firstLineChars="200" w:firstLine="476"/>
    </w:pPr>
    <w:rPr>
      <w:rFonts w:ascii="Book Antiqua" w:eastAsiaTheme="minorEastAsia" w:hAnsi="Book Antiqua" w:cstheme="minorBidi"/>
      <w:sz w:val="24"/>
    </w:rPr>
  </w:style>
  <w:style w:type="character" w:customStyle="1" w:styleId="Chare">
    <w:name w:val="一级正文 Char"/>
    <w:link w:val="affffffffffff0"/>
    <w:qFormat/>
    <w:locked/>
    <w:rPr>
      <w:sz w:val="24"/>
      <w:szCs w:val="24"/>
      <w:lang w:val="zh-CN" w:eastAsia="zh-CN"/>
    </w:rPr>
  </w:style>
  <w:style w:type="paragraph" w:customStyle="1" w:styleId="affffffffffff0">
    <w:name w:val="一级正文"/>
    <w:basedOn w:val="afff"/>
    <w:link w:val="Chare"/>
    <w:qFormat/>
    <w:pPr>
      <w:spacing w:line="360" w:lineRule="auto"/>
      <w:ind w:firstLineChars="200" w:firstLine="480"/>
    </w:pPr>
    <w:rPr>
      <w:rFonts w:asciiTheme="minorHAnsi" w:eastAsiaTheme="minorEastAsia" w:hAnsiTheme="minorHAnsi" w:cstheme="minorBidi"/>
      <w:sz w:val="24"/>
      <w:szCs w:val="24"/>
      <w:lang w:val="zh-CN"/>
    </w:rPr>
  </w:style>
  <w:style w:type="character" w:customStyle="1" w:styleId="Charf">
    <w:name w:val="正文无缩进 Char"/>
    <w:link w:val="affffffffffff1"/>
    <w:qFormat/>
    <w:locked/>
    <w:rPr>
      <w:rFonts w:ascii="宋体" w:hAnsi="宋体" w:cs="宋体"/>
    </w:rPr>
  </w:style>
  <w:style w:type="paragraph" w:customStyle="1" w:styleId="affffffffffff1">
    <w:name w:val="正文无缩进"/>
    <w:basedOn w:val="affff"/>
    <w:link w:val="Charf"/>
    <w:qFormat/>
    <w:pPr>
      <w:widowControl w:val="0"/>
      <w:overflowPunct/>
      <w:autoSpaceDE/>
      <w:autoSpaceDN/>
      <w:adjustRightInd/>
      <w:spacing w:beforeLines="50" w:before="0" w:afterLines="50" w:after="0" w:line="360" w:lineRule="auto"/>
      <w:ind w:left="0" w:firstLineChars="200" w:firstLine="200"/>
      <w:jc w:val="both"/>
      <w:textAlignment w:val="auto"/>
    </w:pPr>
    <w:rPr>
      <w:rFonts w:ascii="宋体" w:eastAsiaTheme="minorEastAsia" w:hAnsi="宋体" w:cs="宋体"/>
      <w:kern w:val="2"/>
      <w:sz w:val="21"/>
      <w:szCs w:val="22"/>
    </w:rPr>
  </w:style>
  <w:style w:type="paragraph" w:customStyle="1" w:styleId="affffffffffff2">
    <w:name w:val="封面副标题"/>
    <w:qFormat/>
    <w:pPr>
      <w:tabs>
        <w:tab w:val="left" w:pos="1365"/>
      </w:tabs>
      <w:spacing w:line="360" w:lineRule="auto"/>
      <w:jc w:val="center"/>
    </w:pPr>
    <w:rPr>
      <w:rFonts w:ascii="Arial" w:eastAsia="黑体" w:hAnsi="Arial" w:cs="Times New Roman"/>
      <w:sz w:val="32"/>
      <w:szCs w:val="24"/>
    </w:rPr>
  </w:style>
  <w:style w:type="paragraph" w:customStyle="1" w:styleId="p15">
    <w:name w:val="p15"/>
    <w:basedOn w:val="afff"/>
    <w:uiPriority w:val="99"/>
    <w:pPr>
      <w:widowControl/>
      <w:snapToGrid w:val="0"/>
      <w:spacing w:line="400" w:lineRule="atLeast"/>
      <w:ind w:firstLineChars="200" w:firstLine="200"/>
    </w:pPr>
    <w:rPr>
      <w:rFonts w:ascii="Times New Roman" w:hAnsi="Times New Roman"/>
      <w:kern w:val="0"/>
      <w:sz w:val="24"/>
      <w:szCs w:val="24"/>
    </w:rPr>
  </w:style>
  <w:style w:type="paragraph" w:customStyle="1" w:styleId="affffffffffff3">
    <w:name w:val="四级无标题条"/>
    <w:basedOn w:val="afff"/>
    <w:qFormat/>
    <w:pPr>
      <w:spacing w:line="360" w:lineRule="auto"/>
      <w:ind w:firstLineChars="200" w:firstLine="200"/>
    </w:pPr>
    <w:rPr>
      <w:rFonts w:ascii="Times New Roman" w:eastAsia="黑体" w:hAnsi="Times New Roman"/>
      <w:b/>
      <w:sz w:val="28"/>
      <w:szCs w:val="24"/>
    </w:rPr>
  </w:style>
  <w:style w:type="paragraph" w:customStyle="1" w:styleId="affffffffffff4">
    <w:name w:val="五级条标题"/>
    <w:basedOn w:val="affffffffff4"/>
    <w:next w:val="affffffd"/>
    <w:qFormat/>
    <w:pPr>
      <w:tabs>
        <w:tab w:val="clear" w:pos="2940"/>
        <w:tab w:val="left" w:pos="1407"/>
        <w:tab w:val="left" w:pos="1440"/>
      </w:tabs>
      <w:ind w:left="0" w:firstLine="0"/>
      <w:outlineLvl w:val="6"/>
    </w:pPr>
    <w:rPr>
      <w:b/>
    </w:rPr>
  </w:style>
  <w:style w:type="paragraph" w:customStyle="1" w:styleId="affffffffffff5">
    <w:name w:val="一级无标题条"/>
    <w:basedOn w:val="afff"/>
    <w:qFormat/>
    <w:pPr>
      <w:tabs>
        <w:tab w:val="left" w:pos="420"/>
        <w:tab w:val="left" w:pos="450"/>
      </w:tabs>
      <w:spacing w:line="360" w:lineRule="auto"/>
      <w:ind w:left="450" w:firstLineChars="200" w:hanging="450"/>
    </w:pPr>
    <w:rPr>
      <w:rFonts w:ascii="Times New Roman" w:hAnsi="Times New Roman"/>
      <w:b/>
      <w:sz w:val="28"/>
      <w:szCs w:val="24"/>
    </w:rPr>
  </w:style>
  <w:style w:type="paragraph" w:customStyle="1" w:styleId="affffffffffff6">
    <w:name w:val="前言、引言标题"/>
    <w:next w:val="afff"/>
    <w:qFormat/>
    <w:pPr>
      <w:shd w:val="clear" w:color="auto" w:fill="FFFFFF"/>
      <w:spacing w:before="640" w:after="560"/>
      <w:jc w:val="center"/>
      <w:outlineLvl w:val="0"/>
    </w:pPr>
    <w:rPr>
      <w:rFonts w:ascii="黑体" w:eastAsia="黑体" w:hAnsi="Times New Roman" w:cs="Times New Roman"/>
      <w:b/>
      <w:sz w:val="32"/>
    </w:rPr>
  </w:style>
  <w:style w:type="paragraph" w:customStyle="1" w:styleId="font24">
    <w:name w:val="font24"/>
    <w:basedOn w:val="afff"/>
    <w:pPr>
      <w:widowControl/>
      <w:spacing w:before="100" w:beforeAutospacing="1" w:after="100" w:afterAutospacing="1" w:line="360" w:lineRule="auto"/>
      <w:ind w:firstLineChars="200" w:firstLine="200"/>
      <w:jc w:val="left"/>
    </w:pPr>
    <w:rPr>
      <w:rFonts w:ascii="宋体" w:hAnsi="宋体" w:cs="宋体"/>
      <w:kern w:val="0"/>
      <w:sz w:val="22"/>
    </w:rPr>
  </w:style>
  <w:style w:type="paragraph" w:customStyle="1" w:styleId="4h4H4PIM44sect1234RefHeading1rh1sect123">
    <w:name w:val="样式 标题 4h4H4PIM 44sect 1.2.3.4Ref Heading 1rh1sect 1.2.3...."/>
    <w:basedOn w:val="40"/>
    <w:next w:val="afff"/>
    <w:qFormat/>
    <w:pPr>
      <w:numPr>
        <w:ilvl w:val="3"/>
        <w:numId w:val="25"/>
      </w:numPr>
      <w:adjustRightInd w:val="0"/>
      <w:spacing w:before="120" w:after="120" w:line="280" w:lineRule="atLeast"/>
      <w:ind w:hanging="1610"/>
    </w:pPr>
    <w:rPr>
      <w:rFonts w:ascii="Arial" w:hAnsi="Arial" w:cs="宋体"/>
      <w:kern w:val="0"/>
      <w:sz w:val="24"/>
      <w:szCs w:val="20"/>
      <w:lang w:val="zh-CN"/>
    </w:rPr>
  </w:style>
  <w:style w:type="paragraph" w:customStyle="1" w:styleId="1h1H1Title1NormalFontHelveticaBoldSpaceBefore1">
    <w:name w:val="样式 标题 1h1H1Title1Normal + Font: HelveticaBoldSpace Before ...1"/>
    <w:basedOn w:val="10"/>
    <w:qFormat/>
    <w:pPr>
      <w:keepNext w:val="0"/>
      <w:keepLines w:val="0"/>
      <w:pageBreakBefore/>
      <w:numPr>
        <w:numId w:val="25"/>
      </w:numPr>
      <w:spacing w:beforeLines="50" w:before="0" w:afterLines="50" w:after="0" w:line="360" w:lineRule="auto"/>
      <w:ind w:left="2936"/>
    </w:pPr>
    <w:rPr>
      <w:rFonts w:ascii="Arial" w:eastAsia="黑体" w:hAnsi="Arial"/>
      <w:b w:val="0"/>
      <w:bCs w:val="0"/>
      <w:kern w:val="2"/>
      <w:sz w:val="32"/>
      <w:szCs w:val="20"/>
      <w:lang w:val="zh-CN"/>
    </w:rPr>
  </w:style>
  <w:style w:type="paragraph" w:customStyle="1" w:styleId="2Title2h2Heading2HiddenHeading2CCBSheading2">
    <w:name w:val="样式 标题 2Title2h2Heading 2 HiddenHeading 2 CCBSheading 2第一章 ..."/>
    <w:basedOn w:val="20"/>
    <w:pPr>
      <w:numPr>
        <w:numId w:val="25"/>
      </w:numPr>
      <w:snapToGrid w:val="0"/>
      <w:spacing w:beforeLines="50" w:before="0" w:after="0" w:line="360" w:lineRule="auto"/>
      <w:ind w:left="3704"/>
      <w:jc w:val="left"/>
    </w:pPr>
    <w:rPr>
      <w:rFonts w:ascii="Arial" w:eastAsiaTheme="minorEastAsia" w:hAnsi="Arial" w:cs="宋体"/>
      <w:sz w:val="28"/>
      <w:szCs w:val="20"/>
      <w:lang w:val="zh-CN"/>
    </w:rPr>
  </w:style>
  <w:style w:type="paragraph" w:customStyle="1" w:styleId="3h3Heading3-oldLevel3HeadH3level3PIM3sect12">
    <w:name w:val="样式 标题 3h3Heading 3 - oldLevel 3 HeadH3level_3PIM 3sect1.2..."/>
    <w:basedOn w:val="32"/>
    <w:qFormat/>
    <w:pPr>
      <w:numPr>
        <w:numId w:val="25"/>
      </w:numPr>
      <w:adjustRightInd w:val="0"/>
      <w:spacing w:before="120" w:after="120" w:line="360" w:lineRule="auto"/>
      <w:ind w:hanging="1548"/>
    </w:pPr>
    <w:rPr>
      <w:rFonts w:ascii="宋体" w:hAnsi="宋体" w:cs="宋体"/>
      <w:b w:val="0"/>
      <w:sz w:val="24"/>
      <w:szCs w:val="24"/>
      <w:lang w:val="zh-CN"/>
    </w:rPr>
  </w:style>
  <w:style w:type="paragraph" w:customStyle="1" w:styleId="113">
    <w:name w:val="1.1"/>
    <w:basedOn w:val="afff"/>
    <w:link w:val="11CharChar"/>
    <w:qFormat/>
    <w:pPr>
      <w:spacing w:line="360" w:lineRule="auto"/>
      <w:ind w:firstLineChars="200" w:firstLine="580"/>
    </w:pPr>
    <w:rPr>
      <w:rFonts w:ascii="Times New Roman" w:eastAsia="仿宋_GB2312" w:hAnsi="Times New Roman"/>
      <w:color w:val="000000"/>
      <w:sz w:val="30"/>
      <w:szCs w:val="30"/>
      <w:lang w:val="zh-CN"/>
    </w:rPr>
  </w:style>
  <w:style w:type="character" w:customStyle="1" w:styleId="Charf0">
    <w:name w:val="样式 标准正文 + 宋体 小四 Char"/>
    <w:link w:val="affffffffffff7"/>
    <w:qFormat/>
    <w:locked/>
    <w:rPr>
      <w:rFonts w:ascii="宋体" w:hAnsi="宋体"/>
      <w:sz w:val="24"/>
      <w:lang w:val="zh-CN" w:eastAsia="zh-CN"/>
    </w:rPr>
  </w:style>
  <w:style w:type="paragraph" w:customStyle="1" w:styleId="affffffffffff7">
    <w:name w:val="样式 标准正文 + 宋体 小四"/>
    <w:basedOn w:val="afff"/>
    <w:link w:val="Charf0"/>
    <w:qFormat/>
    <w:pPr>
      <w:spacing w:line="360" w:lineRule="auto"/>
      <w:ind w:firstLineChars="200" w:firstLine="200"/>
    </w:pPr>
    <w:rPr>
      <w:rFonts w:ascii="宋体" w:eastAsiaTheme="minorEastAsia" w:hAnsi="宋体" w:cstheme="minorBidi"/>
      <w:sz w:val="24"/>
      <w:lang w:val="zh-CN"/>
    </w:rPr>
  </w:style>
  <w:style w:type="paragraph" w:customStyle="1" w:styleId="font25">
    <w:name w:val="font25"/>
    <w:basedOn w:val="afff"/>
    <w:qFormat/>
    <w:pPr>
      <w:widowControl/>
      <w:spacing w:before="100" w:beforeAutospacing="1" w:after="100" w:afterAutospacing="1" w:line="360" w:lineRule="auto"/>
      <w:ind w:firstLineChars="200" w:firstLine="200"/>
      <w:jc w:val="left"/>
    </w:pPr>
    <w:rPr>
      <w:rFonts w:ascii="宋体" w:hAnsi="宋体" w:cs="宋体"/>
      <w:kern w:val="0"/>
      <w:sz w:val="20"/>
      <w:szCs w:val="20"/>
    </w:rPr>
  </w:style>
  <w:style w:type="paragraph" w:customStyle="1" w:styleId="font26">
    <w:name w:val="font26"/>
    <w:basedOn w:val="afff"/>
    <w:qFormat/>
    <w:pPr>
      <w:widowControl/>
      <w:spacing w:before="100" w:beforeAutospacing="1" w:after="100" w:afterAutospacing="1" w:line="360" w:lineRule="auto"/>
      <w:ind w:firstLineChars="200" w:firstLine="200"/>
      <w:jc w:val="left"/>
    </w:pPr>
    <w:rPr>
      <w:rFonts w:ascii="宋体" w:hAnsi="宋体" w:cs="宋体"/>
      <w:color w:val="000000"/>
      <w:kern w:val="0"/>
      <w:sz w:val="18"/>
      <w:szCs w:val="18"/>
    </w:rPr>
  </w:style>
  <w:style w:type="paragraph" w:customStyle="1" w:styleId="font27">
    <w:name w:val="font27"/>
    <w:basedOn w:val="afff"/>
    <w:qFormat/>
    <w:pPr>
      <w:widowControl/>
      <w:spacing w:before="100" w:beforeAutospacing="1" w:after="100" w:afterAutospacing="1" w:line="360" w:lineRule="auto"/>
      <w:ind w:firstLineChars="200" w:firstLine="200"/>
      <w:jc w:val="left"/>
    </w:pPr>
    <w:rPr>
      <w:rFonts w:ascii="Times New Roman" w:hAnsi="Times New Roman"/>
      <w:color w:val="000000"/>
      <w:kern w:val="0"/>
      <w:sz w:val="18"/>
      <w:szCs w:val="18"/>
    </w:rPr>
  </w:style>
  <w:style w:type="paragraph" w:customStyle="1" w:styleId="font28">
    <w:name w:val="font28"/>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29">
    <w:name w:val="font29"/>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0">
    <w:name w:val="font30"/>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1">
    <w:name w:val="font31"/>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2">
    <w:name w:val="font32"/>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3">
    <w:name w:val="font33"/>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4">
    <w:name w:val="font34"/>
    <w:basedOn w:val="afff"/>
    <w:pPr>
      <w:widowControl/>
      <w:spacing w:before="100" w:beforeAutospacing="1" w:after="100" w:afterAutospacing="1" w:line="360" w:lineRule="auto"/>
      <w:ind w:firstLineChars="200" w:firstLine="200"/>
      <w:jc w:val="left"/>
    </w:pPr>
    <w:rPr>
      <w:rFonts w:ascii="宋体" w:hAnsi="宋体" w:cs="宋体"/>
      <w:color w:val="000000"/>
      <w:kern w:val="0"/>
      <w:sz w:val="28"/>
      <w:szCs w:val="21"/>
    </w:rPr>
  </w:style>
  <w:style w:type="paragraph" w:customStyle="1" w:styleId="font35">
    <w:name w:val="font35"/>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215">
    <w:name w:val="正文21"/>
    <w:qFormat/>
    <w:pPr>
      <w:tabs>
        <w:tab w:val="left" w:pos="425"/>
        <w:tab w:val="right" w:pos="1474"/>
      </w:tabs>
      <w:spacing w:line="360" w:lineRule="auto"/>
      <w:ind w:left="425" w:hanging="425"/>
    </w:pPr>
    <w:rPr>
      <w:rFonts w:ascii="Times New Roman" w:eastAsia="宋体" w:hAnsi="Times New Roman" w:cs="Times New Roman"/>
      <w:sz w:val="24"/>
    </w:rPr>
  </w:style>
  <w:style w:type="character" w:customStyle="1" w:styleId="3CharChar0">
    <w:name w:val="标题 3 + 四号 非加粗 Char Char"/>
    <w:qFormat/>
    <w:rPr>
      <w:rFonts w:ascii="宋体" w:eastAsia="宋体" w:hAnsi="宋体" w:hint="eastAsia"/>
      <w:b/>
      <w:kern w:val="2"/>
      <w:sz w:val="24"/>
      <w:lang w:val="en-US" w:eastAsia="zh-CN" w:bidi="ar-SA"/>
    </w:rPr>
  </w:style>
  <w:style w:type="character" w:customStyle="1" w:styleId="216">
    <w:name w:val="标题 21"/>
    <w:qFormat/>
    <w:rPr>
      <w:rFonts w:ascii="Arial" w:eastAsia="宋体" w:hAnsi="Arial" w:cs="Arial" w:hint="default"/>
      <w:b/>
      <w:iCs/>
      <w:sz w:val="28"/>
      <w:lang w:val="en-US" w:eastAsia="zh-CN" w:bidi="ar-SA"/>
    </w:rPr>
  </w:style>
  <w:style w:type="character" w:customStyle="1" w:styleId="2Char4">
    <w:name w:val="样式 标题 2 + 黑体 小四 Char"/>
    <w:rPr>
      <w:rFonts w:ascii="黑体" w:eastAsia="黑体" w:hAnsi="黑体" w:cs="Arial" w:hint="eastAsia"/>
      <w:b/>
      <w:bCs/>
      <w:iCs/>
      <w:sz w:val="24"/>
      <w:szCs w:val="32"/>
      <w:lang w:val="en-US" w:eastAsia="zh-CN" w:bidi="ar-SA"/>
    </w:rPr>
  </w:style>
  <w:style w:type="character" w:customStyle="1" w:styleId="2Char5">
    <w:name w:val="样式 标题 2 + 小四 Char"/>
    <w:qFormat/>
    <w:rPr>
      <w:rFonts w:ascii="Arial" w:eastAsia="宋体" w:hAnsi="Arial" w:cs="Arial" w:hint="default"/>
      <w:b/>
      <w:iCs/>
      <w:sz w:val="24"/>
      <w:szCs w:val="24"/>
      <w:lang w:val="en-US" w:eastAsia="zh-CN" w:bidi="ar-SA"/>
    </w:rPr>
  </w:style>
  <w:style w:type="character" w:customStyle="1" w:styleId="CharChar11">
    <w:name w:val="Char Char1"/>
    <w:qFormat/>
    <w:rPr>
      <w:rFonts w:ascii="宋体" w:eastAsia="宋体" w:hAnsi="宋体" w:hint="eastAsia"/>
      <w:kern w:val="2"/>
      <w:sz w:val="28"/>
      <w:lang w:val="en-US" w:eastAsia="zh-CN" w:bidi="ar-SA"/>
    </w:rPr>
  </w:style>
  <w:style w:type="character" w:customStyle="1" w:styleId="CharChar40">
    <w:name w:val="Char Char4"/>
    <w:qFormat/>
    <w:rPr>
      <w:rFonts w:ascii="宋体" w:eastAsia="宋体" w:hAnsi="宋体" w:hint="eastAsia"/>
      <w:b/>
      <w:sz w:val="28"/>
      <w:lang w:val="en-US" w:eastAsia="zh-CN" w:bidi="ar-SA"/>
    </w:rPr>
  </w:style>
  <w:style w:type="character" w:customStyle="1" w:styleId="1Char3">
    <w:name w:val="样式 正文首行缩进 + 小四1 Char"/>
    <w:qFormat/>
    <w:rPr>
      <w:rFonts w:ascii="宋体" w:eastAsia="宋体" w:hAnsi="宋体" w:hint="eastAsia"/>
      <w:kern w:val="2"/>
      <w:sz w:val="24"/>
      <w:szCs w:val="24"/>
      <w:lang w:val="en-US" w:eastAsia="zh-CN" w:bidi="ar-SA"/>
    </w:rPr>
  </w:style>
  <w:style w:type="character" w:customStyle="1" w:styleId="zi1">
    <w:name w:val="zi1"/>
    <w:qFormat/>
    <w:rPr>
      <w:rFonts w:ascii="ˎ̥" w:hAnsi="ˎ̥" w:hint="default"/>
      <w:color w:val="000000"/>
      <w:sz w:val="22"/>
      <w:szCs w:val="22"/>
      <w:u w:val="none"/>
    </w:rPr>
  </w:style>
  <w:style w:type="character" w:customStyle="1" w:styleId="affffffffffff8">
    <w:name w:val="“上标”样式"/>
    <w:rPr>
      <w:rFonts w:ascii="Times New Roman" w:eastAsia="宋体" w:hAnsi="Times New Roman" w:cs="Times New Roman" w:hint="default"/>
      <w:sz w:val="24"/>
      <w:vertAlign w:val="superscript"/>
    </w:rPr>
  </w:style>
  <w:style w:type="character" w:customStyle="1" w:styleId="affffffffffff9">
    <w:name w:val="“下标”样式"/>
    <w:rPr>
      <w:vertAlign w:val="subscript"/>
    </w:rPr>
  </w:style>
  <w:style w:type="character" w:customStyle="1" w:styleId="articlebody3">
    <w:name w:val="articlebody3"/>
    <w:qFormat/>
    <w:rPr>
      <w:sz w:val="21"/>
      <w:szCs w:val="21"/>
    </w:rPr>
  </w:style>
  <w:style w:type="character" w:customStyle="1" w:styleId="CharChar7">
    <w:name w:val="正文文本 Char Char"/>
    <w:qFormat/>
    <w:rPr>
      <w:rFonts w:ascii="Times New Roman" w:eastAsia="宋体" w:hAnsi="Times New Roman" w:cs="Times New Roman" w:hint="default"/>
      <w:sz w:val="26"/>
      <w:szCs w:val="20"/>
    </w:rPr>
  </w:style>
  <w:style w:type="character" w:customStyle="1" w:styleId="CharCharChar">
    <w:name w:val="Char Char Char"/>
    <w:rPr>
      <w:rFonts w:ascii="宋体" w:eastAsia="宋体" w:hAnsi="Courier New" w:hint="eastAsia"/>
      <w:kern w:val="2"/>
      <w:sz w:val="21"/>
      <w:lang w:val="en-US" w:eastAsia="zh-CN" w:bidi="ar-SA"/>
    </w:rPr>
  </w:style>
  <w:style w:type="character" w:customStyle="1" w:styleId="1CharChar">
    <w:name w:val="样式1 Char Char"/>
    <w:qFormat/>
    <w:rPr>
      <w:rFonts w:ascii="Arial" w:hAnsi="Arial" w:cs="Arial" w:hint="default"/>
      <w:b/>
      <w:sz w:val="24"/>
      <w:lang w:val="zh-CN" w:eastAsia="zh-CN"/>
    </w:rPr>
  </w:style>
  <w:style w:type="character" w:customStyle="1" w:styleId="2CharChar0">
    <w:name w:val="样式 标题 2 + 小四 Char Char"/>
    <w:rPr>
      <w:rFonts w:ascii="Arial" w:eastAsia="宋体" w:hAnsi="Arial" w:cs="Arial" w:hint="default"/>
      <w:b/>
      <w:iCs/>
      <w:sz w:val="24"/>
      <w:szCs w:val="24"/>
      <w:lang w:val="en-US" w:eastAsia="zh-CN" w:bidi="ar-SA"/>
    </w:rPr>
  </w:style>
  <w:style w:type="character" w:customStyle="1" w:styleId="2CharChar1">
    <w:name w:val="样式 标题 2 + 黑体 小四 Char Char"/>
    <w:qFormat/>
    <w:rPr>
      <w:rFonts w:ascii="黑体" w:eastAsia="黑体" w:hAnsi="黑体" w:cs="Arial" w:hint="eastAsia"/>
      <w:b/>
      <w:bCs/>
      <w:iCs/>
      <w:sz w:val="24"/>
      <w:szCs w:val="32"/>
      <w:lang w:val="en-US" w:eastAsia="zh-CN" w:bidi="ar-SA"/>
    </w:rPr>
  </w:style>
  <w:style w:type="paragraph" w:customStyle="1" w:styleId="affffffffffffa">
    <w:name w:val="标准书眉_偶数页"/>
    <w:basedOn w:val="affffffffff"/>
    <w:next w:val="afff"/>
    <w:qFormat/>
    <w:pPr>
      <w:jc w:val="left"/>
    </w:pPr>
  </w:style>
  <w:style w:type="paragraph" w:customStyle="1" w:styleId="affffffffffffb">
    <w:name w:val="一级条标题"/>
    <w:basedOn w:val="affffffffff7"/>
    <w:next w:val="affffffd"/>
    <w:link w:val="CharChar8"/>
    <w:qFormat/>
    <w:pPr>
      <w:tabs>
        <w:tab w:val="clear" w:pos="1260"/>
        <w:tab w:val="left" w:pos="1680"/>
      </w:tabs>
      <w:spacing w:before="0" w:after="0"/>
      <w:ind w:left="1680"/>
      <w:outlineLvl w:val="2"/>
    </w:pPr>
    <w:rPr>
      <w:lang w:val="zh-CN"/>
    </w:rPr>
  </w:style>
  <w:style w:type="paragraph" w:customStyle="1" w:styleId="affffffffffffc">
    <w:name w:val="二级条标题"/>
    <w:basedOn w:val="affffffffffffb"/>
    <w:next w:val="affffffd"/>
    <w:link w:val="CharChar9"/>
    <w:qFormat/>
    <w:pPr>
      <w:tabs>
        <w:tab w:val="clear" w:pos="1680"/>
        <w:tab w:val="left" w:pos="2100"/>
      </w:tabs>
      <w:ind w:left="2100"/>
      <w:outlineLvl w:val="3"/>
    </w:pPr>
  </w:style>
  <w:style w:type="paragraph" w:customStyle="1" w:styleId="affffffffffffd">
    <w:name w:val="三级条标题"/>
    <w:basedOn w:val="affffffffffffc"/>
    <w:next w:val="affffffd"/>
    <w:qFormat/>
    <w:pPr>
      <w:tabs>
        <w:tab w:val="clear" w:pos="2100"/>
        <w:tab w:val="left" w:pos="2520"/>
      </w:tabs>
      <w:ind w:left="2520"/>
      <w:outlineLvl w:val="4"/>
    </w:pPr>
  </w:style>
  <w:style w:type="paragraph" w:customStyle="1" w:styleId="205050505">
    <w:name w:val="样式 样式 样式 标题 2 + 段前: 0.5 行 段后: 0.5 行 + 段前: 0.5 行 段后: 0.5 行 + (西文)..."/>
    <w:basedOn w:val="afff"/>
    <w:link w:val="205050505Char"/>
    <w:qFormat/>
    <w:pPr>
      <w:keepNext/>
      <w:keepLines/>
      <w:tabs>
        <w:tab w:val="left" w:pos="0"/>
      </w:tabs>
      <w:spacing w:beforeLines="50" w:afterLines="50" w:line="360" w:lineRule="auto"/>
      <w:ind w:firstLineChars="200" w:firstLine="200"/>
      <w:jc w:val="left"/>
      <w:outlineLvl w:val="1"/>
    </w:pPr>
    <w:rPr>
      <w:rFonts w:ascii="宋体" w:hAnsi="宋体"/>
      <w:b/>
      <w:bCs/>
      <w:sz w:val="28"/>
      <w:szCs w:val="20"/>
      <w:lang w:val="zh-CN"/>
    </w:rPr>
  </w:style>
  <w:style w:type="character" w:customStyle="1" w:styleId="205050505Char">
    <w:name w:val="样式 样式 样式 标题 2 + 段前: 0.5 行 段后: 0.5 行 + 段前: 0.5 行 段后: 0.5 行 + (西文)... Char"/>
    <w:link w:val="205050505"/>
    <w:qFormat/>
    <w:rPr>
      <w:rFonts w:ascii="宋体" w:eastAsia="宋体" w:hAnsi="宋体" w:cs="Times New Roman"/>
      <w:b/>
      <w:bCs/>
      <w:sz w:val="28"/>
      <w:szCs w:val="20"/>
      <w:lang w:val="zh-CN" w:eastAsia="zh-CN"/>
    </w:rPr>
  </w:style>
  <w:style w:type="paragraph" w:customStyle="1" w:styleId="4TimesNewRoman05051">
    <w:name w:val="样式 样式 标题 4 + Times New Roman + 段前: 0.5 行 段后: 0.5 行1"/>
    <w:basedOn w:val="afff"/>
    <w:qFormat/>
    <w:pPr>
      <w:keepNext/>
      <w:keepLines/>
      <w:tabs>
        <w:tab w:val="left" w:pos="0"/>
      </w:tabs>
      <w:spacing w:beforeLines="50" w:afterLines="50" w:line="480" w:lineRule="exact"/>
      <w:ind w:firstLineChars="200" w:firstLine="200"/>
      <w:outlineLvl w:val="3"/>
    </w:pPr>
    <w:rPr>
      <w:rFonts w:ascii="Times New Roman" w:hAnsi="Times New Roman" w:cs="宋体"/>
      <w:b/>
      <w:bCs/>
      <w:sz w:val="24"/>
      <w:szCs w:val="20"/>
    </w:rPr>
  </w:style>
  <w:style w:type="paragraph" w:customStyle="1" w:styleId="305052">
    <w:name w:val="样式 标题 3 + 段前: 0.5 行 段后: 0.5 行2"/>
    <w:basedOn w:val="32"/>
    <w:qFormat/>
    <w:pPr>
      <w:numPr>
        <w:ilvl w:val="0"/>
        <w:numId w:val="0"/>
      </w:numPr>
      <w:tabs>
        <w:tab w:val="left" w:pos="0"/>
      </w:tabs>
      <w:spacing w:beforeLines="50" w:before="0" w:afterLines="50" w:after="0" w:line="480" w:lineRule="exact"/>
    </w:pPr>
    <w:rPr>
      <w:rFonts w:ascii="Times New Roman" w:hAnsi="Times New Roman" w:cs="宋体"/>
      <w:sz w:val="28"/>
      <w:szCs w:val="20"/>
      <w:lang w:val="zh-CN"/>
    </w:rPr>
  </w:style>
  <w:style w:type="paragraph" w:customStyle="1" w:styleId="0505">
    <w:name w:val="样式 正文首行缩进 + 段前: 0.5 行 段后: 0.5 行"/>
    <w:basedOn w:val="affffe"/>
    <w:link w:val="0505Char"/>
    <w:pPr>
      <w:suppressAutoHyphens w:val="0"/>
      <w:autoSpaceDN/>
      <w:spacing w:beforeLines="50" w:afterLines="50" w:after="120" w:line="480" w:lineRule="exact"/>
      <w:ind w:firstLineChars="0" w:firstLine="0"/>
      <w:jc w:val="both"/>
      <w:textAlignment w:val="auto"/>
    </w:pPr>
    <w:rPr>
      <w:rFonts w:ascii="Times New Roman" w:eastAsia="宋体" w:hAnsi="Times New Roman" w:cs="Times New Roman"/>
      <w:szCs w:val="20"/>
      <w:lang w:val="zh-CN"/>
    </w:rPr>
  </w:style>
  <w:style w:type="paragraph" w:customStyle="1" w:styleId="KDBodyText">
    <w:name w:val="KD_BodyText"/>
    <w:basedOn w:val="afff"/>
    <w:qFormat/>
    <w:pPr>
      <w:spacing w:line="360" w:lineRule="auto"/>
      <w:ind w:firstLineChars="200" w:firstLine="200"/>
    </w:pPr>
    <w:rPr>
      <w:sz w:val="24"/>
      <w:szCs w:val="24"/>
    </w:rPr>
  </w:style>
  <w:style w:type="paragraph" w:customStyle="1" w:styleId="0">
    <w:name w:val="0"/>
    <w:basedOn w:val="afff"/>
    <w:pPr>
      <w:widowControl/>
      <w:spacing w:line="360" w:lineRule="auto"/>
      <w:ind w:firstLineChars="200" w:firstLine="200"/>
    </w:pPr>
    <w:rPr>
      <w:rFonts w:ascii="Times New Roman" w:hAnsi="Times New Roman"/>
      <w:kern w:val="0"/>
      <w:sz w:val="28"/>
      <w:szCs w:val="21"/>
    </w:rPr>
  </w:style>
  <w:style w:type="paragraph" w:customStyle="1" w:styleId="affffffffffffe">
    <w:name w:val="科东_正文"/>
    <w:basedOn w:val="afff"/>
    <w:link w:val="Charf1"/>
    <w:qFormat/>
    <w:pPr>
      <w:spacing w:line="360" w:lineRule="auto"/>
      <w:ind w:firstLineChars="200" w:firstLine="200"/>
    </w:pPr>
    <w:rPr>
      <w:rFonts w:ascii="Times New Roman" w:hAnsi="Times New Roman"/>
      <w:sz w:val="24"/>
      <w:szCs w:val="20"/>
      <w:lang w:val="zh-CN"/>
    </w:rPr>
  </w:style>
  <w:style w:type="character" w:customStyle="1" w:styleId="Charf1">
    <w:name w:val="科东_正文 Char"/>
    <w:link w:val="affffffffffffe"/>
    <w:qFormat/>
    <w:rPr>
      <w:rFonts w:ascii="Times New Roman" w:eastAsia="宋体" w:hAnsi="Times New Roman" w:cs="Times New Roman"/>
      <w:sz w:val="24"/>
      <w:szCs w:val="20"/>
      <w:lang w:val="zh-CN" w:eastAsia="zh-CN"/>
    </w:rPr>
  </w:style>
  <w:style w:type="paragraph" w:customStyle="1" w:styleId="Tabletext0">
    <w:name w:val="Tabletext"/>
    <w:basedOn w:val="afff"/>
    <w:pPr>
      <w:keepLines/>
      <w:spacing w:after="120" w:line="240" w:lineRule="atLeast"/>
      <w:ind w:firstLineChars="200" w:firstLine="200"/>
      <w:jc w:val="left"/>
    </w:pPr>
    <w:rPr>
      <w:rFonts w:ascii="宋体" w:hAnsi="Times New Roman"/>
      <w:kern w:val="0"/>
      <w:sz w:val="20"/>
      <w:szCs w:val="20"/>
    </w:rPr>
  </w:style>
  <w:style w:type="paragraph" w:customStyle="1" w:styleId="KDPlainTxt">
    <w:name w:val="KD_PlainTxt"/>
    <w:basedOn w:val="afff"/>
    <w:qFormat/>
    <w:pPr>
      <w:spacing w:line="360" w:lineRule="auto"/>
      <w:ind w:firstLineChars="200" w:firstLine="200"/>
    </w:pPr>
    <w:rPr>
      <w:sz w:val="24"/>
      <w:szCs w:val="24"/>
    </w:rPr>
  </w:style>
  <w:style w:type="paragraph" w:customStyle="1" w:styleId="KDTabContent">
    <w:name w:val="KD_TabContent"/>
    <w:basedOn w:val="afff"/>
    <w:next w:val="afff"/>
    <w:qFormat/>
    <w:pPr>
      <w:spacing w:line="360" w:lineRule="auto"/>
      <w:ind w:firstLineChars="200" w:firstLine="200"/>
    </w:pPr>
    <w:rPr>
      <w:sz w:val="28"/>
      <w:szCs w:val="24"/>
    </w:rPr>
  </w:style>
  <w:style w:type="paragraph" w:customStyle="1" w:styleId="KDTabNote">
    <w:name w:val="KD_TabNote"/>
    <w:basedOn w:val="afff"/>
    <w:qFormat/>
    <w:pPr>
      <w:keepNext/>
      <w:spacing w:afterLines="50" w:line="360" w:lineRule="auto"/>
      <w:ind w:firstLineChars="200" w:firstLine="200"/>
      <w:jc w:val="center"/>
    </w:pPr>
    <w:rPr>
      <w:sz w:val="28"/>
      <w:szCs w:val="24"/>
    </w:rPr>
  </w:style>
  <w:style w:type="paragraph" w:customStyle="1" w:styleId="BodyText1">
    <w:name w:val="BodyText"/>
    <w:basedOn w:val="afff"/>
    <w:qFormat/>
    <w:pPr>
      <w:adjustRightInd w:val="0"/>
      <w:snapToGrid w:val="0"/>
      <w:spacing w:before="120" w:line="360" w:lineRule="auto"/>
      <w:ind w:firstLineChars="200" w:firstLine="200"/>
      <w:jc w:val="left"/>
      <w:textAlignment w:val="baseline"/>
    </w:pPr>
    <w:rPr>
      <w:rFonts w:ascii="宋体" w:hAnsi="宋体"/>
      <w:color w:val="000000"/>
      <w:kern w:val="0"/>
      <w:sz w:val="28"/>
      <w:szCs w:val="20"/>
    </w:rPr>
  </w:style>
  <w:style w:type="paragraph" w:customStyle="1" w:styleId="CharCharCharCharCharCharCharCharChar1CharCharChar">
    <w:name w:val="Char Char Char Char Char Char Char Char Char1 Char Char Char"/>
    <w:basedOn w:val="afff"/>
    <w:qFormat/>
    <w:pPr>
      <w:spacing w:line="360" w:lineRule="auto"/>
      <w:ind w:firstLineChars="200" w:firstLine="200"/>
    </w:pPr>
    <w:rPr>
      <w:rFonts w:ascii="Times New Roman" w:eastAsia="仿宋_GB2312" w:hAnsi="Times New Roman"/>
      <w:sz w:val="32"/>
      <w:szCs w:val="20"/>
    </w:rPr>
  </w:style>
  <w:style w:type="paragraph" w:customStyle="1" w:styleId="dhcc">
    <w:name w:val="dhcc"/>
    <w:basedOn w:val="afff"/>
    <w:qFormat/>
    <w:pPr>
      <w:spacing w:line="360" w:lineRule="auto"/>
      <w:ind w:firstLineChars="200" w:firstLine="480"/>
    </w:pPr>
    <w:rPr>
      <w:rFonts w:ascii="Times New Roman" w:hAnsi="Times New Roman"/>
      <w:sz w:val="24"/>
      <w:szCs w:val="20"/>
    </w:rPr>
  </w:style>
  <w:style w:type="paragraph" w:customStyle="1" w:styleId="6151">
    <w:name w:val="样式 (符号) 宋体 黑色 两端对齐 段前: 6 磅 行距: 1.5 倍行距1"/>
    <w:basedOn w:val="afff"/>
    <w:pPr>
      <w:autoSpaceDE w:val="0"/>
      <w:autoSpaceDN w:val="0"/>
      <w:adjustRightInd w:val="0"/>
      <w:spacing w:before="120" w:line="360" w:lineRule="auto"/>
      <w:ind w:firstLineChars="200" w:firstLine="480"/>
      <w:textAlignment w:val="bottom"/>
    </w:pPr>
    <w:rPr>
      <w:rFonts w:ascii="宋体" w:hAnsi="宋体" w:cs="宋体"/>
      <w:color w:val="000000"/>
      <w:kern w:val="0"/>
      <w:sz w:val="24"/>
      <w:szCs w:val="20"/>
    </w:rPr>
  </w:style>
  <w:style w:type="paragraph" w:customStyle="1" w:styleId="afffffffffffff">
    <w:name w:val="_"/>
    <w:basedOn w:val="afff"/>
    <w:qFormat/>
    <w:pPr>
      <w:adjustRightInd w:val="0"/>
      <w:spacing w:line="360" w:lineRule="auto"/>
      <w:ind w:left="480" w:firstLineChars="200" w:firstLine="200"/>
      <w:textAlignment w:val="baseline"/>
    </w:pPr>
    <w:rPr>
      <w:rFonts w:ascii="Times New Roman" w:hAnsi="Times New Roman"/>
      <w:kern w:val="0"/>
      <w:sz w:val="24"/>
      <w:szCs w:val="20"/>
    </w:rPr>
  </w:style>
  <w:style w:type="paragraph" w:customStyle="1" w:styleId="1CharCharCharChar">
    <w:name w:val="1 Char Char Char Char"/>
    <w:basedOn w:val="afff"/>
    <w:qFormat/>
    <w:pPr>
      <w:spacing w:line="360" w:lineRule="auto"/>
      <w:ind w:firstLineChars="200" w:firstLine="200"/>
    </w:pPr>
    <w:rPr>
      <w:rFonts w:ascii="Times New Roman" w:hAnsi="Times New Roman"/>
      <w:sz w:val="28"/>
      <w:szCs w:val="24"/>
    </w:rPr>
  </w:style>
  <w:style w:type="paragraph" w:customStyle="1" w:styleId="CharCharCharCharCharCharChar1">
    <w:name w:val="Char Char Char Char Char Char Char1"/>
    <w:basedOn w:val="afff"/>
    <w:qFormat/>
    <w:pPr>
      <w:widowControl/>
      <w:spacing w:after="160" w:line="240" w:lineRule="exact"/>
      <w:ind w:firstLineChars="200" w:firstLine="200"/>
      <w:jc w:val="left"/>
    </w:pPr>
    <w:rPr>
      <w:rFonts w:ascii="Verdana" w:eastAsia="仿宋_GB2312" w:hAnsi="Verdana"/>
      <w:kern w:val="0"/>
      <w:sz w:val="30"/>
      <w:szCs w:val="30"/>
      <w:lang w:eastAsia="en-US"/>
    </w:rPr>
  </w:style>
  <w:style w:type="paragraph" w:customStyle="1" w:styleId="afffffffffffff0">
    <w:name w:val="a"/>
    <w:basedOn w:val="afff"/>
    <w:qFormat/>
    <w:pPr>
      <w:widowControl/>
      <w:spacing w:line="360" w:lineRule="atLeast"/>
      <w:ind w:firstLineChars="200" w:firstLine="420"/>
      <w:jc w:val="left"/>
    </w:pPr>
    <w:rPr>
      <w:rFonts w:ascii="Times New Roman" w:hAnsi="Times New Roman"/>
      <w:kern w:val="0"/>
      <w:sz w:val="28"/>
      <w:szCs w:val="21"/>
    </w:rPr>
  </w:style>
  <w:style w:type="paragraph" w:customStyle="1" w:styleId="KDBulList1">
    <w:name w:val="KD_BulList1"/>
    <w:basedOn w:val="afff"/>
    <w:qFormat/>
    <w:pPr>
      <w:numPr>
        <w:numId w:val="26"/>
      </w:numPr>
      <w:spacing w:line="360" w:lineRule="auto"/>
      <w:ind w:firstLineChars="200" w:firstLine="200"/>
    </w:pPr>
    <w:rPr>
      <w:sz w:val="24"/>
      <w:szCs w:val="24"/>
    </w:rPr>
  </w:style>
  <w:style w:type="paragraph" w:customStyle="1" w:styleId="11SectionHeadh1l131stlevelListlevel1H11">
    <w:name w:val="样式 标题 1章标题 1Section Headh1l1&amp;31st levelList level 1H11..."/>
    <w:basedOn w:val="10"/>
    <w:qFormat/>
    <w:pPr>
      <w:pageBreakBefore/>
      <w:numPr>
        <w:numId w:val="27"/>
      </w:numPr>
      <w:spacing w:before="120" w:after="120" w:line="360" w:lineRule="auto"/>
    </w:pPr>
    <w:rPr>
      <w:rFonts w:ascii="黑体" w:eastAsia="黑体" w:hAnsi="黑体" w:cs="宋体"/>
      <w:sz w:val="21"/>
      <w:szCs w:val="28"/>
      <w:lang w:val="zh-CN"/>
    </w:rPr>
  </w:style>
  <w:style w:type="character" w:customStyle="1" w:styleId="apple-style-span">
    <w:name w:val="apple-style-span"/>
    <w:basedOn w:val="afff0"/>
    <w:qFormat/>
  </w:style>
  <w:style w:type="paragraph" w:customStyle="1" w:styleId="afffffffffffff1">
    <w:name w:val="标准称谓"/>
    <w:next w:val="afff"/>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1Char4">
    <w:name w:val="样式1正文（首行缩进两字） Char"/>
    <w:basedOn w:val="afff"/>
    <w:next w:val="afff"/>
    <w:link w:val="1CharChar0"/>
    <w:qFormat/>
    <w:pPr>
      <w:spacing w:line="276" w:lineRule="auto"/>
      <w:ind w:firstLineChars="200" w:firstLine="420"/>
      <w:jc w:val="left"/>
    </w:pPr>
    <w:rPr>
      <w:rFonts w:ascii="Times New Roman" w:hAnsi="Times New Roman"/>
      <w:sz w:val="28"/>
      <w:szCs w:val="21"/>
      <w:lang w:val="zh-CN"/>
    </w:rPr>
  </w:style>
  <w:style w:type="character" w:customStyle="1" w:styleId="1CharChar0">
    <w:name w:val="样式1正文（首行缩进两字） Char Char"/>
    <w:link w:val="1Char4"/>
    <w:locked/>
    <w:rPr>
      <w:rFonts w:ascii="Times New Roman" w:eastAsia="宋体" w:hAnsi="Times New Roman" w:cs="Times New Roman"/>
      <w:sz w:val="28"/>
      <w:szCs w:val="21"/>
      <w:lang w:val="zh-CN" w:eastAsia="zh-CN"/>
    </w:rPr>
  </w:style>
  <w:style w:type="paragraph" w:customStyle="1" w:styleId="afffffffffffff2">
    <w:name w:val="标准附录"/>
    <w:basedOn w:val="afff"/>
    <w:qFormat/>
    <w:pPr>
      <w:spacing w:line="360" w:lineRule="auto"/>
      <w:ind w:firstLineChars="200" w:firstLine="200"/>
      <w:jc w:val="center"/>
    </w:pPr>
    <w:rPr>
      <w:rFonts w:ascii="Times New Roman" w:eastAsia="黑体" w:hAnsi="Times New Roman"/>
      <w:b/>
      <w:sz w:val="28"/>
      <w:szCs w:val="21"/>
    </w:rPr>
  </w:style>
  <w:style w:type="paragraph" w:customStyle="1" w:styleId="322">
    <w:name w:val="样式 目录 3 + 左侧:  2 字符"/>
    <w:basedOn w:val="TOC3"/>
    <w:qFormat/>
    <w:pPr>
      <w:tabs>
        <w:tab w:val="left" w:pos="1260"/>
        <w:tab w:val="right" w:leader="dot" w:pos="8296"/>
      </w:tabs>
      <w:ind w:leftChars="200" w:left="200" w:firstLineChars="73" w:firstLine="146"/>
    </w:pPr>
    <w:rPr>
      <w:rFonts w:ascii="Times New Roman" w:hAnsi="Times New Roman" w:cs="宋体"/>
      <w:iCs w:val="0"/>
      <w:sz w:val="21"/>
    </w:rPr>
  </w:style>
  <w:style w:type="paragraph" w:customStyle="1" w:styleId="00">
    <w:name w:val="00 正文"/>
    <w:basedOn w:val="affff2"/>
    <w:qFormat/>
    <w:pPr>
      <w:widowControl/>
      <w:snapToGrid w:val="0"/>
      <w:spacing w:before="120"/>
      <w:ind w:left="108" w:right="28" w:firstLine="357"/>
    </w:pPr>
    <w:rPr>
      <w:rFonts w:cs="宋体"/>
      <w:color w:val="auto"/>
      <w:kern w:val="0"/>
      <w:sz w:val="21"/>
      <w:szCs w:val="20"/>
      <w:lang w:eastAsia="en-US"/>
    </w:rPr>
  </w:style>
  <w:style w:type="paragraph" w:customStyle="1" w:styleId="00Bullet">
    <w:name w:val="00 正文 Bullet"/>
    <w:basedOn w:val="affff2"/>
    <w:next w:val="affff0"/>
    <w:qFormat/>
    <w:pPr>
      <w:widowControl/>
      <w:numPr>
        <w:numId w:val="28"/>
      </w:numPr>
      <w:tabs>
        <w:tab w:val="clear" w:pos="1701"/>
      </w:tabs>
      <w:ind w:left="0" w:right="28" w:hanging="420"/>
    </w:pPr>
    <w:rPr>
      <w:rFonts w:cs="宋体"/>
      <w:color w:val="auto"/>
      <w:kern w:val="0"/>
      <w:sz w:val="21"/>
      <w:szCs w:val="20"/>
    </w:rPr>
  </w:style>
  <w:style w:type="paragraph" w:customStyle="1" w:styleId="CharChar2CharChar">
    <w:name w:val="Char Char2 Char Char"/>
    <w:basedOn w:val="afff"/>
    <w:qFormat/>
    <w:pPr>
      <w:spacing w:line="360" w:lineRule="auto"/>
      <w:ind w:firstLineChars="170" w:firstLine="357"/>
    </w:pPr>
    <w:rPr>
      <w:rFonts w:ascii="Tahoma" w:hAnsi="Tahoma"/>
      <w:sz w:val="28"/>
      <w:szCs w:val="20"/>
    </w:rPr>
  </w:style>
  <w:style w:type="paragraph" w:customStyle="1" w:styleId="KDNumList2">
    <w:name w:val="KD_NumList2"/>
    <w:basedOn w:val="afff"/>
    <w:qFormat/>
    <w:pPr>
      <w:numPr>
        <w:ilvl w:val="1"/>
        <w:numId w:val="29"/>
      </w:numPr>
      <w:spacing w:line="360" w:lineRule="auto"/>
      <w:ind w:firstLineChars="200" w:firstLine="200"/>
    </w:pPr>
    <w:rPr>
      <w:sz w:val="24"/>
      <w:szCs w:val="24"/>
    </w:rPr>
  </w:style>
  <w:style w:type="paragraph" w:customStyle="1" w:styleId="KDBulList2">
    <w:name w:val="KD_BulList2"/>
    <w:basedOn w:val="afff"/>
    <w:qFormat/>
    <w:pPr>
      <w:numPr>
        <w:ilvl w:val="1"/>
        <w:numId w:val="30"/>
      </w:numPr>
      <w:spacing w:line="360" w:lineRule="auto"/>
      <w:ind w:firstLineChars="200" w:firstLine="200"/>
    </w:pPr>
    <w:rPr>
      <w:rFonts w:eastAsia="仿宋_GB2312"/>
      <w:sz w:val="24"/>
      <w:szCs w:val="24"/>
    </w:rPr>
  </w:style>
  <w:style w:type="paragraph" w:customStyle="1" w:styleId="2fc">
    <w:name w:val="样式 正文文字缩进 + 首行缩进:  2 字符"/>
    <w:basedOn w:val="affff0"/>
    <w:qFormat/>
    <w:pPr>
      <w:widowControl/>
      <w:spacing w:after="0" w:line="360" w:lineRule="auto"/>
      <w:ind w:leftChars="0" w:left="0" w:firstLineChars="200" w:firstLine="480"/>
    </w:pPr>
    <w:rPr>
      <w:rFonts w:ascii="宋体" w:eastAsia="宋体" w:hAnsi="Times New Roman" w:cs="宋体"/>
      <w:kern w:val="0"/>
      <w:sz w:val="24"/>
      <w:szCs w:val="20"/>
      <w:lang w:val="zh-CN"/>
    </w:rPr>
  </w:style>
  <w:style w:type="paragraph" w:customStyle="1" w:styleId="SG186">
    <w:name w:val="SG186表格正文居中"/>
    <w:basedOn w:val="SG1860"/>
    <w:qFormat/>
    <w:pPr>
      <w:jc w:val="center"/>
      <w:textAlignment w:val="center"/>
    </w:pPr>
  </w:style>
  <w:style w:type="paragraph" w:customStyle="1" w:styleId="SG1860">
    <w:name w:val="SG186表格正文"/>
    <w:basedOn w:val="afff"/>
    <w:qFormat/>
    <w:pPr>
      <w:spacing w:line="360" w:lineRule="auto"/>
      <w:ind w:firstLineChars="200" w:firstLine="200"/>
      <w:jc w:val="left"/>
    </w:pPr>
    <w:rPr>
      <w:rFonts w:ascii="宋体" w:hAnsi="Times New Roman" w:hint="eastAsia"/>
      <w:sz w:val="28"/>
      <w:szCs w:val="20"/>
    </w:rPr>
  </w:style>
  <w:style w:type="paragraph" w:customStyle="1" w:styleId="SG1861">
    <w:name w:val="SG186_正文加粗"/>
    <w:basedOn w:val="afff"/>
    <w:qFormat/>
    <w:pPr>
      <w:spacing w:beforeLines="50" w:afterLines="50" w:line="360" w:lineRule="auto"/>
      <w:ind w:firstLineChars="200" w:firstLine="200"/>
    </w:pPr>
    <w:rPr>
      <w:rFonts w:ascii="Times New Roman" w:hAnsi="Times New Roman" w:hint="eastAsia"/>
      <w:b/>
      <w:sz w:val="28"/>
      <w:szCs w:val="20"/>
    </w:rPr>
  </w:style>
  <w:style w:type="paragraph" w:customStyle="1" w:styleId="SG1862">
    <w:name w:val="SG186表格正文_表头"/>
    <w:basedOn w:val="SG1860"/>
    <w:pPr>
      <w:jc w:val="center"/>
    </w:pPr>
    <w:rPr>
      <w:rFonts w:ascii="Times New Roman"/>
      <w:b/>
    </w:rPr>
  </w:style>
  <w:style w:type="character" w:customStyle="1" w:styleId="CharChar50">
    <w:name w:val="Char Char5"/>
    <w:locked/>
    <w:rPr>
      <w:rFonts w:ascii="宋体" w:eastAsia="宋体" w:hAnsi="Courier New" w:cs="Courier New"/>
      <w:kern w:val="2"/>
      <w:sz w:val="21"/>
      <w:szCs w:val="21"/>
      <w:lang w:val="en-US" w:eastAsia="zh-CN" w:bidi="ar-SA"/>
    </w:rPr>
  </w:style>
  <w:style w:type="paragraph" w:customStyle="1" w:styleId="CharChar1Char1">
    <w:name w:val="Char Char1 Char1"/>
    <w:basedOn w:val="afff9"/>
    <w:qFormat/>
    <w:pPr>
      <w:shd w:val="clear" w:color="auto" w:fill="000080"/>
      <w:spacing w:line="360" w:lineRule="auto"/>
      <w:ind w:firstLineChars="200" w:firstLine="200"/>
    </w:pPr>
    <w:rPr>
      <w:rFonts w:ascii="Times New Roman" w:hAnsi="Times New Roman"/>
      <w:sz w:val="21"/>
      <w:szCs w:val="20"/>
    </w:rPr>
  </w:style>
  <w:style w:type="paragraph" w:customStyle="1" w:styleId="afffffffffffff3">
    <w:name w:val="正文－恩普"/>
    <w:basedOn w:val="afff4"/>
    <w:qFormat/>
    <w:pPr>
      <w:framePr w:wrap="around" w:vAnchor="text" w:hAnchor="text" w:y="1"/>
      <w:spacing w:line="360" w:lineRule="auto"/>
      <w:ind w:firstLine="200"/>
    </w:pPr>
    <w:rPr>
      <w:rFonts w:ascii="Times New Roman" w:eastAsia="宋体" w:hAnsi="Times New Roman" w:cs="Times New Roman"/>
      <w:sz w:val="24"/>
      <w:lang w:val="zh-CN"/>
    </w:rPr>
  </w:style>
  <w:style w:type="paragraph" w:customStyle="1" w:styleId="CharChar1CharCharCharCharCharCharCharCharCharCharCharChar">
    <w:name w:val="Char Char1 Char Char Char Char Char Char Char Char Char Char Char Char"/>
    <w:basedOn w:val="afff"/>
    <w:pPr>
      <w:widowControl/>
      <w:spacing w:after="160" w:line="240" w:lineRule="exact"/>
      <w:ind w:firstLineChars="200" w:firstLine="200"/>
      <w:jc w:val="left"/>
    </w:pPr>
    <w:rPr>
      <w:rFonts w:ascii="Verdana" w:eastAsia="仿宋_GB2312" w:hAnsi="Verdana"/>
      <w:kern w:val="0"/>
      <w:sz w:val="30"/>
      <w:szCs w:val="30"/>
      <w:lang w:eastAsia="en-US"/>
    </w:rPr>
  </w:style>
  <w:style w:type="character" w:customStyle="1" w:styleId="CharChar41">
    <w:name w:val="Char Char41"/>
    <w:qFormat/>
    <w:rPr>
      <w:rFonts w:eastAsia="宋体"/>
      <w:b/>
      <w:bCs/>
      <w:kern w:val="2"/>
      <w:sz w:val="32"/>
      <w:szCs w:val="32"/>
      <w:lang w:val="en-US" w:eastAsia="zh-CN" w:bidi="ar-SA"/>
    </w:rPr>
  </w:style>
  <w:style w:type="paragraph" w:customStyle="1" w:styleId="afffffffffffff4">
    <w:name w:val="测试样式"/>
    <w:basedOn w:val="10"/>
    <w:qFormat/>
    <w:pPr>
      <w:pageBreakBefore/>
      <w:numPr>
        <w:numId w:val="0"/>
      </w:numPr>
      <w:tabs>
        <w:tab w:val="left" w:pos="425"/>
      </w:tabs>
      <w:spacing w:before="120" w:after="120" w:line="360" w:lineRule="auto"/>
      <w:ind w:left="425" w:hanging="425"/>
    </w:pPr>
    <w:rPr>
      <w:rFonts w:ascii="黑体" w:eastAsia="黑体" w:hAnsi="黑体"/>
      <w:bCs w:val="0"/>
      <w:sz w:val="28"/>
      <w:szCs w:val="28"/>
      <w:lang w:val="zh-CN"/>
    </w:rPr>
  </w:style>
  <w:style w:type="paragraph" w:customStyle="1" w:styleId="SG1863">
    <w:name w:val="SG186_正文缩进"/>
    <w:basedOn w:val="afff"/>
    <w:qFormat/>
    <w:pPr>
      <w:spacing w:line="360" w:lineRule="auto"/>
      <w:ind w:firstLineChars="200" w:firstLine="200"/>
    </w:pPr>
    <w:rPr>
      <w:rFonts w:ascii="Times New Roman" w:hAnsi="Times New Roman" w:hint="eastAsia"/>
      <w:sz w:val="24"/>
      <w:szCs w:val="20"/>
    </w:rPr>
  </w:style>
  <w:style w:type="character" w:customStyle="1" w:styleId="CharChar20">
    <w:name w:val="Char Char2"/>
    <w:qFormat/>
    <w:rPr>
      <w:kern w:val="2"/>
      <w:sz w:val="21"/>
      <w:szCs w:val="24"/>
    </w:rPr>
  </w:style>
  <w:style w:type="character" w:customStyle="1" w:styleId="2Char0">
    <w:name w:val="样式2 Char"/>
    <w:link w:val="2f7"/>
    <w:rPr>
      <w:rFonts w:ascii="宋体" w:eastAsia="宋体" w:hAnsi="Tahoma" w:cs="Times New Roman"/>
      <w:spacing w:val="8"/>
      <w:sz w:val="28"/>
      <w:szCs w:val="24"/>
      <w:lang w:val="zh-CN" w:eastAsia="zh-CN"/>
    </w:rPr>
  </w:style>
  <w:style w:type="character" w:customStyle="1" w:styleId="CharChar30">
    <w:name w:val="Char Char3"/>
    <w:qFormat/>
    <w:rPr>
      <w:rFonts w:eastAsia="宋体"/>
      <w:kern w:val="2"/>
      <w:sz w:val="21"/>
      <w:szCs w:val="24"/>
      <w:lang w:val="en-US" w:eastAsia="zh-CN" w:bidi="ar-SA"/>
    </w:rPr>
  </w:style>
  <w:style w:type="paragraph" w:customStyle="1" w:styleId="CharCharCharChar1CharCharCharCharCharCharCharChar">
    <w:name w:val="Char Char Char Char1 Char Char Char Char Char Char Char Char"/>
    <w:basedOn w:val="afff"/>
    <w:qFormat/>
    <w:pPr>
      <w:spacing w:line="360" w:lineRule="auto"/>
      <w:ind w:firstLineChars="200" w:firstLine="200"/>
    </w:pPr>
    <w:rPr>
      <w:rFonts w:ascii="Times New Roman" w:hAnsi="Times New Roman"/>
      <w:sz w:val="24"/>
      <w:szCs w:val="24"/>
    </w:rPr>
  </w:style>
  <w:style w:type="character" w:customStyle="1" w:styleId="0505Char">
    <w:name w:val="样式 正文首行缩进 + 段前: 0.5 行 段后: 0.5 行 Char"/>
    <w:link w:val="0505"/>
    <w:qFormat/>
    <w:locked/>
    <w:rPr>
      <w:rFonts w:ascii="Times New Roman" w:eastAsia="宋体" w:hAnsi="Times New Roman" w:cs="Times New Roman"/>
      <w:sz w:val="24"/>
      <w:szCs w:val="20"/>
      <w:lang w:val="zh-CN" w:eastAsia="zh-CN"/>
    </w:rPr>
  </w:style>
  <w:style w:type="paragraph" w:customStyle="1" w:styleId="-0">
    <w:name w:val="正文-一体化"/>
    <w:basedOn w:val="afff"/>
    <w:link w:val="-Char0"/>
    <w:qFormat/>
    <w:pPr>
      <w:adjustRightInd w:val="0"/>
      <w:snapToGrid w:val="0"/>
      <w:spacing w:beforeLines="50" w:afterLines="50" w:line="360" w:lineRule="auto"/>
      <w:ind w:firstLineChars="200" w:firstLine="480"/>
    </w:pPr>
    <w:rPr>
      <w:rFonts w:ascii="Times New Roman" w:hAnsi="Times New Roman"/>
      <w:sz w:val="24"/>
      <w:szCs w:val="24"/>
      <w:lang w:val="zh-CN"/>
    </w:rPr>
  </w:style>
  <w:style w:type="character" w:customStyle="1" w:styleId="-Char0">
    <w:name w:val="正文-一体化 Char"/>
    <w:link w:val="-0"/>
    <w:rPr>
      <w:rFonts w:ascii="Times New Roman" w:eastAsia="宋体" w:hAnsi="Times New Roman" w:cs="Times New Roman"/>
      <w:sz w:val="24"/>
      <w:szCs w:val="24"/>
      <w:lang w:val="zh-CN" w:eastAsia="zh-CN"/>
    </w:rPr>
  </w:style>
  <w:style w:type="paragraph" w:customStyle="1" w:styleId="afffffffffffff5">
    <w:name w:val="_标准条文"/>
    <w:basedOn w:val="afff"/>
    <w:qFormat/>
    <w:pPr>
      <w:overflowPunct w:val="0"/>
      <w:snapToGrid w:val="0"/>
      <w:spacing w:line="276" w:lineRule="auto"/>
      <w:ind w:firstLineChars="200" w:firstLine="420"/>
    </w:pPr>
    <w:rPr>
      <w:rFonts w:ascii="Arial" w:hAnsi="Arial" w:cs="宋体"/>
      <w:sz w:val="28"/>
      <w:szCs w:val="20"/>
    </w:rPr>
  </w:style>
  <w:style w:type="paragraph" w:customStyle="1" w:styleId="Arial152">
    <w:name w:val="样式 Arial 小四 行距: 1.5 倍行距 首行缩进:  2 字符"/>
    <w:basedOn w:val="afff"/>
    <w:link w:val="Arial152Char"/>
    <w:pPr>
      <w:adjustRightInd w:val="0"/>
      <w:snapToGrid w:val="0"/>
      <w:spacing w:line="360" w:lineRule="auto"/>
      <w:ind w:firstLineChars="200" w:firstLine="480"/>
      <w:jc w:val="left"/>
    </w:pPr>
    <w:rPr>
      <w:rFonts w:ascii="Arial" w:hAnsi="Arial"/>
      <w:sz w:val="24"/>
      <w:szCs w:val="20"/>
      <w:lang w:val="zh-CN"/>
    </w:rPr>
  </w:style>
  <w:style w:type="character" w:customStyle="1" w:styleId="Arial152Char">
    <w:name w:val="样式 Arial 小四 行距: 1.5 倍行距 首行缩进:  2 字符 Char"/>
    <w:link w:val="Arial152"/>
    <w:qFormat/>
    <w:rPr>
      <w:rFonts w:ascii="Arial" w:eastAsia="宋体" w:hAnsi="Arial" w:cs="Times New Roman"/>
      <w:sz w:val="24"/>
      <w:szCs w:val="20"/>
      <w:lang w:val="zh-CN" w:eastAsia="zh-CN"/>
    </w:rPr>
  </w:style>
  <w:style w:type="paragraph" w:customStyle="1" w:styleId="Char39">
    <w:name w:val="Char3"/>
    <w:basedOn w:val="afff"/>
    <w:qFormat/>
    <w:pPr>
      <w:spacing w:line="360" w:lineRule="auto"/>
      <w:ind w:firstLineChars="200" w:firstLine="200"/>
    </w:pPr>
    <w:rPr>
      <w:rFonts w:ascii="Tahoma" w:hAnsi="Tahoma"/>
      <w:sz w:val="24"/>
      <w:szCs w:val="20"/>
    </w:rPr>
  </w:style>
  <w:style w:type="paragraph" w:customStyle="1" w:styleId="Style17">
    <w:name w:val="_Style 17"/>
    <w:basedOn w:val="afff"/>
    <w:next w:val="afff4"/>
    <w:qFormat/>
    <w:pPr>
      <w:spacing w:before="90" w:after="90" w:line="360" w:lineRule="auto"/>
      <w:ind w:firstLineChars="225" w:firstLine="540"/>
    </w:pPr>
    <w:rPr>
      <w:rFonts w:ascii="Times New Roman" w:hAnsi="Times New Roman"/>
      <w:sz w:val="24"/>
      <w:szCs w:val="20"/>
    </w:rPr>
  </w:style>
  <w:style w:type="paragraph" w:customStyle="1" w:styleId="1156156">
    <w:name w:val="样式 标题 1 + 小四 段前: 15.6 磅 段后: 15.6 磅"/>
    <w:basedOn w:val="10"/>
    <w:pPr>
      <w:pageBreakBefore/>
      <w:numPr>
        <w:numId w:val="31"/>
      </w:numPr>
      <w:tabs>
        <w:tab w:val="clear" w:pos="425"/>
        <w:tab w:val="left" w:pos="432"/>
      </w:tabs>
      <w:spacing w:before="240" w:after="240" w:line="360" w:lineRule="auto"/>
      <w:ind w:left="431" w:hanging="431"/>
    </w:pPr>
    <w:rPr>
      <w:rFonts w:ascii="黑体" w:eastAsia="黑体" w:hAnsi="黑体"/>
      <w:bCs w:val="0"/>
      <w:sz w:val="30"/>
      <w:szCs w:val="28"/>
      <w:lang w:val="zh-CN"/>
    </w:rPr>
  </w:style>
  <w:style w:type="paragraph" w:customStyle="1" w:styleId="CharCharCharCharCharCharCharCharCharChar">
    <w:name w:val="Char Char Char Char Char Char Char Char Char Char"/>
    <w:basedOn w:val="afff"/>
    <w:qFormat/>
    <w:pPr>
      <w:tabs>
        <w:tab w:val="left" w:pos="360"/>
      </w:tabs>
      <w:spacing w:line="360" w:lineRule="auto"/>
      <w:ind w:left="360" w:hangingChars="200" w:hanging="360"/>
    </w:pPr>
    <w:rPr>
      <w:rFonts w:ascii="Times New Roman" w:hAnsi="Times New Roman"/>
      <w:sz w:val="24"/>
      <w:szCs w:val="24"/>
    </w:rPr>
  </w:style>
  <w:style w:type="paragraph" w:customStyle="1" w:styleId="2Char6">
    <w:name w:val="正文首行缩进:  2 字符 Char"/>
    <w:basedOn w:val="afff"/>
    <w:link w:val="2CharChar2"/>
    <w:pPr>
      <w:widowControl/>
      <w:spacing w:line="360" w:lineRule="auto"/>
      <w:ind w:firstLineChars="200" w:firstLine="200"/>
      <w:jc w:val="left"/>
    </w:pPr>
    <w:rPr>
      <w:rFonts w:ascii="Arial" w:hAnsi="Arial"/>
      <w:sz w:val="24"/>
      <w:szCs w:val="24"/>
      <w:lang w:val="zh-CN"/>
    </w:rPr>
  </w:style>
  <w:style w:type="character" w:customStyle="1" w:styleId="2CharChar2">
    <w:name w:val="正文首行缩进:  2 字符 Char Char"/>
    <w:link w:val="2Char6"/>
    <w:qFormat/>
    <w:rPr>
      <w:rFonts w:ascii="Arial" w:eastAsia="宋体" w:hAnsi="Arial" w:cs="Times New Roman"/>
      <w:sz w:val="24"/>
      <w:szCs w:val="24"/>
      <w:lang w:val="zh-CN" w:eastAsia="zh-CN"/>
    </w:rPr>
  </w:style>
  <w:style w:type="paragraph" w:customStyle="1" w:styleId="af5">
    <w:name w:val="列表（编号一级）（绿盟科技）"/>
    <w:basedOn w:val="afff"/>
    <w:qFormat/>
    <w:pPr>
      <w:widowControl/>
      <w:numPr>
        <w:numId w:val="32"/>
      </w:numPr>
      <w:spacing w:beforeLines="25" w:before="78" w:line="300" w:lineRule="auto"/>
      <w:ind w:firstLineChars="200" w:firstLine="200"/>
      <w:jc w:val="left"/>
    </w:pPr>
    <w:rPr>
      <w:rFonts w:ascii="Arial" w:hAnsi="Arial"/>
      <w:kern w:val="0"/>
      <w:sz w:val="28"/>
      <w:szCs w:val="21"/>
    </w:rPr>
  </w:style>
  <w:style w:type="character" w:customStyle="1" w:styleId="Charf2">
    <w:name w:val="正文首行缩进（绿盟科技） Char"/>
    <w:link w:val="afffffffffffff6"/>
    <w:qFormat/>
    <w:rPr>
      <w:rFonts w:ascii="Arial" w:hAnsi="Arial"/>
      <w:szCs w:val="21"/>
    </w:rPr>
  </w:style>
  <w:style w:type="paragraph" w:customStyle="1" w:styleId="afffffffffffff6">
    <w:name w:val="正文首行缩进（绿盟科技）"/>
    <w:basedOn w:val="afff"/>
    <w:link w:val="Charf2"/>
    <w:qFormat/>
    <w:pPr>
      <w:widowControl/>
      <w:spacing w:after="50" w:line="300" w:lineRule="auto"/>
      <w:ind w:firstLineChars="200" w:firstLine="200"/>
      <w:jc w:val="left"/>
    </w:pPr>
    <w:rPr>
      <w:rFonts w:ascii="Arial" w:eastAsiaTheme="minorEastAsia" w:hAnsi="Arial" w:cstheme="minorBidi"/>
      <w:szCs w:val="21"/>
    </w:rPr>
  </w:style>
  <w:style w:type="paragraph" w:customStyle="1" w:styleId="af6">
    <w:name w:val="列表（编号二级）（绿盟科技）"/>
    <w:basedOn w:val="af5"/>
    <w:qFormat/>
    <w:pPr>
      <w:numPr>
        <w:ilvl w:val="1"/>
      </w:numPr>
      <w:pBdr>
        <w:left w:val="single" w:sz="4" w:space="0" w:color="auto"/>
        <w:bottom w:val="single" w:sz="8" w:space="0" w:color="auto"/>
        <w:right w:val="single" w:sz="4" w:space="0" w:color="auto"/>
      </w:pBdr>
      <w:spacing w:beforeLines="0" w:before="100" w:beforeAutospacing="1" w:after="100" w:afterAutospacing="1" w:line="240" w:lineRule="auto"/>
      <w:ind w:left="0" w:firstLine="0"/>
      <w:jc w:val="center"/>
    </w:pPr>
    <w:rPr>
      <w:rFonts w:ascii="Helv" w:hAnsi="Helv"/>
      <w:b/>
      <w:bCs/>
      <w:szCs w:val="28"/>
    </w:rPr>
  </w:style>
  <w:style w:type="paragraph" w:customStyle="1" w:styleId="CharChar60">
    <w:name w:val="Char Char6"/>
    <w:basedOn w:val="afff"/>
    <w:qFormat/>
    <w:pPr>
      <w:spacing w:line="360" w:lineRule="auto"/>
      <w:ind w:firstLineChars="200" w:firstLine="200"/>
    </w:pPr>
    <w:rPr>
      <w:rFonts w:ascii="Verdana" w:hAnsi="Verdana"/>
      <w:kern w:val="0"/>
      <w:sz w:val="24"/>
      <w:szCs w:val="20"/>
      <w:lang w:eastAsia="en-US"/>
    </w:rPr>
  </w:style>
  <w:style w:type="paragraph" w:customStyle="1" w:styleId="Char1CharCharChar">
    <w:name w:val="Char1 Char Char Char"/>
    <w:basedOn w:val="afff"/>
    <w:pPr>
      <w:spacing w:line="360" w:lineRule="auto"/>
      <w:ind w:firstLineChars="200" w:firstLine="200"/>
    </w:pPr>
    <w:rPr>
      <w:rFonts w:ascii="Times New Roman" w:hAnsi="Times New Roman"/>
      <w:sz w:val="28"/>
      <w:szCs w:val="24"/>
    </w:rPr>
  </w:style>
  <w:style w:type="paragraph" w:customStyle="1" w:styleId="afffffffffffff7">
    <w:name w:val="正文表标题"/>
    <w:next w:val="afff"/>
    <w:qFormat/>
    <w:pPr>
      <w:tabs>
        <w:tab w:val="left" w:pos="420"/>
      </w:tabs>
      <w:jc w:val="center"/>
    </w:pPr>
    <w:rPr>
      <w:rFonts w:ascii="黑体" w:eastAsia="黑体" w:hAnsi="Times New Roman" w:cs="Times New Roman"/>
      <w:b/>
      <w:sz w:val="21"/>
    </w:rPr>
  </w:style>
  <w:style w:type="paragraph" w:customStyle="1" w:styleId="EU">
    <w:name w:val="数字EU"/>
    <w:basedOn w:val="afff"/>
    <w:link w:val="EUChar"/>
    <w:qFormat/>
    <w:pPr>
      <w:wordWrap w:val="0"/>
      <w:overflowPunct w:val="0"/>
      <w:topLinePunct/>
      <w:spacing w:line="360" w:lineRule="auto"/>
      <w:ind w:firstLineChars="200" w:firstLine="200"/>
    </w:pPr>
    <w:rPr>
      <w:rFonts w:ascii="EU-F1" w:hAnsi="Times New Roman"/>
      <w:kern w:val="21"/>
      <w:sz w:val="28"/>
      <w:szCs w:val="21"/>
      <w:lang w:val="zh-CN"/>
    </w:rPr>
  </w:style>
  <w:style w:type="character" w:customStyle="1" w:styleId="EUChar">
    <w:name w:val="数字EU Char"/>
    <w:link w:val="EU"/>
    <w:qFormat/>
    <w:rPr>
      <w:rFonts w:ascii="EU-F1" w:eastAsia="宋体" w:hAnsi="Times New Roman" w:cs="Times New Roman"/>
      <w:kern w:val="21"/>
      <w:sz w:val="28"/>
      <w:szCs w:val="21"/>
      <w:lang w:val="zh-CN" w:eastAsia="zh-CN"/>
    </w:rPr>
  </w:style>
  <w:style w:type="paragraph" w:customStyle="1" w:styleId="aff8">
    <w:name w:val="术语定义条标题"/>
    <w:basedOn w:val="afff"/>
    <w:next w:val="afff"/>
    <w:pPr>
      <w:widowControl/>
      <w:numPr>
        <w:numId w:val="33"/>
      </w:numPr>
      <w:tabs>
        <w:tab w:val="clear" w:pos="360"/>
        <w:tab w:val="left" w:pos="420"/>
      </w:tabs>
      <w:spacing w:line="360" w:lineRule="auto"/>
      <w:ind w:firstLineChars="200" w:firstLine="200"/>
      <w:jc w:val="left"/>
    </w:pPr>
    <w:rPr>
      <w:rFonts w:ascii="黑体" w:eastAsia="黑体" w:hAnsi="Times New Roman"/>
      <w:kern w:val="0"/>
      <w:sz w:val="24"/>
      <w:szCs w:val="20"/>
    </w:rPr>
  </w:style>
  <w:style w:type="paragraph" w:customStyle="1" w:styleId="aff9">
    <w:name w:val="术语定义二级条标题"/>
    <w:basedOn w:val="aff8"/>
    <w:next w:val="afff"/>
    <w:pPr>
      <w:numPr>
        <w:ilvl w:val="1"/>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a">
    <w:name w:val="术语定义三级条标题"/>
    <w:basedOn w:val="aff8"/>
    <w:next w:val="afff"/>
    <w:qFormat/>
    <w:pPr>
      <w:numPr>
        <w:ilvl w:val="2"/>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b">
    <w:name w:val="术语定义四级条标题"/>
    <w:basedOn w:val="aff8"/>
    <w:next w:val="afff"/>
    <w:qFormat/>
    <w:pPr>
      <w:numPr>
        <w:ilvl w:val="3"/>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c">
    <w:name w:val="术语定义五级条标题"/>
    <w:basedOn w:val="afff"/>
    <w:next w:val="afff"/>
    <w:qFormat/>
    <w:pPr>
      <w:widowControl/>
      <w:numPr>
        <w:ilvl w:val="4"/>
        <w:numId w:val="33"/>
      </w:numPr>
      <w:tabs>
        <w:tab w:val="clear" w:pos="1440"/>
        <w:tab w:val="left" w:pos="420"/>
      </w:tabs>
      <w:spacing w:line="360" w:lineRule="auto"/>
      <w:ind w:firstLineChars="200" w:firstLine="200"/>
    </w:pPr>
    <w:rPr>
      <w:rFonts w:ascii="黑体" w:eastAsia="黑体" w:hAnsi="Times New Roman"/>
      <w:kern w:val="0"/>
      <w:sz w:val="24"/>
      <w:szCs w:val="20"/>
    </w:rPr>
  </w:style>
  <w:style w:type="paragraph" w:customStyle="1" w:styleId="2fd">
    <w:name w:val="正文 首行缩进:  2 字符"/>
    <w:basedOn w:val="afff"/>
    <w:link w:val="2Char7"/>
    <w:qFormat/>
    <w:pPr>
      <w:spacing w:line="360" w:lineRule="auto"/>
      <w:ind w:firstLineChars="200" w:firstLine="480"/>
    </w:pPr>
    <w:rPr>
      <w:rFonts w:ascii="Times New Roman" w:hAnsi="Times New Roman"/>
      <w:sz w:val="28"/>
      <w:szCs w:val="20"/>
      <w:lang w:val="zh-CN"/>
    </w:rPr>
  </w:style>
  <w:style w:type="character" w:customStyle="1" w:styleId="2Char7">
    <w:name w:val="正文 首行缩进:  2 字符 Char"/>
    <w:link w:val="2fd"/>
    <w:qFormat/>
    <w:rPr>
      <w:rFonts w:ascii="Times New Roman" w:eastAsia="宋体" w:hAnsi="Times New Roman" w:cs="Times New Roman"/>
      <w:sz w:val="28"/>
      <w:szCs w:val="20"/>
      <w:lang w:val="zh-CN" w:eastAsia="zh-CN"/>
    </w:rPr>
  </w:style>
  <w:style w:type="paragraph" w:customStyle="1" w:styleId="187">
    <w:name w:val="样式187"/>
    <w:basedOn w:val="afff"/>
    <w:qFormat/>
    <w:pPr>
      <w:keepNext/>
      <w:keepLines/>
      <w:pageBreakBefore/>
      <w:tabs>
        <w:tab w:val="left" w:pos="845"/>
      </w:tabs>
      <w:spacing w:before="240" w:after="360" w:line="360" w:lineRule="auto"/>
      <w:ind w:left="845" w:firstLineChars="200" w:hanging="425"/>
      <w:jc w:val="center"/>
      <w:outlineLvl w:val="0"/>
    </w:pPr>
    <w:rPr>
      <w:rFonts w:ascii="Arial" w:eastAsia="黑体" w:hAnsi="Times New Roman" w:cs="Arial"/>
      <w:b/>
      <w:bCs/>
      <w:kern w:val="44"/>
      <w:sz w:val="36"/>
      <w:szCs w:val="36"/>
    </w:rPr>
  </w:style>
  <w:style w:type="paragraph" w:customStyle="1" w:styleId="3f2">
    <w:name w:val="样式 样式3 +"/>
    <w:basedOn w:val="afff"/>
    <w:qFormat/>
    <w:pPr>
      <w:keepNext/>
      <w:keepLines/>
      <w:tabs>
        <w:tab w:val="left" w:pos="709"/>
        <w:tab w:val="left" w:pos="1129"/>
      </w:tabs>
      <w:spacing w:before="240" w:after="240" w:line="360" w:lineRule="auto"/>
      <w:ind w:left="1129" w:firstLineChars="200" w:hanging="709"/>
      <w:outlineLvl w:val="2"/>
    </w:pPr>
    <w:rPr>
      <w:rFonts w:ascii="Arial" w:eastAsia="黑体" w:hAnsi="Times New Roman"/>
      <w:b/>
      <w:bCs/>
      <w:kern w:val="0"/>
      <w:sz w:val="30"/>
      <w:szCs w:val="30"/>
    </w:rPr>
  </w:style>
  <w:style w:type="paragraph" w:customStyle="1" w:styleId="170">
    <w:name w:val="样式17"/>
    <w:basedOn w:val="afff"/>
    <w:link w:val="17CharChar"/>
    <w:qFormat/>
    <w:pPr>
      <w:keepNext/>
      <w:tabs>
        <w:tab w:val="left" w:pos="851"/>
        <w:tab w:val="left" w:pos="1271"/>
      </w:tabs>
      <w:spacing w:before="240" w:after="240" w:line="360" w:lineRule="auto"/>
      <w:ind w:left="1271" w:firstLineChars="200" w:hanging="851"/>
      <w:outlineLvl w:val="3"/>
    </w:pPr>
    <w:rPr>
      <w:rFonts w:ascii="Arial" w:eastAsia="黑体" w:hAnsi="Arial"/>
      <w:b/>
      <w:bCs/>
      <w:sz w:val="28"/>
      <w:szCs w:val="20"/>
      <w:lang w:val="zh-CN"/>
    </w:rPr>
  </w:style>
  <w:style w:type="character" w:customStyle="1" w:styleId="CharChara">
    <w:name w:val="段 Char Char"/>
    <w:rPr>
      <w:rFonts w:ascii="宋体"/>
      <w:sz w:val="21"/>
      <w:lang w:bidi="ar-SA"/>
    </w:rPr>
  </w:style>
  <w:style w:type="paragraph" w:customStyle="1" w:styleId="----">
    <w:name w:val="一级编号----一体化"/>
    <w:basedOn w:val="afff"/>
    <w:pPr>
      <w:numPr>
        <w:numId w:val="34"/>
      </w:numPr>
      <w:snapToGrid w:val="0"/>
      <w:spacing w:beforeLines="50" w:afterLines="50" w:line="300" w:lineRule="auto"/>
      <w:ind w:firstLineChars="200" w:firstLine="200"/>
    </w:pPr>
    <w:rPr>
      <w:rFonts w:ascii="宋体" w:hAnsi="宋体" w:cs="宋体"/>
      <w:sz w:val="28"/>
      <w:szCs w:val="20"/>
    </w:rPr>
  </w:style>
  <w:style w:type="character" w:customStyle="1" w:styleId="0505CharChar">
    <w:name w:val="样式 正文首行缩进 + 段前: 0.5 行 段后: 0.5 行 Char Char"/>
    <w:qFormat/>
    <w:locked/>
    <w:rPr>
      <w:rFonts w:ascii="宋体" w:hAnsi="宋体" w:cs="宋体"/>
      <w:sz w:val="24"/>
    </w:rPr>
  </w:style>
  <w:style w:type="paragraph" w:customStyle="1" w:styleId="114">
    <w:name w:val="样式 正文首行缩进 + 首行缩进:  1 字符1"/>
    <w:basedOn w:val="affffe"/>
    <w:link w:val="11Char"/>
    <w:pPr>
      <w:suppressAutoHyphens w:val="0"/>
      <w:autoSpaceDN/>
      <w:jc w:val="both"/>
      <w:textAlignment w:val="auto"/>
    </w:pPr>
    <w:rPr>
      <w:rFonts w:ascii="Times New Roman" w:eastAsia="宋体" w:hAnsi="Times New Roman" w:cs="Times New Roman"/>
      <w:szCs w:val="20"/>
      <w:lang w:val="zh-CN"/>
    </w:rPr>
  </w:style>
  <w:style w:type="character" w:customStyle="1" w:styleId="11Char">
    <w:name w:val="样式 正文首行缩进 + 首行缩进:  1 字符1 Char"/>
    <w:link w:val="114"/>
    <w:rPr>
      <w:rFonts w:ascii="Times New Roman" w:eastAsia="宋体" w:hAnsi="Times New Roman" w:cs="Times New Roman"/>
      <w:sz w:val="24"/>
      <w:szCs w:val="20"/>
      <w:lang w:val="zh-CN" w:eastAsia="zh-CN"/>
    </w:rPr>
  </w:style>
  <w:style w:type="character" w:customStyle="1" w:styleId="CharCharb">
    <w:name w:val="科东_正文 Char Char"/>
    <w:rPr>
      <w:sz w:val="24"/>
      <w:szCs w:val="24"/>
    </w:rPr>
  </w:style>
  <w:style w:type="character" w:customStyle="1" w:styleId="-CharChar">
    <w:name w:val="正文-一体化 Char Char"/>
    <w:rPr>
      <w:sz w:val="24"/>
      <w:szCs w:val="24"/>
    </w:rPr>
  </w:style>
  <w:style w:type="character" w:customStyle="1" w:styleId="HTMLChar">
    <w:name w:val="HTML 地址 Char"/>
    <w:link w:val="HTML11"/>
    <w:rPr>
      <w:i/>
      <w:iCs/>
      <w:szCs w:val="24"/>
    </w:rPr>
  </w:style>
  <w:style w:type="paragraph" w:customStyle="1" w:styleId="HTML11">
    <w:name w:val="HTML 地址1"/>
    <w:basedOn w:val="afff"/>
    <w:link w:val="HTMLChar"/>
    <w:qFormat/>
    <w:pPr>
      <w:spacing w:beforeLines="50" w:before="156" w:afterLines="50" w:after="156" w:line="360" w:lineRule="auto"/>
      <w:ind w:firstLineChars="200" w:firstLine="200"/>
    </w:pPr>
    <w:rPr>
      <w:rFonts w:asciiTheme="minorHAnsi" w:eastAsiaTheme="minorEastAsia" w:hAnsiTheme="minorHAnsi" w:cstheme="minorBidi"/>
      <w:i/>
      <w:iCs/>
      <w:szCs w:val="24"/>
    </w:rPr>
  </w:style>
  <w:style w:type="character" w:customStyle="1" w:styleId="afffffffffffff8">
    <w:name w:val="个人撰写风格"/>
    <w:qFormat/>
    <w:rPr>
      <w:rFonts w:ascii="Arial" w:eastAsia="宋体" w:hAnsi="Arial" w:cs="Arial"/>
      <w:color w:val="auto"/>
      <w:sz w:val="20"/>
    </w:rPr>
  </w:style>
  <w:style w:type="character" w:customStyle="1" w:styleId="6CharChar">
    <w:name w:val="样式6 Char Char"/>
    <w:link w:val="6"/>
    <w:qFormat/>
    <w:rPr>
      <w:rFonts w:ascii="黑体" w:eastAsia="黑体" w:hAnsi="黑体"/>
      <w:caps/>
      <w:color w:val="FF0000"/>
      <w:kern w:val="44"/>
      <w:sz w:val="28"/>
      <w:szCs w:val="24"/>
      <w:lang w:val="zh-CN" w:eastAsia="zh-CN"/>
    </w:rPr>
  </w:style>
  <w:style w:type="paragraph" w:customStyle="1" w:styleId="6">
    <w:name w:val="样式6"/>
    <w:basedOn w:val="10"/>
    <w:link w:val="6CharChar"/>
    <w:qFormat/>
    <w:pPr>
      <w:keepLines w:val="0"/>
      <w:pageBreakBefore/>
      <w:numPr>
        <w:numId w:val="35"/>
      </w:numPr>
      <w:spacing w:beforeLines="200" w:before="624" w:afterLines="200" w:after="624" w:line="360" w:lineRule="auto"/>
      <w:jc w:val="center"/>
    </w:pPr>
    <w:rPr>
      <w:rFonts w:ascii="黑体" w:eastAsia="黑体" w:hAnsi="黑体" w:cstheme="minorBidi"/>
      <w:b w:val="0"/>
      <w:bCs w:val="0"/>
      <w:caps/>
      <w:color w:val="FF0000"/>
      <w:sz w:val="28"/>
      <w:szCs w:val="24"/>
      <w:lang w:val="zh-CN"/>
    </w:rPr>
  </w:style>
  <w:style w:type="character" w:customStyle="1" w:styleId="afffffffffffff9">
    <w:name w:val="样式 加粗"/>
    <w:qFormat/>
    <w:rPr>
      <w:b/>
      <w:bCs/>
    </w:rPr>
  </w:style>
  <w:style w:type="character" w:customStyle="1" w:styleId="HTML12">
    <w:name w:val="HTML 引文1"/>
    <w:rPr>
      <w:i/>
      <w:iCs/>
    </w:rPr>
  </w:style>
  <w:style w:type="character" w:customStyle="1" w:styleId="1-RFPMainHeadCharChar">
    <w:name w:val="1 - RFP Main Head Char Char"/>
    <w:link w:val="1-RFPMainHead"/>
    <w:qFormat/>
    <w:rPr>
      <w:rFonts w:ascii="Arial" w:hAnsi="Arial"/>
      <w:b/>
      <w:color w:val="034694"/>
      <w:sz w:val="32"/>
      <w:lang w:eastAsia="en-US"/>
    </w:rPr>
  </w:style>
  <w:style w:type="paragraph" w:customStyle="1" w:styleId="1-RFPMainHead">
    <w:name w:val="1 - RFP Main Head"/>
    <w:basedOn w:val="1-RFPText"/>
    <w:link w:val="1-RFPMainHeadCharChar"/>
    <w:qFormat/>
    <w:rPr>
      <w:b/>
      <w:color w:val="034694"/>
      <w:sz w:val="32"/>
    </w:rPr>
  </w:style>
  <w:style w:type="paragraph" w:customStyle="1" w:styleId="1-RFPText">
    <w:name w:val="1 - RFP Text"/>
    <w:basedOn w:val="afff"/>
    <w:link w:val="1-RFPTextCharChar"/>
    <w:qFormat/>
    <w:pPr>
      <w:widowControl/>
      <w:spacing w:beforeLines="50" w:before="156" w:afterLines="50" w:after="156" w:line="360" w:lineRule="auto"/>
      <w:ind w:firstLineChars="200" w:firstLine="200"/>
    </w:pPr>
    <w:rPr>
      <w:rFonts w:ascii="Arial" w:eastAsiaTheme="minorEastAsia" w:hAnsi="Arial" w:cstheme="minorBidi"/>
      <w:sz w:val="22"/>
      <w:lang w:eastAsia="en-US"/>
    </w:rPr>
  </w:style>
  <w:style w:type="character" w:customStyle="1" w:styleId="1ffc">
    <w:name w:val="明显参考1"/>
    <w:qFormat/>
    <w:rPr>
      <w:b/>
      <w:bCs/>
      <w:smallCaps/>
    </w:rPr>
  </w:style>
  <w:style w:type="character" w:customStyle="1" w:styleId="CharCharc">
    <w:name w:val="字母编号 Char Char"/>
    <w:link w:val="afffffffffffffa"/>
    <w:qFormat/>
    <w:rPr>
      <w:szCs w:val="24"/>
    </w:rPr>
  </w:style>
  <w:style w:type="paragraph" w:customStyle="1" w:styleId="afffffffffffffa">
    <w:name w:val="字母编号"/>
    <w:basedOn w:val="afff"/>
    <w:link w:val="CharCharc"/>
    <w:qFormat/>
    <w:pPr>
      <w:spacing w:beforeLines="50" w:before="156" w:afterLines="50" w:after="156" w:line="360" w:lineRule="auto"/>
      <w:ind w:firstLineChars="200" w:firstLine="200"/>
    </w:pPr>
    <w:rPr>
      <w:rFonts w:asciiTheme="minorHAnsi" w:eastAsiaTheme="minorEastAsia" w:hAnsiTheme="minorHAnsi" w:cstheme="minorBidi"/>
      <w:szCs w:val="24"/>
    </w:rPr>
  </w:style>
  <w:style w:type="character" w:customStyle="1" w:styleId="205050505CharChar">
    <w:name w:val="样式 样式 样式 标题 2 + 段前: 0.5 行 段后: 0.5 行 + 段前: 0.5 行 段后: 0.5 行 + (西文)... Char Char"/>
    <w:qFormat/>
    <w:rPr>
      <w:rFonts w:ascii="宋体" w:hAnsi="宋体" w:cs="宋体"/>
      <w:b/>
      <w:bCs/>
      <w:sz w:val="28"/>
    </w:rPr>
  </w:style>
  <w:style w:type="character" w:customStyle="1" w:styleId="9CharChar">
    <w:name w:val="样式9 Char Char"/>
    <w:link w:val="93"/>
    <w:qFormat/>
    <w:rPr>
      <w:rFonts w:ascii="宋体" w:hAnsi="宋体"/>
      <w:szCs w:val="21"/>
    </w:rPr>
  </w:style>
  <w:style w:type="paragraph" w:customStyle="1" w:styleId="93">
    <w:name w:val="样式9"/>
    <w:basedOn w:val="6"/>
    <w:link w:val="9CharChar"/>
    <w:qFormat/>
    <w:pPr>
      <w:keepNext w:val="0"/>
      <w:numPr>
        <w:numId w:val="0"/>
      </w:numPr>
      <w:snapToGrid w:val="0"/>
      <w:spacing w:line="300" w:lineRule="auto"/>
      <w:jc w:val="both"/>
      <w:outlineLvl w:val="9"/>
    </w:pPr>
    <w:rPr>
      <w:rFonts w:ascii="宋体" w:eastAsiaTheme="minorEastAsia" w:hAnsi="宋体"/>
      <w:caps w:val="0"/>
      <w:color w:val="auto"/>
      <w:kern w:val="2"/>
      <w:sz w:val="21"/>
      <w:szCs w:val="21"/>
      <w:lang w:val="en-US"/>
    </w:rPr>
  </w:style>
  <w:style w:type="character" w:customStyle="1" w:styleId="CharChar9">
    <w:name w:val="二级条标题 Char Char"/>
    <w:link w:val="affffffffffffc"/>
    <w:rPr>
      <w:rFonts w:ascii="黑体" w:eastAsia="黑体" w:hAnsi="Times New Roman" w:cs="Times New Roman"/>
      <w:kern w:val="0"/>
      <w:szCs w:val="20"/>
      <w:lang w:val="zh-CN" w:eastAsia="zh-CN"/>
    </w:rPr>
  </w:style>
  <w:style w:type="character" w:customStyle="1" w:styleId="hang11">
    <w:name w:val="hang11"/>
    <w:qFormat/>
    <w:rPr>
      <w:spacing w:val="257"/>
    </w:rPr>
  </w:style>
  <w:style w:type="character" w:customStyle="1" w:styleId="116CharChar">
    <w:name w:val="样式116 Char Char"/>
    <w:link w:val="116"/>
    <w:qFormat/>
    <w:rPr>
      <w:rFonts w:ascii="Arial" w:hAnsi="Arial"/>
      <w:b/>
      <w:sz w:val="24"/>
      <w:szCs w:val="24"/>
    </w:rPr>
  </w:style>
  <w:style w:type="paragraph" w:customStyle="1" w:styleId="116">
    <w:name w:val="样式116"/>
    <w:basedOn w:val="afff"/>
    <w:link w:val="116CharChar"/>
    <w:qFormat/>
    <w:pPr>
      <w:widowControl/>
      <w:spacing w:beforeLines="50" w:before="156" w:afterLines="50" w:after="156" w:line="360" w:lineRule="auto"/>
      <w:ind w:firstLineChars="200" w:firstLine="482"/>
    </w:pPr>
    <w:rPr>
      <w:rFonts w:ascii="Arial" w:eastAsiaTheme="minorEastAsia" w:hAnsi="Arial" w:cstheme="minorBidi"/>
      <w:b/>
      <w:sz w:val="24"/>
      <w:szCs w:val="24"/>
    </w:rPr>
  </w:style>
  <w:style w:type="character" w:customStyle="1" w:styleId="hps">
    <w:name w:val="hps"/>
    <w:qFormat/>
  </w:style>
  <w:style w:type="character" w:customStyle="1" w:styleId="1ffd">
    <w:name w:val="批注引用1"/>
    <w:rPr>
      <w:sz w:val="21"/>
      <w:szCs w:val="21"/>
    </w:rPr>
  </w:style>
  <w:style w:type="character" w:customStyle="1" w:styleId="large-text1">
    <w:name w:val="large-text1"/>
    <w:rPr>
      <w:color w:val="000000"/>
      <w:spacing w:val="270"/>
      <w:sz w:val="21"/>
      <w:szCs w:val="21"/>
      <w:u w:val="none"/>
    </w:rPr>
  </w:style>
  <w:style w:type="character" w:customStyle="1" w:styleId="affff3">
    <w:name w:val="文本块 字符"/>
    <w:link w:val="affff2"/>
    <w:qFormat/>
    <w:rPr>
      <w:rFonts w:ascii="Arial" w:eastAsia="宋体" w:hAnsi="Arial" w:cs="Times New Roman"/>
      <w:color w:val="000000"/>
      <w:sz w:val="24"/>
      <w:szCs w:val="24"/>
      <w:lang w:val="zh-CN" w:eastAsia="zh-CN"/>
    </w:rPr>
  </w:style>
  <w:style w:type="character" w:customStyle="1" w:styleId="CharChard">
    <w:name w:val="图 Char Char"/>
    <w:link w:val="afffffffffffffb"/>
    <w:qFormat/>
    <w:rPr>
      <w:rFonts w:ascii="Arial" w:eastAsia="黑体" w:hAnsi="宋体"/>
      <w:sz w:val="24"/>
      <w:szCs w:val="24"/>
    </w:rPr>
  </w:style>
  <w:style w:type="paragraph" w:customStyle="1" w:styleId="afffffffffffffb">
    <w:name w:val="图"/>
    <w:basedOn w:val="afff6"/>
    <w:link w:val="CharChard"/>
    <w:qFormat/>
    <w:pPr>
      <w:widowControl w:val="0"/>
      <w:spacing w:before="120" w:afterLines="0" w:after="120" w:line="360" w:lineRule="auto"/>
      <w:ind w:firstLineChars="200" w:firstLine="420"/>
    </w:pPr>
    <w:rPr>
      <w:rFonts w:eastAsia="黑体" w:hAnsi="宋体"/>
      <w:b w:val="0"/>
      <w:bCs w:val="0"/>
      <w:sz w:val="24"/>
      <w:szCs w:val="24"/>
    </w:rPr>
  </w:style>
  <w:style w:type="character" w:customStyle="1" w:styleId="5CharChar0">
    <w:name w:val="样式5 Char Char"/>
    <w:qFormat/>
    <w:rPr>
      <w:rFonts w:ascii="宋体" w:hAnsi="宋体"/>
      <w:szCs w:val="21"/>
      <w:lang w:val="zh-CN" w:eastAsia="zh-CN"/>
    </w:rPr>
  </w:style>
  <w:style w:type="character" w:customStyle="1" w:styleId="17CharChar">
    <w:name w:val="样式17 Char Char"/>
    <w:link w:val="170"/>
    <w:qFormat/>
    <w:rPr>
      <w:rFonts w:ascii="Arial" w:eastAsia="黑体" w:hAnsi="Arial" w:cs="Times New Roman"/>
      <w:b/>
      <w:bCs/>
      <w:sz w:val="28"/>
      <w:szCs w:val="20"/>
      <w:lang w:val="zh-CN" w:eastAsia="zh-CN"/>
    </w:rPr>
  </w:style>
  <w:style w:type="character" w:customStyle="1" w:styleId="EmailStyle671">
    <w:name w:val="EmailStyle671"/>
    <w:qFormat/>
    <w:rPr>
      <w:rFonts w:ascii="Arial" w:eastAsia="宋体" w:hAnsi="Arial" w:cs="Arial"/>
      <w:color w:val="auto"/>
      <w:sz w:val="20"/>
    </w:rPr>
  </w:style>
  <w:style w:type="character" w:customStyle="1" w:styleId="CharChare">
    <w:name w:val="样式 标准正文 + 宋体 小四 Char Char"/>
    <w:qFormat/>
    <w:rPr>
      <w:rFonts w:ascii="宋体" w:hAnsi="宋体"/>
      <w:sz w:val="24"/>
    </w:rPr>
  </w:style>
  <w:style w:type="character" w:customStyle="1" w:styleId="1ffe">
    <w:name w:val="页码1"/>
    <w:qFormat/>
  </w:style>
  <w:style w:type="character" w:customStyle="1" w:styleId="1111CharChar">
    <w:name w:val="1.1.1.1 Char Char"/>
    <w:link w:val="11111"/>
    <w:rPr>
      <w:b/>
      <w:sz w:val="24"/>
      <w:szCs w:val="24"/>
    </w:rPr>
  </w:style>
  <w:style w:type="paragraph" w:customStyle="1" w:styleId="11111">
    <w:name w:val="1.1.1.1"/>
    <w:basedOn w:val="1110"/>
    <w:link w:val="1111CharChar"/>
    <w:qFormat/>
    <w:pPr>
      <w:widowControl w:val="0"/>
      <w:jc w:val="both"/>
    </w:pPr>
    <w:rPr>
      <w:b/>
    </w:rPr>
  </w:style>
  <w:style w:type="paragraph" w:customStyle="1" w:styleId="1110">
    <w:name w:val="1.1.1"/>
    <w:basedOn w:val="113"/>
    <w:link w:val="111CharChar"/>
    <w:qFormat/>
    <w:pPr>
      <w:widowControl/>
      <w:spacing w:line="240" w:lineRule="auto"/>
      <w:ind w:firstLineChars="0" w:firstLine="0"/>
      <w:jc w:val="center"/>
    </w:pPr>
    <w:rPr>
      <w:rFonts w:asciiTheme="minorHAnsi" w:eastAsiaTheme="minorEastAsia" w:hAnsiTheme="minorHAnsi" w:cstheme="minorBidi"/>
      <w:color w:val="auto"/>
      <w:sz w:val="24"/>
      <w:szCs w:val="24"/>
      <w:lang w:val="en-US"/>
    </w:rPr>
  </w:style>
  <w:style w:type="character" w:customStyle="1" w:styleId="HTML13">
    <w:name w:val="HTML 代码1"/>
    <w:qFormat/>
    <w:rPr>
      <w:rFonts w:ascii="Courier New" w:hAnsi="Courier New"/>
      <w:sz w:val="20"/>
      <w:szCs w:val="20"/>
    </w:rPr>
  </w:style>
  <w:style w:type="character" w:customStyle="1" w:styleId="1c">
    <w:name w:val="尾注文本 字符1"/>
    <w:link w:val="affff7"/>
    <w:qFormat/>
    <w:rPr>
      <w:szCs w:val="24"/>
    </w:rPr>
  </w:style>
  <w:style w:type="character" w:customStyle="1" w:styleId="CharChar1CharCharCharChar">
    <w:name w:val="Char Char1 Char Char Char Char"/>
    <w:qFormat/>
    <w:rPr>
      <w:rFonts w:ascii="Arial" w:eastAsia="黑体" w:hAnsi="Arial"/>
      <w:b/>
      <w:bCs/>
      <w:kern w:val="2"/>
      <w:sz w:val="21"/>
      <w:szCs w:val="32"/>
      <w:lang w:val="en-US" w:eastAsia="zh-CN"/>
    </w:rPr>
  </w:style>
  <w:style w:type="character" w:customStyle="1" w:styleId="unn1">
    <w:name w:val="unn1"/>
    <w:qFormat/>
  </w:style>
  <w:style w:type="character" w:customStyle="1" w:styleId="91CharChar">
    <w:name w:val="样式91 Char Char"/>
    <w:link w:val="911"/>
    <w:qFormat/>
    <w:rPr>
      <w:rFonts w:ascii="Arial" w:hAnsi="Arial"/>
      <w:sz w:val="24"/>
    </w:rPr>
  </w:style>
  <w:style w:type="paragraph" w:customStyle="1" w:styleId="911">
    <w:name w:val="样式91"/>
    <w:basedOn w:val="afff"/>
    <w:link w:val="91CharChar"/>
    <w:qFormat/>
    <w:pPr>
      <w:adjustRightInd w:val="0"/>
      <w:snapToGrid w:val="0"/>
      <w:spacing w:beforeLines="50" w:before="156" w:afterLines="50" w:after="156" w:line="360" w:lineRule="auto"/>
      <w:ind w:firstLineChars="200" w:firstLine="480"/>
      <w:textAlignment w:val="baseline"/>
    </w:pPr>
    <w:rPr>
      <w:rFonts w:ascii="Arial" w:eastAsiaTheme="minorEastAsia" w:hAnsi="Arial" w:cstheme="minorBidi"/>
      <w:sz w:val="24"/>
    </w:rPr>
  </w:style>
  <w:style w:type="character" w:customStyle="1" w:styleId="Charf3">
    <w:name w:val="明显引用 Char"/>
    <w:link w:val="1fff"/>
    <w:uiPriority w:val="30"/>
    <w:qFormat/>
    <w:rPr>
      <w:rFonts w:ascii="Cambria" w:hAnsi="Cambria"/>
      <w:i/>
      <w:iCs/>
      <w:sz w:val="22"/>
      <w:lang w:eastAsia="en-US"/>
    </w:rPr>
  </w:style>
  <w:style w:type="paragraph" w:customStyle="1" w:styleId="1fff">
    <w:name w:val="明显引用1"/>
    <w:basedOn w:val="afff"/>
    <w:next w:val="afff"/>
    <w:link w:val="Charf3"/>
    <w:uiPriority w:val="30"/>
    <w:qFormat/>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eastAsiaTheme="minorEastAsia" w:hAnsi="Cambria" w:cstheme="minorBidi"/>
      <w:i/>
      <w:iCs/>
      <w:sz w:val="22"/>
      <w:lang w:eastAsia="en-US"/>
    </w:rPr>
  </w:style>
  <w:style w:type="character" w:customStyle="1" w:styleId="2fe">
    <w:name w:val="已访问的超链接2"/>
    <w:rPr>
      <w:color w:val="800080"/>
      <w:u w:val="single"/>
    </w:rPr>
  </w:style>
  <w:style w:type="character" w:customStyle="1" w:styleId="12Char20CharChar">
    <w:name w:val="样式1 正文（首行缩进2字） Char + 首行缩进:  2 字符 段前: 0 行 Char Char"/>
    <w:link w:val="12Char20"/>
    <w:qFormat/>
    <w:rPr>
      <w:rFonts w:hAnsi="Arial"/>
    </w:rPr>
  </w:style>
  <w:style w:type="paragraph" w:customStyle="1" w:styleId="12Char20">
    <w:name w:val="样式1 正文（首行缩进2字） Char + 首行缩进:  2 字符 段前: 0 行"/>
    <w:basedOn w:val="afff"/>
    <w:next w:val="afff"/>
    <w:link w:val="12Char20CharChar"/>
    <w:qFormat/>
    <w:pPr>
      <w:spacing w:beforeLines="50" w:before="156" w:afterLines="50" w:after="156" w:line="276" w:lineRule="auto"/>
      <w:ind w:firstLineChars="200" w:firstLine="420"/>
    </w:pPr>
    <w:rPr>
      <w:rFonts w:asciiTheme="minorHAnsi" w:eastAsiaTheme="minorEastAsia" w:hAnsi="Arial" w:cstheme="minorBidi"/>
    </w:rPr>
  </w:style>
  <w:style w:type="character"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qFormat/>
    <w:rPr>
      <w:rFonts w:ascii="Arial" w:eastAsia="黑体" w:hAnsi="Arial"/>
      <w:b/>
      <w:bCs/>
      <w:kern w:val="2"/>
      <w:sz w:val="21"/>
      <w:szCs w:val="28"/>
      <w:lang w:val="en-US" w:eastAsia="zh-CN"/>
    </w:rPr>
  </w:style>
  <w:style w:type="character" w:customStyle="1" w:styleId="8CharChar">
    <w:name w:val="样式8 Char Char"/>
    <w:link w:val="84"/>
    <w:qFormat/>
    <w:rPr>
      <w:rFonts w:ascii="宋体" w:hAnsi="宋体"/>
      <w:color w:val="000000"/>
      <w:szCs w:val="24"/>
    </w:rPr>
  </w:style>
  <w:style w:type="paragraph" w:customStyle="1" w:styleId="84">
    <w:name w:val="样式8"/>
    <w:basedOn w:val="afff"/>
    <w:link w:val="8CharChar"/>
    <w:qFormat/>
    <w:pPr>
      <w:spacing w:beforeLines="50" w:before="156" w:afterLines="50" w:after="156" w:line="300" w:lineRule="auto"/>
      <w:ind w:firstLineChars="200" w:firstLine="200"/>
    </w:pPr>
    <w:rPr>
      <w:rFonts w:ascii="宋体" w:eastAsiaTheme="minorEastAsia" w:hAnsi="宋体" w:cstheme="minorBidi"/>
      <w:color w:val="000000"/>
      <w:szCs w:val="24"/>
    </w:rPr>
  </w:style>
  <w:style w:type="character" w:customStyle="1" w:styleId="CharChar2Char">
    <w:name w:val="Char Char2 Char"/>
    <w:qFormat/>
    <w:rPr>
      <w:rFonts w:eastAsia="黑体"/>
      <w:b/>
      <w:bCs/>
      <w:kern w:val="44"/>
      <w:sz w:val="21"/>
      <w:szCs w:val="44"/>
      <w:lang w:val="en-US" w:eastAsia="zh-CN"/>
    </w:rPr>
  </w:style>
  <w:style w:type="character" w:customStyle="1" w:styleId="1050504CharChar">
    <w:name w:val="标准正文_1:段前: 0.5 行 + 段前: 0.5 行 + 段前: 0.4 行 Char Char"/>
    <w:link w:val="1050504"/>
    <w:qFormat/>
    <w:rPr>
      <w:sz w:val="24"/>
      <w:szCs w:val="24"/>
    </w:rPr>
  </w:style>
  <w:style w:type="paragraph" w:customStyle="1" w:styleId="1050504">
    <w:name w:val="标准正文_1:段前: 0.5 行 + 段前: 0.5 行 + 段前: 0.4 行"/>
    <w:basedOn w:val="afff"/>
    <w:link w:val="1050504CharChar"/>
    <w:qFormat/>
    <w:pPr>
      <w:widowControl/>
      <w:spacing w:beforeLines="50" w:before="156" w:afterLines="50" w:after="156" w:line="300" w:lineRule="auto"/>
      <w:ind w:firstLineChars="200" w:firstLine="200"/>
    </w:pPr>
    <w:rPr>
      <w:rFonts w:asciiTheme="minorHAnsi" w:eastAsiaTheme="minorEastAsia" w:hAnsiTheme="minorHAnsi" w:cstheme="minorBidi"/>
      <w:sz w:val="24"/>
      <w:szCs w:val="24"/>
    </w:rPr>
  </w:style>
  <w:style w:type="character" w:customStyle="1" w:styleId="CharCharf">
    <w:name w:val="文档正文 Char Char"/>
    <w:rPr>
      <w:rFonts w:ascii="长城仿宋"/>
      <w:sz w:val="24"/>
    </w:rPr>
  </w:style>
  <w:style w:type="character" w:customStyle="1" w:styleId="3CharChar1">
    <w:name w:val="样式3 Char Char"/>
    <w:qFormat/>
    <w:rPr>
      <w:szCs w:val="24"/>
      <w:lang w:val="zh-CN" w:eastAsia="zh-CN"/>
    </w:rPr>
  </w:style>
  <w:style w:type="character" w:customStyle="1" w:styleId="CharChar6">
    <w:name w:val="附录章标题 Char Char"/>
    <w:link w:val="aff0"/>
    <w:qFormat/>
    <w:rPr>
      <w:rFonts w:ascii="黑体" w:eastAsia="黑体" w:hAnsi="Times New Roman" w:cs="Times New Roman"/>
      <w:b/>
      <w:kern w:val="21"/>
      <w:szCs w:val="20"/>
    </w:rPr>
  </w:style>
  <w:style w:type="character" w:customStyle="1" w:styleId="CharCharf0">
    <w:name w:val="表格内文字 Char Char"/>
    <w:link w:val="afffffffffffffc"/>
    <w:rPr>
      <w:rFonts w:ascii="Arial" w:hAnsi="Arial" w:cs="Arial"/>
      <w:sz w:val="18"/>
      <w:szCs w:val="18"/>
    </w:rPr>
  </w:style>
  <w:style w:type="paragraph" w:customStyle="1" w:styleId="afffffffffffffc">
    <w:name w:val="表格内文字"/>
    <w:basedOn w:val="afff"/>
    <w:link w:val="CharCharf0"/>
    <w:qFormat/>
    <w:pPr>
      <w:keepLines/>
      <w:widowControl/>
      <w:spacing w:beforeLines="50" w:before="156" w:afterLines="50" w:after="156" w:line="360" w:lineRule="auto"/>
      <w:ind w:firstLineChars="200" w:firstLine="200"/>
    </w:pPr>
    <w:rPr>
      <w:rFonts w:ascii="Arial" w:eastAsiaTheme="minorEastAsia" w:hAnsi="Arial" w:cs="Arial"/>
      <w:sz w:val="18"/>
      <w:szCs w:val="18"/>
    </w:rPr>
  </w:style>
  <w:style w:type="character" w:customStyle="1" w:styleId="afffffffffffffd">
    <w:name w:val="发布"/>
    <w:qFormat/>
    <w:rPr>
      <w:rFonts w:ascii="黑体" w:eastAsia="黑体"/>
      <w:spacing w:val="22"/>
      <w:w w:val="100"/>
      <w:position w:val="3"/>
      <w:sz w:val="28"/>
    </w:rPr>
  </w:style>
  <w:style w:type="character" w:customStyle="1" w:styleId="CharChar5">
    <w:name w:val="表格 Char Char"/>
    <w:link w:val="afffffffff0"/>
    <w:qFormat/>
    <w:rPr>
      <w:rFonts w:ascii="Times New Roman" w:eastAsia="宋体" w:hAnsi="Times New Roman" w:cs="Times New Roman"/>
      <w:sz w:val="28"/>
      <w:szCs w:val="24"/>
      <w:lang w:val="zh-CN" w:eastAsia="zh-CN"/>
    </w:rPr>
  </w:style>
  <w:style w:type="character" w:customStyle="1" w:styleId="315">
    <w:name w:val="标题 31"/>
    <w:qFormat/>
    <w:rPr>
      <w:rFonts w:ascii="Arial" w:eastAsia="黑体" w:hAnsi="Arial"/>
      <w:b/>
      <w:bCs/>
      <w:kern w:val="2"/>
      <w:sz w:val="28"/>
      <w:szCs w:val="28"/>
      <w:lang w:val="en-US" w:eastAsia="zh-CN"/>
    </w:rPr>
  </w:style>
  <w:style w:type="character" w:customStyle="1" w:styleId="31CharChar">
    <w:name w:val="样式31 Char Char"/>
    <w:link w:val="310"/>
    <w:qFormat/>
    <w:rPr>
      <w:rFonts w:ascii="宋体" w:hAnsi="宋体"/>
      <w:sz w:val="24"/>
      <w:szCs w:val="24"/>
      <w:lang w:val="zh-CN" w:eastAsia="zh-CN"/>
    </w:rPr>
  </w:style>
  <w:style w:type="paragraph" w:customStyle="1" w:styleId="310">
    <w:name w:val="样式31"/>
    <w:basedOn w:val="45"/>
    <w:link w:val="31CharChar"/>
    <w:qFormat/>
    <w:pPr>
      <w:numPr>
        <w:numId w:val="36"/>
      </w:numPr>
      <w:tabs>
        <w:tab w:val="clear" w:pos="900"/>
      </w:tabs>
      <w:adjustRightInd w:val="0"/>
      <w:spacing w:line="315" w:lineRule="atLeast"/>
      <w:ind w:left="1680" w:firstLineChars="0" w:firstLine="0"/>
    </w:pPr>
    <w:rPr>
      <w:rFonts w:ascii="宋体" w:eastAsiaTheme="minorEastAsia" w:hAnsi="宋体"/>
      <w:color w:val="auto"/>
      <w:sz w:val="24"/>
      <w:szCs w:val="24"/>
      <w:lang w:val="zh-CN"/>
    </w:rPr>
  </w:style>
  <w:style w:type="character" w:customStyle="1" w:styleId="3H331323334353113213313631232233237313CharChar">
    <w:name w:val="样式 样式 样式 标题 3二级节名H331323334353113213313631232233237313... + 段后: ... Char Char"/>
    <w:link w:val="3H331323334353113213313631232233237313"/>
    <w:qFormat/>
    <w:rPr>
      <w:rFonts w:ascii="宋体" w:hAnsi="宋体" w:cs="宋体"/>
      <w:b/>
      <w:bCs/>
      <w:color w:val="000000"/>
      <w:sz w:val="24"/>
    </w:rPr>
  </w:style>
  <w:style w:type="paragraph" w:customStyle="1" w:styleId="3H331323334353113213313631232233237313">
    <w:name w:val="样式 样式 样式 标题 3二级节名H331323334353113213313631232233237313... + 段后: ..."/>
    <w:basedOn w:val="3H33132333435311321331363123223323731324"/>
    <w:link w:val="3H331323334353113213313631232233237313CharChar"/>
    <w:qFormat/>
    <w:pPr>
      <w:keepNext w:val="0"/>
      <w:keepLines w:val="0"/>
      <w:widowControl/>
      <w:spacing w:before="100" w:beforeAutospacing="1" w:afterLines="0" w:after="100" w:afterAutospacing="1" w:line="240" w:lineRule="auto"/>
      <w:jc w:val="left"/>
      <w:outlineLvl w:val="9"/>
    </w:pPr>
    <w:rPr>
      <w:rFonts w:eastAsiaTheme="minorEastAsia" w:cs="宋体"/>
      <w:color w:val="000000"/>
      <w:szCs w:val="22"/>
      <w:lang w:val="en-US"/>
    </w:rPr>
  </w:style>
  <w:style w:type="paragraph" w:customStyle="1" w:styleId="3H33132333435311321331363123223323731324">
    <w:name w:val="样式 样式 标题 3二级节名H331323334353113213313631232233237313... + 段后: 24 磅"/>
    <w:basedOn w:val="afff"/>
    <w:link w:val="3H33132333435311321331363123223323731324Char"/>
    <w:qFormat/>
    <w:pPr>
      <w:keepNext/>
      <w:keepLines/>
      <w:spacing w:before="200" w:afterLines="50" w:after="156" w:line="480" w:lineRule="exact"/>
      <w:ind w:firstLineChars="200" w:firstLine="200"/>
      <w:outlineLvl w:val="2"/>
    </w:pPr>
    <w:rPr>
      <w:rFonts w:ascii="宋体" w:hAnsi="宋体"/>
      <w:b/>
      <w:bCs/>
      <w:sz w:val="24"/>
      <w:szCs w:val="20"/>
      <w:lang w:val="zh-CN"/>
    </w:rPr>
  </w:style>
  <w:style w:type="character" w:customStyle="1" w:styleId="04CharChar">
    <w:name w:val="04 Char Char"/>
    <w:link w:val="04"/>
    <w:qFormat/>
    <w:rPr>
      <w:sz w:val="28"/>
    </w:rPr>
  </w:style>
  <w:style w:type="paragraph" w:customStyle="1" w:styleId="04">
    <w:name w:val="04"/>
    <w:link w:val="04CharChar"/>
    <w:qFormat/>
    <w:pPr>
      <w:widowControl w:val="0"/>
      <w:spacing w:line="360" w:lineRule="auto"/>
      <w:ind w:firstLineChars="200" w:firstLine="200"/>
      <w:jc w:val="both"/>
    </w:pPr>
    <w:rPr>
      <w:kern w:val="2"/>
      <w:sz w:val="28"/>
      <w:szCs w:val="22"/>
    </w:rPr>
  </w:style>
  <w:style w:type="character" w:customStyle="1" w:styleId="HTML14">
    <w:name w:val="HTML 变量1"/>
    <w:qFormat/>
    <w:rPr>
      <w:i/>
      <w:iCs/>
    </w:rPr>
  </w:style>
  <w:style w:type="character" w:customStyle="1" w:styleId="CharCharf1">
    <w:name w:val="冯正文 Char Char"/>
    <w:link w:val="afffffffffffffe"/>
    <w:qFormat/>
    <w:rPr>
      <w:rFonts w:ascii="宋体" w:hAnsi="宋体"/>
      <w:sz w:val="24"/>
      <w:szCs w:val="24"/>
    </w:rPr>
  </w:style>
  <w:style w:type="paragraph" w:customStyle="1" w:styleId="afffffffffffffe">
    <w:name w:val="冯正文"/>
    <w:basedOn w:val="afff"/>
    <w:link w:val="CharCharf1"/>
    <w:qFormat/>
    <w:pPr>
      <w:spacing w:beforeLines="50" w:before="156" w:afterLines="50" w:after="156" w:line="360" w:lineRule="auto"/>
      <w:ind w:firstLineChars="200" w:firstLine="480"/>
    </w:pPr>
    <w:rPr>
      <w:rFonts w:ascii="宋体" w:eastAsiaTheme="minorEastAsia" w:hAnsi="宋体" w:cstheme="minorBidi"/>
      <w:sz w:val="24"/>
      <w:szCs w:val="24"/>
    </w:rPr>
  </w:style>
  <w:style w:type="character" w:customStyle="1" w:styleId="HTML15">
    <w:name w:val="HTML 打字机1"/>
    <w:qFormat/>
    <w:rPr>
      <w:rFonts w:ascii="Courier New" w:hAnsi="Courier New"/>
      <w:sz w:val="20"/>
      <w:szCs w:val="20"/>
    </w:rPr>
  </w:style>
  <w:style w:type="character" w:customStyle="1" w:styleId="HTML16">
    <w:name w:val="HTML 定义1"/>
    <w:rPr>
      <w:i/>
      <w:iCs/>
    </w:rPr>
  </w:style>
  <w:style w:type="character" w:customStyle="1" w:styleId="4Char0">
    <w:name w:val="条 4 Char"/>
    <w:rPr>
      <w:rFonts w:ascii="Arial" w:hAnsi="Arial"/>
      <w:b/>
      <w:bCs/>
      <w:kern w:val="2"/>
      <w:sz w:val="28"/>
      <w:szCs w:val="24"/>
    </w:rPr>
  </w:style>
  <w:style w:type="character" w:customStyle="1" w:styleId="34CharChar">
    <w:name w:val="样式34 Char Char"/>
    <w:link w:val="340"/>
    <w:qFormat/>
    <w:rPr>
      <w:rFonts w:hAnsi="宋体"/>
      <w:sz w:val="24"/>
      <w:szCs w:val="24"/>
      <w:lang w:val="zh-CN" w:eastAsia="zh-CN"/>
    </w:rPr>
  </w:style>
  <w:style w:type="paragraph" w:customStyle="1" w:styleId="340">
    <w:name w:val="样式34"/>
    <w:basedOn w:val="310"/>
    <w:link w:val="34CharChar"/>
    <w:qFormat/>
    <w:pPr>
      <w:tabs>
        <w:tab w:val="left" w:pos="846"/>
        <w:tab w:val="left" w:pos="918"/>
      </w:tabs>
      <w:adjustRightInd/>
      <w:spacing w:beforeLines="50" w:before="156" w:afterLines="50" w:after="156" w:line="360" w:lineRule="auto"/>
      <w:ind w:left="0" w:firstLine="198"/>
      <w:jc w:val="both"/>
    </w:pPr>
    <w:rPr>
      <w:rFonts w:asciiTheme="minorHAnsi"/>
    </w:rPr>
  </w:style>
  <w:style w:type="character" w:customStyle="1" w:styleId="4ArialCharChar">
    <w:name w:val="样式 样式 样式4 + 宋体 + Arial Char Char"/>
    <w:link w:val="4Arial"/>
    <w:qFormat/>
    <w:rPr>
      <w:rFonts w:ascii="Arial" w:hAnsi="Arial"/>
      <w:sz w:val="24"/>
      <w:szCs w:val="24"/>
    </w:rPr>
  </w:style>
  <w:style w:type="paragraph" w:customStyle="1" w:styleId="4Arial">
    <w:name w:val="样式 样式 样式4 + 宋体 + Arial"/>
    <w:basedOn w:val="afff"/>
    <w:link w:val="4ArialCharChar"/>
    <w:qFormat/>
    <w:pPr>
      <w:spacing w:beforeLines="50" w:before="156" w:afterLines="50" w:after="156" w:line="360" w:lineRule="auto"/>
      <w:ind w:firstLineChars="200" w:firstLine="480"/>
    </w:pPr>
    <w:rPr>
      <w:rFonts w:ascii="Arial" w:eastAsiaTheme="minorEastAsia" w:hAnsi="Arial" w:cstheme="minorBidi"/>
      <w:sz w:val="24"/>
      <w:szCs w:val="24"/>
    </w:rPr>
  </w:style>
  <w:style w:type="character" w:customStyle="1" w:styleId="style251">
    <w:name w:val="style251"/>
    <w:qFormat/>
    <w:rPr>
      <w:b/>
      <w:bCs/>
      <w:sz w:val="29"/>
      <w:szCs w:val="29"/>
    </w:rPr>
  </w:style>
  <w:style w:type="character"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bodycopy">
    <w:name w:val="bodycopy"/>
    <w:qFormat/>
  </w:style>
  <w:style w:type="character" w:customStyle="1" w:styleId="CharChar8">
    <w:name w:val="一级条标题 Char Char"/>
    <w:link w:val="affffffffffffb"/>
    <w:qFormat/>
    <w:rPr>
      <w:rFonts w:ascii="黑体" w:eastAsia="黑体" w:hAnsi="Times New Roman" w:cs="Times New Roman"/>
      <w:kern w:val="0"/>
      <w:szCs w:val="20"/>
      <w:lang w:val="zh-CN" w:eastAsia="zh-CN"/>
    </w:rPr>
  </w:style>
  <w:style w:type="character" w:customStyle="1" w:styleId="ACharChar0">
    <w:name w:val="项目编号A Char Char"/>
    <w:link w:val="A5"/>
    <w:qFormat/>
    <w:rPr>
      <w:rFonts w:ascii="宋体"/>
      <w:sz w:val="24"/>
      <w:szCs w:val="24"/>
      <w:lang w:val="zh-CN" w:eastAsia="zh-CN"/>
    </w:rPr>
  </w:style>
  <w:style w:type="paragraph" w:customStyle="1" w:styleId="A5">
    <w:name w:val="项目编号A"/>
    <w:basedOn w:val="afff"/>
    <w:link w:val="ACharChar0"/>
    <w:qFormat/>
    <w:pPr>
      <w:numPr>
        <w:numId w:val="37"/>
      </w:numPr>
      <w:tabs>
        <w:tab w:val="left" w:pos="987"/>
      </w:tabs>
      <w:snapToGrid w:val="0"/>
      <w:spacing w:beforeLines="50" w:before="156" w:afterLines="50" w:after="156" w:line="360" w:lineRule="auto"/>
      <w:ind w:firstLineChars="200" w:firstLine="0"/>
    </w:pPr>
    <w:rPr>
      <w:rFonts w:ascii="宋体" w:eastAsiaTheme="minorEastAsia" w:hAnsiTheme="minorHAnsi" w:cstheme="minorBidi"/>
      <w:sz w:val="24"/>
      <w:szCs w:val="24"/>
      <w:lang w:val="zh-CN"/>
    </w:rPr>
  </w:style>
  <w:style w:type="character" w:customStyle="1" w:styleId="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w:qFormat/>
    <w:rPr>
      <w:rFonts w:ascii="Arial" w:eastAsia="黑体" w:hAnsi="Arial"/>
      <w:b/>
      <w:bCs/>
      <w:kern w:val="2"/>
      <w:sz w:val="21"/>
      <w:szCs w:val="28"/>
      <w:lang w:val="en-US" w:eastAsia="zh-CN"/>
    </w:rPr>
  </w:style>
  <w:style w:type="character" w:customStyle="1" w:styleId="CharCharf2">
    <w:name w:val="方案文档 Char Char"/>
    <w:link w:val="affffffffffffff"/>
    <w:qFormat/>
    <w:rPr>
      <w:rFonts w:ascii="宋体"/>
      <w:b/>
      <w:color w:val="000000"/>
      <w:sz w:val="24"/>
      <w:lang w:val="zh-CN"/>
    </w:rPr>
  </w:style>
  <w:style w:type="paragraph" w:customStyle="1" w:styleId="affffffffffffff">
    <w:name w:val="方案文档"/>
    <w:basedOn w:val="afff"/>
    <w:link w:val="CharCharf2"/>
    <w:qFormat/>
    <w:pPr>
      <w:snapToGrid w:val="0"/>
      <w:spacing w:beforeLines="50" w:before="156" w:afterLines="50" w:after="156" w:line="360" w:lineRule="auto"/>
      <w:ind w:right="34" w:firstLineChars="200" w:firstLine="480"/>
    </w:pPr>
    <w:rPr>
      <w:rFonts w:ascii="宋体" w:eastAsiaTheme="minorEastAsia" w:hAnsiTheme="minorHAnsi" w:cstheme="minorBidi"/>
      <w:b/>
      <w:color w:val="000000"/>
      <w:sz w:val="24"/>
      <w:lang w:val="zh-CN"/>
    </w:rPr>
  </w:style>
  <w:style w:type="character" w:customStyle="1" w:styleId="line1">
    <w:name w:val="line1"/>
    <w:qFormat/>
    <w:rPr>
      <w:spacing w:val="360"/>
    </w:rPr>
  </w:style>
  <w:style w:type="character" w:customStyle="1" w:styleId="searchcontent1">
    <w:name w:val="search_content1"/>
    <w:rPr>
      <w:sz w:val="18"/>
      <w:szCs w:val="18"/>
    </w:rPr>
  </w:style>
  <w:style w:type="character" w:customStyle="1" w:styleId="CharCharf3">
    <w:name w:val="术语条目 Char Char"/>
    <w:link w:val="affffffffffffff0"/>
    <w:qFormat/>
    <w:rPr>
      <w:rFonts w:ascii="宋体" w:hAnsi="宋体"/>
      <w:b/>
      <w:szCs w:val="21"/>
    </w:rPr>
  </w:style>
  <w:style w:type="paragraph" w:customStyle="1" w:styleId="affffffffffffff0">
    <w:name w:val="术语条目"/>
    <w:basedOn w:val="afff"/>
    <w:link w:val="CharCharf3"/>
    <w:qFormat/>
    <w:pPr>
      <w:snapToGrid w:val="0"/>
      <w:spacing w:beforeLines="50" w:before="156" w:afterLines="50" w:after="156" w:line="300" w:lineRule="auto"/>
      <w:ind w:left="420" w:firstLineChars="200" w:firstLine="200"/>
    </w:pPr>
    <w:rPr>
      <w:rFonts w:ascii="宋体" w:eastAsiaTheme="minorEastAsia" w:hAnsi="宋体" w:cstheme="minorBidi"/>
      <w:b/>
      <w:szCs w:val="21"/>
    </w:rPr>
  </w:style>
  <w:style w:type="character" w:customStyle="1" w:styleId="Charf4">
    <w:name w:val="正文缩进加粗 Char"/>
    <w:qFormat/>
    <w:rPr>
      <w:rFonts w:ascii="Tahoma" w:eastAsia="宋体" w:hAnsi="Tahoma"/>
      <w:b/>
      <w:kern w:val="2"/>
      <w:sz w:val="24"/>
      <w:lang w:val="en-US" w:eastAsia="zh-CN"/>
    </w:rPr>
  </w:style>
  <w:style w:type="character" w:customStyle="1" w:styleId="CharCharf4">
    <w:name w:val="图表 Char Char"/>
    <w:link w:val="affffffffffffff1"/>
    <w:rPr>
      <w:rFonts w:ascii="宋体" w:hAnsi="宋体"/>
      <w:b/>
      <w:szCs w:val="24"/>
      <w:lang w:val="zh-CN"/>
    </w:rPr>
  </w:style>
  <w:style w:type="paragraph" w:customStyle="1" w:styleId="affffffffffffff1">
    <w:name w:val="图表"/>
    <w:basedOn w:val="afff"/>
    <w:link w:val="CharCharf4"/>
    <w:qFormat/>
    <w:pPr>
      <w:spacing w:beforeLines="50" w:before="156" w:afterLines="50" w:after="156" w:line="360" w:lineRule="auto"/>
      <w:ind w:firstLineChars="200" w:firstLine="420"/>
      <w:jc w:val="center"/>
    </w:pPr>
    <w:rPr>
      <w:rFonts w:ascii="宋体" w:eastAsiaTheme="minorEastAsia" w:hAnsi="宋体" w:cstheme="minorBidi"/>
      <w:b/>
      <w:szCs w:val="24"/>
      <w:lang w:val="zh-CN"/>
    </w:rPr>
  </w:style>
  <w:style w:type="character" w:customStyle="1" w:styleId="1-RFPTextCharChar">
    <w:name w:val="1 - RFP Text Char Char"/>
    <w:link w:val="1-RFPText"/>
    <w:qFormat/>
    <w:rPr>
      <w:rFonts w:ascii="Arial" w:hAnsi="Arial"/>
      <w:sz w:val="22"/>
      <w:lang w:eastAsia="en-US"/>
    </w:rPr>
  </w:style>
  <w:style w:type="character" w:customStyle="1" w:styleId="1fff0">
    <w:name w:val="不明显强调1"/>
    <w:qFormat/>
    <w:rPr>
      <w:i/>
      <w:iCs/>
    </w:rPr>
  </w:style>
  <w:style w:type="character" w:customStyle="1" w:styleId="CharCharf5">
    <w:name w:val="文字 Char Char"/>
    <w:link w:val="affffffffffffff2"/>
    <w:qFormat/>
    <w:rPr>
      <w:rFonts w:ascii="宋体" w:hAnsi="宋体"/>
      <w:sz w:val="28"/>
    </w:rPr>
  </w:style>
  <w:style w:type="paragraph" w:customStyle="1" w:styleId="affffffffffffff2">
    <w:name w:val="文字"/>
    <w:basedOn w:val="afff"/>
    <w:link w:val="CharCharf5"/>
    <w:qFormat/>
    <w:pPr>
      <w:tabs>
        <w:tab w:val="left" w:pos="8520"/>
      </w:tabs>
      <w:spacing w:beforeLines="50" w:before="156" w:afterLines="50" w:after="156" w:line="312" w:lineRule="auto"/>
      <w:ind w:right="-210" w:firstLineChars="200" w:firstLine="556"/>
    </w:pPr>
    <w:rPr>
      <w:rFonts w:ascii="宋体" w:eastAsiaTheme="minorEastAsia" w:hAnsi="宋体" w:cstheme="minorBidi"/>
      <w:sz w:val="28"/>
    </w:rPr>
  </w:style>
  <w:style w:type="character" w:customStyle="1" w:styleId="SoDAField">
    <w:name w:val="SoDA Field"/>
    <w:qFormat/>
    <w:rPr>
      <w:color w:val="0000FF"/>
    </w:rPr>
  </w:style>
  <w:style w:type="character" w:customStyle="1" w:styleId="affffffffffffff3">
    <w:name w:val="个人答复风格"/>
    <w:qFormat/>
    <w:rPr>
      <w:rFonts w:ascii="Arial" w:eastAsia="宋体" w:hAnsi="Arial" w:cs="Arial"/>
      <w:color w:val="auto"/>
      <w:sz w:val="20"/>
    </w:rPr>
  </w:style>
  <w:style w:type="character" w:customStyle="1" w:styleId="shorttext">
    <w:name w:val="short_text"/>
    <w:qFormat/>
  </w:style>
  <w:style w:type="character" w:customStyle="1" w:styleId="def">
    <w:name w:val="def"/>
    <w:qFormat/>
  </w:style>
  <w:style w:type="character" w:customStyle="1" w:styleId="1fff1">
    <w:name w:val="已访问的超链接1"/>
    <w:qFormat/>
    <w:rPr>
      <w:color w:val="800080"/>
      <w:u w:val="single"/>
    </w:rPr>
  </w:style>
  <w:style w:type="character" w:customStyle="1" w:styleId="BodyCharChar">
    <w:name w:val="Body Char Char"/>
    <w:link w:val="Body"/>
    <w:qFormat/>
    <w:rPr>
      <w:rFonts w:ascii="Arial" w:hAnsi="Arial" w:cs="Arial"/>
      <w:szCs w:val="21"/>
      <w:lang w:eastAsia="en-US"/>
    </w:rPr>
  </w:style>
  <w:style w:type="paragraph" w:customStyle="1" w:styleId="Body">
    <w:name w:val="Body"/>
    <w:basedOn w:val="afff"/>
    <w:link w:val="BodyCharChar"/>
    <w:qFormat/>
    <w:pPr>
      <w:widowControl/>
      <w:tabs>
        <w:tab w:val="left" w:pos="1247"/>
      </w:tabs>
      <w:spacing w:beforeLines="50" w:before="156" w:afterLines="50" w:after="156" w:line="288" w:lineRule="auto"/>
      <w:ind w:left="1247" w:firstLineChars="200" w:firstLine="200"/>
    </w:pPr>
    <w:rPr>
      <w:rFonts w:ascii="Arial" w:eastAsiaTheme="minorEastAsia" w:hAnsi="Arial" w:cs="Arial"/>
      <w:szCs w:val="21"/>
      <w:lang w:eastAsia="en-US"/>
    </w:rPr>
  </w:style>
  <w:style w:type="character" w:customStyle="1" w:styleId="BulletCharChar">
    <w:name w:val="Bullet Char Char"/>
    <w:link w:val="Bullet"/>
    <w:rPr>
      <w:rFonts w:ascii="Arial" w:hAnsi="Arial"/>
      <w:lang w:val="zh-CN" w:eastAsia="en-US"/>
    </w:rPr>
  </w:style>
  <w:style w:type="paragraph" w:customStyle="1" w:styleId="Bullet">
    <w:name w:val="Bullet"/>
    <w:basedOn w:val="afff"/>
    <w:link w:val="BulletCharChar"/>
    <w:qFormat/>
    <w:pPr>
      <w:widowControl/>
      <w:numPr>
        <w:numId w:val="38"/>
      </w:numPr>
      <w:adjustRightInd w:val="0"/>
      <w:spacing w:beforeLines="50" w:before="156" w:afterLines="50" w:after="156" w:line="288" w:lineRule="auto"/>
      <w:ind w:firstLineChars="200" w:firstLine="0"/>
    </w:pPr>
    <w:rPr>
      <w:rFonts w:ascii="Arial" w:eastAsiaTheme="minorEastAsia" w:hAnsi="Arial" w:cstheme="minorBidi"/>
      <w:lang w:val="zh-CN" w:eastAsia="en-US"/>
    </w:rPr>
  </w:style>
  <w:style w:type="character" w:customStyle="1" w:styleId="EmailStyle2671">
    <w:name w:val="EmailStyle2671"/>
    <w:qFormat/>
    <w:rPr>
      <w:rFonts w:ascii="Arial" w:eastAsia="宋体" w:hAnsi="Arial" w:cs="Arial"/>
      <w:color w:val="auto"/>
      <w:sz w:val="20"/>
    </w:rPr>
  </w:style>
  <w:style w:type="character" w:customStyle="1" w:styleId="CharCharf6">
    <w:name w:val="表头文字 Char Char"/>
    <w:link w:val="affffffffffffff4"/>
    <w:rPr>
      <w:rFonts w:ascii="Arial" w:hAnsi="Arial" w:cs="Arial"/>
      <w:b/>
      <w:sz w:val="18"/>
    </w:rPr>
  </w:style>
  <w:style w:type="paragraph" w:customStyle="1" w:styleId="affffffffffffff4">
    <w:name w:val="表头文字"/>
    <w:basedOn w:val="afff"/>
    <w:link w:val="CharCharf6"/>
    <w:qFormat/>
    <w:pPr>
      <w:keepNext/>
      <w:widowControl/>
      <w:spacing w:beforeLines="50" w:before="156" w:afterLines="50" w:after="156" w:line="360" w:lineRule="auto"/>
      <w:ind w:firstLineChars="200" w:firstLine="200"/>
      <w:jc w:val="center"/>
    </w:pPr>
    <w:rPr>
      <w:rFonts w:ascii="Arial" w:eastAsiaTheme="minorEastAsia" w:hAnsi="Arial" w:cs="Arial"/>
      <w:b/>
      <w:sz w:val="18"/>
    </w:rPr>
  </w:style>
  <w:style w:type="character" w:customStyle="1" w:styleId="2CharChar3">
    <w:name w:val="样式2 Char Char"/>
    <w:qFormat/>
    <w:rPr>
      <w:rFonts w:ascii="Arial" w:hAnsi="Arial"/>
      <w:bCs/>
      <w:sz w:val="18"/>
      <w:szCs w:val="21"/>
      <w:lang w:val="zh-CN" w:eastAsia="en-US"/>
    </w:rPr>
  </w:style>
  <w:style w:type="character" w:customStyle="1" w:styleId="55CharChar">
    <w:name w:val="标题55 Char Char"/>
    <w:link w:val="55"/>
    <w:rPr>
      <w:rFonts w:hAnsi="Cambria"/>
      <w:bCs/>
      <w:sz w:val="24"/>
      <w:szCs w:val="28"/>
      <w:lang w:val="zh-CN" w:eastAsia="zh-CN"/>
    </w:rPr>
  </w:style>
  <w:style w:type="paragraph" w:customStyle="1" w:styleId="55">
    <w:name w:val="标题55"/>
    <w:basedOn w:val="afff"/>
    <w:next w:val="afff"/>
    <w:link w:val="55CharChar"/>
    <w:qFormat/>
    <w:pPr>
      <w:keepNext/>
      <w:keepLines/>
      <w:numPr>
        <w:ilvl w:val="4"/>
        <w:numId w:val="39"/>
      </w:numPr>
      <w:adjustRightInd w:val="0"/>
      <w:spacing w:beforeLines="50" w:before="156" w:afterLines="50" w:after="156" w:line="360" w:lineRule="auto"/>
      <w:ind w:leftChars="100" w:left="100" w:rightChars="100" w:right="100" w:firstLineChars="200" w:firstLine="200"/>
      <w:jc w:val="left"/>
      <w:outlineLvl w:val="4"/>
    </w:pPr>
    <w:rPr>
      <w:rFonts w:asciiTheme="minorHAnsi" w:eastAsiaTheme="minorEastAsia" w:hAnsi="Cambria" w:cstheme="minorBidi"/>
      <w:bCs/>
      <w:sz w:val="24"/>
      <w:szCs w:val="28"/>
      <w:lang w:val="zh-CN"/>
    </w:rPr>
  </w:style>
  <w:style w:type="character" w:customStyle="1" w:styleId="CharChar3">
    <w:name w:val="图名 Char Char"/>
    <w:link w:val="affffffff"/>
    <w:qFormat/>
    <w:rPr>
      <w:rFonts w:ascii="Times New Roman" w:eastAsia="宋体" w:hAnsi="Times New Roman" w:cs="Times New Roman"/>
      <w:spacing w:val="6"/>
      <w:kern w:val="20"/>
      <w:sz w:val="18"/>
      <w:szCs w:val="24"/>
    </w:rPr>
  </w:style>
  <w:style w:type="character" w:customStyle="1" w:styleId="CharCharf7">
    <w:name w:val="正文段 Char Char"/>
    <w:link w:val="affffffffffffff5"/>
    <w:qFormat/>
    <w:rPr>
      <w:rFonts w:ascii="宋体"/>
      <w:sz w:val="24"/>
    </w:rPr>
  </w:style>
  <w:style w:type="paragraph" w:customStyle="1" w:styleId="affffffffffffff5">
    <w:name w:val="正文段"/>
    <w:basedOn w:val="afff"/>
    <w:link w:val="CharCharf7"/>
    <w:qFormat/>
    <w:pPr>
      <w:widowControl/>
      <w:adjustRightInd w:val="0"/>
      <w:spacing w:beforeLines="50" w:before="156" w:afterLines="50" w:after="156" w:line="360" w:lineRule="atLeast"/>
      <w:ind w:firstLineChars="200" w:firstLine="454"/>
      <w:textAlignment w:val="bottom"/>
    </w:pPr>
    <w:rPr>
      <w:rFonts w:ascii="宋体" w:eastAsiaTheme="minorEastAsia" w:hAnsiTheme="minorHAnsi" w:cstheme="minorBidi"/>
      <w:sz w:val="24"/>
    </w:rPr>
  </w:style>
  <w:style w:type="character" w:customStyle="1" w:styleId="CharCharf8">
    <w:name w:val="图片名 Char Char"/>
    <w:link w:val="a7"/>
    <w:qFormat/>
    <w:rPr>
      <w:rFonts w:ascii="Arial" w:eastAsia="黑体" w:hAnsi="Arial"/>
      <w:b/>
      <w:sz w:val="24"/>
      <w:szCs w:val="21"/>
      <w:lang w:val="zh-CN" w:eastAsia="zh-CN"/>
    </w:rPr>
  </w:style>
  <w:style w:type="paragraph" w:customStyle="1" w:styleId="a7">
    <w:name w:val="图片名"/>
    <w:basedOn w:val="afff6"/>
    <w:link w:val="CharCharf8"/>
    <w:qFormat/>
    <w:pPr>
      <w:widowControl w:val="0"/>
      <w:numPr>
        <w:numId w:val="40"/>
      </w:numPr>
      <w:spacing w:before="120" w:afterLines="0" w:after="120" w:line="360" w:lineRule="auto"/>
      <w:ind w:left="0" w:firstLineChars="200" w:firstLine="0"/>
    </w:pPr>
    <w:rPr>
      <w:rFonts w:eastAsia="黑体"/>
      <w:bCs w:val="0"/>
      <w:sz w:val="24"/>
      <w:szCs w:val="21"/>
      <w:lang w:val="zh-CN"/>
    </w:rPr>
  </w:style>
  <w:style w:type="character" w:customStyle="1" w:styleId="CharCharf9">
    <w:name w:val="正文－段落 Char Char"/>
    <w:link w:val="affffffffffffff6"/>
    <w:qFormat/>
    <w:rPr>
      <w:sz w:val="24"/>
      <w:szCs w:val="24"/>
    </w:rPr>
  </w:style>
  <w:style w:type="paragraph" w:customStyle="1" w:styleId="affffffffffffff6">
    <w:name w:val="正文－段落"/>
    <w:link w:val="CharCharf9"/>
    <w:qFormat/>
    <w:pPr>
      <w:spacing w:line="360" w:lineRule="auto"/>
      <w:ind w:firstLineChars="200" w:firstLine="480"/>
    </w:pPr>
    <w:rPr>
      <w:kern w:val="2"/>
      <w:sz w:val="24"/>
      <w:szCs w:val="24"/>
    </w:rPr>
  </w:style>
  <w:style w:type="character" w:customStyle="1" w:styleId="5CharChar">
    <w:name w:val="标题5 Char Char"/>
    <w:link w:val="58"/>
    <w:qFormat/>
    <w:rPr>
      <w:rFonts w:ascii="Times New Roman" w:eastAsia="方正小标宋简体" w:hAnsi="Times New Roman" w:cs="Times New Roman"/>
      <w:spacing w:val="4"/>
      <w:sz w:val="20"/>
      <w:szCs w:val="20"/>
    </w:rPr>
  </w:style>
  <w:style w:type="character" w:customStyle="1" w:styleId="11-CharChar">
    <w:name w:val="11-正文 Char Char"/>
    <w:link w:val="11-"/>
    <w:qFormat/>
  </w:style>
  <w:style w:type="paragraph" w:customStyle="1" w:styleId="11-">
    <w:name w:val="11-正文"/>
    <w:basedOn w:val="afff"/>
    <w:link w:val="11-CharChar"/>
    <w:qFormat/>
    <w:pPr>
      <w:spacing w:beforeLines="50" w:before="156" w:afterLines="50" w:after="156" w:line="360" w:lineRule="auto"/>
      <w:ind w:firstLineChars="200" w:firstLine="420"/>
    </w:pPr>
    <w:rPr>
      <w:rFonts w:asciiTheme="minorHAnsi" w:eastAsiaTheme="minorEastAsia" w:hAnsiTheme="minorHAnsi" w:cstheme="minorBidi"/>
    </w:rPr>
  </w:style>
  <w:style w:type="character" w:customStyle="1" w:styleId="2CharCharChar">
    <w:name w:val="样式2 Char Char Char"/>
    <w:rPr>
      <w:kern w:val="2"/>
      <w:sz w:val="21"/>
      <w:szCs w:val="24"/>
    </w:rPr>
  </w:style>
  <w:style w:type="character" w:customStyle="1" w:styleId="CharCharfa">
    <w:name w:val="二级正文 Char Char"/>
    <w:link w:val="affffffffffffff7"/>
    <w:qFormat/>
    <w:rPr>
      <w:rFonts w:hAnsi="宋体"/>
      <w:snapToGrid w:val="0"/>
      <w:kern w:val="24"/>
      <w:sz w:val="24"/>
    </w:rPr>
  </w:style>
  <w:style w:type="paragraph" w:customStyle="1" w:styleId="affffffffffffff7">
    <w:name w:val="二级正文"/>
    <w:link w:val="CharCharfa"/>
    <w:qFormat/>
    <w:pPr>
      <w:tabs>
        <w:tab w:val="left" w:pos="567"/>
        <w:tab w:val="left" w:pos="938"/>
      </w:tabs>
      <w:autoSpaceDE w:val="0"/>
      <w:autoSpaceDN w:val="0"/>
      <w:adjustRightInd w:val="0"/>
      <w:snapToGrid w:val="0"/>
      <w:spacing w:line="360" w:lineRule="auto"/>
      <w:ind w:left="567" w:hanging="567"/>
    </w:pPr>
    <w:rPr>
      <w:rFonts w:hAnsi="宋体"/>
      <w:snapToGrid w:val="0"/>
      <w:kern w:val="24"/>
      <w:sz w:val="24"/>
      <w:szCs w:val="22"/>
    </w:rPr>
  </w:style>
  <w:style w:type="character" w:customStyle="1" w:styleId="affffffffffffff8">
    <w:name w:val="样式 宋体"/>
    <w:rPr>
      <w:rFonts w:ascii="宋体" w:hAnsi="宋体"/>
      <w:kern w:val="0"/>
      <w:sz w:val="24"/>
    </w:rPr>
  </w:style>
  <w:style w:type="character" w:customStyle="1" w:styleId="1-RFPBullet1CharChar">
    <w:name w:val="1 - RFP Bullet 1 Char Char"/>
    <w:link w:val="1-RFPBullet1"/>
    <w:qFormat/>
    <w:rPr>
      <w:rFonts w:ascii="Arial" w:hAnsi="Arial"/>
      <w:sz w:val="22"/>
      <w:lang w:eastAsia="en-US"/>
    </w:rPr>
  </w:style>
  <w:style w:type="paragraph" w:customStyle="1" w:styleId="1-RFPBullet1">
    <w:name w:val="1 - RFP Bullet 1"/>
    <w:basedOn w:val="1-RFPText"/>
    <w:link w:val="1-RFPBullet1CharChar"/>
    <w:qFormat/>
    <w:pPr>
      <w:ind w:right="360"/>
    </w:pPr>
  </w:style>
  <w:style w:type="character" w:customStyle="1" w:styleId="unnamed21">
    <w:name w:val="unnamed21"/>
    <w:qFormat/>
    <w:rPr>
      <w:sz w:val="18"/>
      <w:szCs w:val="18"/>
    </w:rPr>
  </w:style>
  <w:style w:type="character" w:customStyle="1" w:styleId="CharChar0">
    <w:name w:val="报告正文 Char Char"/>
    <w:link w:val="afffffff9"/>
    <w:qFormat/>
    <w:rPr>
      <w:rFonts w:ascii="Times New Roman" w:eastAsia="宋体" w:hAnsi="Times New Roman" w:cs="Times New Roman"/>
      <w:kern w:val="0"/>
      <w:sz w:val="24"/>
      <w:szCs w:val="20"/>
    </w:rPr>
  </w:style>
  <w:style w:type="character" w:customStyle="1" w:styleId="Quick">
    <w:name w:val="Quick _"/>
    <w:qFormat/>
    <w:rPr>
      <w:rFonts w:ascii="Times" w:hAnsi="Times"/>
      <w:sz w:val="24"/>
    </w:rPr>
  </w:style>
  <w:style w:type="character" w:customStyle="1" w:styleId="CharCharfb">
    <w:name w:val="表格名 Char Char"/>
    <w:link w:val="a0"/>
    <w:qFormat/>
    <w:rPr>
      <w:rFonts w:ascii="Arial" w:eastAsia="黑体" w:hAnsi="Arial"/>
      <w:b/>
      <w:sz w:val="24"/>
      <w:szCs w:val="24"/>
      <w:lang w:val="zh-CN" w:eastAsia="zh-CN"/>
    </w:rPr>
  </w:style>
  <w:style w:type="paragraph" w:customStyle="1" w:styleId="a0">
    <w:name w:val="表格名"/>
    <w:basedOn w:val="afff6"/>
    <w:link w:val="CharCharfb"/>
    <w:qFormat/>
    <w:pPr>
      <w:widowControl w:val="0"/>
      <w:numPr>
        <w:numId w:val="41"/>
      </w:numPr>
      <w:spacing w:before="120" w:afterLines="0" w:after="120" w:line="360" w:lineRule="auto"/>
      <w:ind w:left="0" w:firstLineChars="200" w:firstLine="0"/>
    </w:pPr>
    <w:rPr>
      <w:rFonts w:eastAsia="黑体"/>
      <w:bCs w:val="0"/>
      <w:sz w:val="24"/>
      <w:szCs w:val="24"/>
      <w:lang w:val="zh-CN"/>
    </w:rPr>
  </w:style>
  <w:style w:type="character" w:customStyle="1" w:styleId="HTML17">
    <w:name w:val="HTML 键盘1"/>
    <w:qFormat/>
    <w:rPr>
      <w:rFonts w:ascii="Courier New" w:hAnsi="Courier New"/>
      <w:sz w:val="20"/>
      <w:szCs w:val="20"/>
    </w:rPr>
  </w:style>
  <w:style w:type="character" w:customStyle="1" w:styleId="HTML18">
    <w:name w:val="HTML 缩写1"/>
    <w:qFormat/>
  </w:style>
  <w:style w:type="character" w:customStyle="1" w:styleId="HTML19">
    <w:name w:val="HTML 样本1"/>
    <w:qFormat/>
    <w:rPr>
      <w:rFonts w:ascii="Courier New" w:hAnsi="Courier New"/>
    </w:rPr>
  </w:style>
  <w:style w:type="character" w:customStyle="1" w:styleId="EmailStyle681">
    <w:name w:val="EmailStyle681"/>
    <w:qFormat/>
    <w:rPr>
      <w:rFonts w:ascii="Arial" w:eastAsia="宋体" w:hAnsi="Arial" w:cs="Arial"/>
      <w:color w:val="auto"/>
      <w:sz w:val="20"/>
    </w:rPr>
  </w:style>
  <w:style w:type="character" w:customStyle="1" w:styleId="CharCharfc">
    <w:name w:val="园点 Char Char"/>
    <w:link w:val="a3"/>
    <w:qFormat/>
    <w:rPr>
      <w:szCs w:val="24"/>
      <w:lang w:val="zh-CN" w:eastAsia="zh-CN"/>
    </w:rPr>
  </w:style>
  <w:style w:type="paragraph" w:customStyle="1" w:styleId="a3">
    <w:name w:val="园点"/>
    <w:basedOn w:val="afff"/>
    <w:link w:val="CharCharfc"/>
    <w:qFormat/>
    <w:pPr>
      <w:numPr>
        <w:numId w:val="42"/>
      </w:numPr>
      <w:spacing w:beforeLines="50" w:before="156" w:afterLines="50" w:after="156" w:line="300" w:lineRule="auto"/>
      <w:ind w:firstLineChars="200" w:firstLine="0"/>
    </w:pPr>
    <w:rPr>
      <w:rFonts w:asciiTheme="minorHAnsi" w:eastAsiaTheme="minorEastAsia" w:hAnsiTheme="minorHAnsi" w:cstheme="minorBidi"/>
      <w:szCs w:val="24"/>
      <w:lang w:val="zh-CN"/>
    </w:rPr>
  </w:style>
  <w:style w:type="character" w:customStyle="1" w:styleId="pi1">
    <w:name w:val="pi1"/>
    <w:qFormat/>
    <w:rPr>
      <w:color w:val="0000FF"/>
    </w:rPr>
  </w:style>
  <w:style w:type="character" w:customStyle="1" w:styleId="1fff2">
    <w:name w:val="明显强调1"/>
    <w:qFormat/>
    <w:rPr>
      <w:b/>
      <w:bCs/>
      <w:i/>
      <w:iCs/>
    </w:rPr>
  </w:style>
  <w:style w:type="character" w:customStyle="1" w:styleId="1fff3">
    <w:name w:val="不明显参考1"/>
    <w:qFormat/>
    <w:rPr>
      <w:smallCaps/>
    </w:rPr>
  </w:style>
  <w:style w:type="character" w:customStyle="1" w:styleId="1fff4">
    <w:name w:val="书籍标题1"/>
    <w:qFormat/>
    <w:rPr>
      <w:i/>
      <w:iCs/>
      <w:smallCaps/>
      <w:spacing w:val="5"/>
    </w:rPr>
  </w:style>
  <w:style w:type="character" w:customStyle="1" w:styleId="EmailStyle2661">
    <w:name w:val="EmailStyle2661"/>
    <w:qFormat/>
    <w:rPr>
      <w:rFonts w:ascii="Arial" w:eastAsia="宋体" w:hAnsi="Arial" w:cs="Arial"/>
      <w:color w:val="auto"/>
      <w:sz w:val="20"/>
    </w:rPr>
  </w:style>
  <w:style w:type="character" w:customStyle="1" w:styleId="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w:qFormat/>
    <w:rPr>
      <w:rFonts w:ascii="Arial" w:eastAsia="黑体" w:hAnsi="Arial"/>
      <w:b/>
      <w:bCs/>
      <w:kern w:val="2"/>
      <w:sz w:val="21"/>
      <w:szCs w:val="28"/>
      <w:lang w:val="en-US" w:eastAsia="zh-CN"/>
    </w:rPr>
  </w:style>
  <w:style w:type="character" w:customStyle="1" w:styleId="0CharCharCharChar">
    <w:name w:val="0段落 Char Char Char Char"/>
    <w:qFormat/>
    <w:rPr>
      <w:kern w:val="2"/>
      <w:sz w:val="21"/>
      <w:szCs w:val="21"/>
    </w:rPr>
  </w:style>
  <w:style w:type="character" w:customStyle="1" w:styleId="11CharChar">
    <w:name w:val="1.1 Char Char"/>
    <w:link w:val="113"/>
    <w:qFormat/>
    <w:rPr>
      <w:rFonts w:ascii="Times New Roman" w:eastAsia="仿宋_GB2312" w:hAnsi="Times New Roman" w:cs="Times New Roman"/>
      <w:color w:val="000000"/>
      <w:sz w:val="30"/>
      <w:szCs w:val="30"/>
      <w:lang w:val="zh-CN" w:eastAsia="zh-CN"/>
    </w:rPr>
  </w:style>
  <w:style w:type="character" w:customStyle="1" w:styleId="111CharChar">
    <w:name w:val="1.1.1 Char Char"/>
    <w:link w:val="1110"/>
    <w:qFormat/>
    <w:rPr>
      <w:sz w:val="24"/>
      <w:szCs w:val="24"/>
    </w:rPr>
  </w:style>
  <w:style w:type="character" w:customStyle="1" w:styleId="10CharChar">
    <w:name w:val="样式10 Char Char"/>
    <w:link w:val="101"/>
    <w:qFormat/>
    <w:rPr>
      <w:rFonts w:ascii="宋体" w:hAnsi="宋体"/>
      <w:sz w:val="28"/>
      <w:szCs w:val="24"/>
      <w:lang w:val="zh-CN" w:eastAsia="zh-CN"/>
    </w:rPr>
  </w:style>
  <w:style w:type="paragraph" w:customStyle="1" w:styleId="101">
    <w:name w:val="样式10"/>
    <w:basedOn w:val="60"/>
    <w:link w:val="10CharChar"/>
    <w:qFormat/>
    <w:pPr>
      <w:numPr>
        <w:numId w:val="0"/>
      </w:numPr>
      <w:tabs>
        <w:tab w:val="left" w:pos="1665"/>
      </w:tabs>
      <w:spacing w:before="120" w:after="120" w:line="480" w:lineRule="exact"/>
      <w:ind w:left="1152" w:hanging="2145"/>
    </w:pPr>
    <w:rPr>
      <w:rFonts w:ascii="宋体" w:eastAsiaTheme="minorEastAsia" w:hAnsi="宋体" w:cstheme="minorBidi"/>
      <w:b w:val="0"/>
      <w:bCs w:val="0"/>
      <w:sz w:val="28"/>
      <w:lang w:val="zh-CN"/>
    </w:rPr>
  </w:style>
  <w:style w:type="character" w:customStyle="1" w:styleId="CharChar1CharCharChar">
    <w:name w:val="Char Char1 Char Char Char"/>
    <w:qFormat/>
    <w:rPr>
      <w:rFonts w:ascii="Arial" w:eastAsia="黑体" w:hAnsi="Arial"/>
      <w:b/>
      <w:bCs/>
      <w:kern w:val="2"/>
      <w:sz w:val="21"/>
      <w:szCs w:val="32"/>
      <w:lang w:val="en-US" w:eastAsia="zh-CN"/>
    </w:rPr>
  </w:style>
  <w:style w:type="paragraph" w:customStyle="1" w:styleId="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w:basedOn w:val="afff"/>
    <w:qFormat/>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affffffffffffff9">
    <w:name w:val="_图表编号"/>
    <w:basedOn w:val="afff6"/>
    <w:next w:val="afffffffffffff5"/>
    <w:qFormat/>
    <w:pPr>
      <w:widowControl w:val="0"/>
      <w:snapToGrid w:val="0"/>
      <w:spacing w:beforeLines="15" w:before="46" w:afterLines="15" w:after="46" w:line="360" w:lineRule="auto"/>
      <w:ind w:firstLineChars="200" w:firstLine="200"/>
    </w:pPr>
    <w:rPr>
      <w:rFonts w:eastAsia="黑体" w:cs="Times New Roman"/>
      <w:b w:val="0"/>
      <w:bCs w:val="0"/>
      <w:sz w:val="21"/>
      <w:szCs w:val="21"/>
      <w:lang w:val="zh-CN"/>
    </w:rPr>
  </w:style>
  <w:style w:type="paragraph" w:customStyle="1" w:styleId="abcd">
    <w:name w:val="abcd"/>
    <w:basedOn w:val="afff"/>
    <w:qFormat/>
    <w:pPr>
      <w:widowControl/>
      <w:numPr>
        <w:numId w:val="43"/>
      </w:numPr>
      <w:spacing w:beforeLines="50" w:before="156" w:afterLines="50" w:after="156" w:line="276" w:lineRule="auto"/>
      <w:ind w:firstLineChars="200" w:firstLine="200"/>
    </w:pPr>
    <w:rPr>
      <w:rFonts w:ascii="宋体" w:hAnsi="宋体"/>
      <w:color w:val="FF0000"/>
      <w:sz w:val="28"/>
      <w:szCs w:val="24"/>
    </w:rPr>
  </w:style>
  <w:style w:type="paragraph" w:customStyle="1" w:styleId="08378">
    <w:name w:val="小四首行缩进:  0.83 厘米 段后: 7.8 磅"/>
    <w:basedOn w:val="afff"/>
    <w:qFormat/>
    <w:pPr>
      <w:spacing w:beforeLines="50" w:before="156" w:afterLines="50" w:after="156" w:line="360" w:lineRule="auto"/>
      <w:ind w:firstLineChars="200" w:firstLine="471"/>
    </w:pPr>
    <w:rPr>
      <w:rFonts w:ascii="Arial" w:hAnsi="Arial" w:cs="宋体"/>
      <w:sz w:val="24"/>
      <w:szCs w:val="20"/>
    </w:rPr>
  </w:style>
  <w:style w:type="paragraph" w:customStyle="1" w:styleId="CharCharCharCharCharCharCharCharCharChar1">
    <w:name w:val="Char Char Char Char Char Char Char Char Char Char1"/>
    <w:basedOn w:val="afff"/>
    <w:qFormat/>
    <w:pPr>
      <w:widowControl/>
      <w:spacing w:beforeLines="50" w:before="156" w:afterLines="50" w:after="156" w:line="240" w:lineRule="exact"/>
      <w:ind w:firstLineChars="200" w:firstLine="200"/>
      <w:jc w:val="left"/>
    </w:pPr>
    <w:rPr>
      <w:rFonts w:ascii="Verdana" w:eastAsia="仿宋_GB2312" w:hAnsi="Verdana"/>
      <w:kern w:val="0"/>
      <w:sz w:val="30"/>
      <w:szCs w:val="30"/>
      <w:lang w:eastAsia="en-US"/>
    </w:rPr>
  </w:style>
  <w:style w:type="paragraph" w:customStyle="1" w:styleId="affffffffffffffa">
    <w:name w:val="其他标准称谓"/>
    <w:qFormat/>
    <w:pPr>
      <w:spacing w:line="0" w:lineRule="atLeast"/>
      <w:jc w:val="distribute"/>
    </w:pPr>
    <w:rPr>
      <w:rFonts w:ascii="黑体" w:eastAsia="黑体" w:hAnsi="宋体" w:cs="Times New Roman"/>
      <w:sz w:val="52"/>
    </w:rPr>
  </w:style>
  <w:style w:type="paragraph" w:customStyle="1" w:styleId="5010086615">
    <w:name w:val="样式 样式 标题 5 + 左侧:  0 厘米 悬挂缩进: 10.08 字符 段前: 6 磅 段后: 6 磅 行距: 1.5 倍...."/>
    <w:basedOn w:val="50100866151"/>
    <w:qFormat/>
    <w:pPr>
      <w:numPr>
        <w:numId w:val="44"/>
      </w:numPr>
      <w:tabs>
        <w:tab w:val="left" w:pos="425"/>
      </w:tabs>
    </w:pPr>
  </w:style>
  <w:style w:type="paragraph" w:customStyle="1" w:styleId="50100866151">
    <w:name w:val="样式 标题 5 + 左侧:  0 厘米 悬挂缩进: 10.08 字符 段前: 6 磅 段后: 6 磅 行距: 1.5 倍..."/>
    <w:basedOn w:val="51"/>
    <w:qFormat/>
    <w:pPr>
      <w:numPr>
        <w:numId w:val="0"/>
      </w:numPr>
      <w:spacing w:before="120" w:after="120" w:line="360" w:lineRule="auto"/>
    </w:pPr>
    <w:rPr>
      <w:rFonts w:ascii="宋体" w:hAnsi="宋体" w:cs="宋体"/>
      <w:sz w:val="24"/>
      <w:szCs w:val="20"/>
      <w:lang w:val="zh-CN"/>
    </w:rPr>
  </w:style>
  <w:style w:type="paragraph" w:customStyle="1" w:styleId="affffffffffffffb">
    <w:name w:val="段落文字"/>
    <w:basedOn w:val="1fff5"/>
    <w:qFormat/>
    <w:pPr>
      <w:spacing w:line="240" w:lineRule="auto"/>
      <w:ind w:leftChars="0" w:left="0" w:firstLine="357"/>
    </w:pPr>
    <w:rPr>
      <w:sz w:val="24"/>
    </w:rPr>
  </w:style>
  <w:style w:type="paragraph" w:customStyle="1" w:styleId="1fff5">
    <w:name w:val="正文文本缩进1"/>
    <w:basedOn w:val="afff"/>
    <w:qFormat/>
    <w:pPr>
      <w:spacing w:beforeLines="50" w:before="156" w:after="120" w:line="480" w:lineRule="exact"/>
      <w:ind w:leftChars="200" w:left="420" w:firstLineChars="200" w:firstLine="200"/>
    </w:pPr>
    <w:rPr>
      <w:rFonts w:ascii="Times New Roman" w:hAnsi="Times New Roman"/>
      <w:kern w:val="0"/>
      <w:sz w:val="20"/>
      <w:szCs w:val="24"/>
    </w:rPr>
  </w:style>
  <w:style w:type="paragraph" w:customStyle="1" w:styleId="affffffffffffffc">
    <w:name w:val="图表脚注"/>
    <w:next w:val="affffffd"/>
    <w:qFormat/>
    <w:pPr>
      <w:ind w:leftChars="200" w:left="300" w:hangingChars="100" w:hanging="100"/>
      <w:jc w:val="both"/>
    </w:pPr>
    <w:rPr>
      <w:rFonts w:ascii="宋体" w:eastAsia="宋体" w:hAnsi="Times New Roman" w:cs="Times New Roman"/>
      <w:sz w:val="18"/>
    </w:rPr>
  </w:style>
  <w:style w:type="paragraph" w:customStyle="1" w:styleId="affffffffffffffd">
    <w:name w:val="工程建设图标题"/>
    <w:basedOn w:val="affffffffffffffe"/>
    <w:qFormat/>
    <w:pPr>
      <w:widowControl/>
      <w:jc w:val="center"/>
      <w:outlineLvl w:val="5"/>
    </w:pPr>
    <w:rPr>
      <w:rFonts w:ascii="黑体" w:eastAsia="黑体"/>
      <w:kern w:val="0"/>
    </w:rPr>
  </w:style>
  <w:style w:type="paragraph" w:customStyle="1" w:styleId="affffffffffffffe">
    <w:name w:val="工程建设条标题"/>
    <w:basedOn w:val="afffffffffffffff"/>
    <w:next w:val="affffffd"/>
    <w:qFormat/>
    <w:pPr>
      <w:widowControl w:val="0"/>
      <w:numPr>
        <w:ilvl w:val="0"/>
      </w:numPr>
      <w:spacing w:before="0" w:after="0"/>
      <w:jc w:val="both"/>
      <w:outlineLvl w:val="9"/>
    </w:pPr>
    <w:rPr>
      <w:rFonts w:ascii="Times New Roman" w:eastAsia="宋体"/>
      <w:b w:val="0"/>
      <w:kern w:val="2"/>
    </w:rPr>
  </w:style>
  <w:style w:type="paragraph" w:customStyle="1" w:styleId="afffffffffffffff">
    <w:name w:val="工程建设节标题"/>
    <w:basedOn w:val="af3"/>
    <w:next w:val="affffffd"/>
    <w:qFormat/>
    <w:pPr>
      <w:numPr>
        <w:numId w:val="0"/>
      </w:numPr>
      <w:spacing w:before="400" w:after="400" w:line="240" w:lineRule="auto"/>
      <w:outlineLvl w:val="2"/>
    </w:pPr>
    <w:rPr>
      <w:sz w:val="21"/>
    </w:rPr>
  </w:style>
  <w:style w:type="paragraph" w:customStyle="1" w:styleId="af3">
    <w:name w:val="工程建设章标题"/>
    <w:next w:val="affffffd"/>
    <w:qFormat/>
    <w:pPr>
      <w:numPr>
        <w:ilvl w:val="1"/>
        <w:numId w:val="45"/>
      </w:numPr>
      <w:spacing w:before="640" w:after="560" w:line="480" w:lineRule="exact"/>
      <w:jc w:val="center"/>
      <w:outlineLvl w:val="1"/>
    </w:pPr>
    <w:rPr>
      <w:rFonts w:ascii="黑体" w:eastAsia="黑体" w:hAnsi="Times New Roman" w:cs="Times New Roman"/>
      <w:b/>
      <w:sz w:val="28"/>
    </w:rPr>
  </w:style>
  <w:style w:type="paragraph" w:customStyle="1" w:styleId="ParaCharCharCharCharCharCharCharCharChar1CharCharCharChar">
    <w:name w:val="默认段落字体 Para Char Char Char Char Char Char Char Char Char1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a2">
    <w:name w:val="式中"/>
    <w:next w:val="affffffd"/>
    <w:qFormat/>
    <w:pPr>
      <w:numPr>
        <w:numId w:val="46"/>
      </w:numPr>
      <w:tabs>
        <w:tab w:val="clear" w:pos="918"/>
        <w:tab w:val="left" w:pos="210"/>
      </w:tabs>
    </w:pPr>
    <w:rPr>
      <w:rFonts w:ascii="宋体" w:eastAsia="宋体" w:hAnsi="Times New Roman" w:cs="Times New Roman"/>
      <w:sz w:val="18"/>
    </w:rPr>
  </w:style>
  <w:style w:type="paragraph" w:customStyle="1" w:styleId="7">
    <w:name w:val="样式7"/>
    <w:basedOn w:val="10"/>
    <w:qFormat/>
    <w:pPr>
      <w:keepLines w:val="0"/>
      <w:pageBreakBefore/>
      <w:numPr>
        <w:numId w:val="47"/>
      </w:numPr>
      <w:snapToGrid w:val="0"/>
      <w:spacing w:beforeLines="200" w:before="624" w:afterLines="200" w:after="624" w:line="360" w:lineRule="auto"/>
      <w:ind w:leftChars="-85" w:left="-2" w:hangingChars="40" w:hanging="176"/>
      <w:jc w:val="center"/>
    </w:pPr>
    <w:rPr>
      <w:rFonts w:ascii="黑体" w:eastAsia="黑体" w:hAnsi="黑体"/>
      <w:b w:val="0"/>
      <w:bCs w:val="0"/>
      <w:caps/>
      <w:color w:val="FF0000"/>
      <w:sz w:val="28"/>
      <w:szCs w:val="32"/>
      <w:lang w:val="zh-CN"/>
    </w:rPr>
  </w:style>
  <w:style w:type="paragraph" w:customStyle="1" w:styleId="316">
    <w:name w:val="正文文本缩进 31"/>
    <w:basedOn w:val="afff"/>
    <w:qFormat/>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rPr>
  </w:style>
  <w:style w:type="paragraph" w:customStyle="1" w:styleId="1fff6">
    <w:name w:val="正文首行缩进1"/>
    <w:basedOn w:val="affff"/>
    <w:qFormat/>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lang w:val="zh-CN"/>
    </w:rPr>
  </w:style>
  <w:style w:type="paragraph" w:customStyle="1" w:styleId="1111">
    <w:name w:val="样式1 标题 1 + 段前: 1 行 段后: 1 行"/>
    <w:basedOn w:val="afff"/>
    <w:qFormat/>
    <w:pPr>
      <w:keepNext/>
      <w:keepLines/>
      <w:numPr>
        <w:numId w:val="48"/>
      </w:numPr>
      <w:snapToGrid w:val="0"/>
      <w:spacing w:beforeLines="100" w:before="312" w:afterLines="100" w:after="312" w:line="360" w:lineRule="auto"/>
      <w:ind w:firstLineChars="200" w:firstLine="200"/>
      <w:jc w:val="left"/>
      <w:outlineLvl w:val="0"/>
    </w:pPr>
    <w:rPr>
      <w:rFonts w:ascii="Times New Roman" w:eastAsia="黑体" w:hAnsi="Times New Roman"/>
      <w:bCs/>
      <w:kern w:val="21"/>
      <w:sz w:val="28"/>
      <w:szCs w:val="21"/>
    </w:rPr>
  </w:style>
  <w:style w:type="paragraph" w:customStyle="1" w:styleId="217">
    <w:name w:val="正文文本缩进 21"/>
    <w:basedOn w:val="afff"/>
    <w:qFormat/>
    <w:pPr>
      <w:spacing w:beforeLines="50" w:before="156" w:afterLines="50" w:after="156" w:line="480" w:lineRule="auto"/>
      <w:ind w:leftChars="200" w:left="420" w:firstLineChars="200" w:firstLine="200"/>
    </w:pPr>
    <w:rPr>
      <w:rFonts w:ascii="Times New Roman" w:hAnsi="Times New Roman"/>
      <w:kern w:val="0"/>
      <w:sz w:val="20"/>
      <w:szCs w:val="24"/>
    </w:rPr>
  </w:style>
  <w:style w:type="paragraph" w:customStyle="1" w:styleId="218">
    <w:name w:val="正文首行缩进 21"/>
    <w:basedOn w:val="1fff5"/>
    <w:qFormat/>
    <w:pPr>
      <w:ind w:firstLine="420"/>
    </w:pPr>
    <w:rPr>
      <w:kern w:val="2"/>
      <w:sz w:val="21"/>
    </w:rPr>
  </w:style>
  <w:style w:type="paragraph" w:customStyle="1" w:styleId="4TimesNewRoman">
    <w:name w:val="样式 标题 4 + Times New Roman"/>
    <w:basedOn w:val="40"/>
    <w:qFormat/>
    <w:pPr>
      <w:spacing w:before="40" w:after="0" w:line="480" w:lineRule="exact"/>
    </w:pPr>
    <w:rPr>
      <w:rFonts w:ascii="Times New Roman" w:hAnsi="Times New Roman"/>
      <w:sz w:val="24"/>
      <w:lang w:val="zh-CN"/>
    </w:rPr>
  </w:style>
  <w:style w:type="paragraph" w:customStyle="1" w:styleId="224">
    <w:name w:val="正文文本 22"/>
    <w:basedOn w:val="afff"/>
    <w:qFormat/>
    <w:pPr>
      <w:spacing w:beforeLines="50" w:before="156" w:afterLines="50" w:after="156" w:line="480" w:lineRule="auto"/>
      <w:ind w:firstLineChars="200" w:firstLine="200"/>
    </w:pPr>
    <w:rPr>
      <w:rFonts w:ascii="Times New Roman" w:hAnsi="Times New Roman"/>
      <w:kern w:val="0"/>
      <w:sz w:val="20"/>
      <w:szCs w:val="24"/>
    </w:rPr>
  </w:style>
  <w:style w:type="paragraph" w:customStyle="1" w:styleId="1fff7">
    <w:name w:val="文档结构图1"/>
    <w:basedOn w:val="afff"/>
    <w:qFormat/>
    <w:pPr>
      <w:shd w:val="clear" w:color="auto" w:fill="000080"/>
      <w:spacing w:beforeLines="50" w:before="156" w:afterLines="50" w:after="156" w:line="480" w:lineRule="exact"/>
      <w:ind w:firstLineChars="200" w:firstLine="200"/>
    </w:pPr>
    <w:rPr>
      <w:rFonts w:ascii="Times New Roman" w:hAnsi="Times New Roman"/>
      <w:kern w:val="0"/>
      <w:sz w:val="24"/>
      <w:szCs w:val="24"/>
    </w:rPr>
  </w:style>
  <w:style w:type="character" w:customStyle="1" w:styleId="Char1f">
    <w:name w:val="尾注文本 Char1"/>
    <w:basedOn w:val="afff0"/>
    <w:uiPriority w:val="99"/>
    <w:qFormat/>
    <w:rPr>
      <w:rFonts w:ascii="Calibri" w:eastAsia="宋体" w:hAnsi="Calibri" w:cs="Times New Roman"/>
    </w:rPr>
  </w:style>
  <w:style w:type="character" w:customStyle="1" w:styleId="afffffffffffffff0">
    <w:name w:val="尾注文本 字符"/>
    <w:basedOn w:val="afff0"/>
    <w:uiPriority w:val="99"/>
    <w:semiHidden/>
    <w:qFormat/>
    <w:rPr>
      <w:kern w:val="2"/>
      <w:sz w:val="21"/>
      <w:szCs w:val="22"/>
    </w:rPr>
  </w:style>
  <w:style w:type="paragraph" w:customStyle="1" w:styleId="130101">
    <w:name w:val="样式1 样式 标题 3 + 段前: 0.1 行 + 段前: 0.1 行"/>
    <w:basedOn w:val="afff"/>
    <w:qFormat/>
    <w:pPr>
      <w:numPr>
        <w:ilvl w:val="2"/>
        <w:numId w:val="48"/>
      </w:numPr>
      <w:tabs>
        <w:tab w:val="clear" w:pos="454"/>
        <w:tab w:val="left" w:pos="360"/>
      </w:tabs>
      <w:snapToGrid w:val="0"/>
      <w:spacing w:beforeLines="50" w:before="156" w:afterLines="50" w:after="156" w:line="300" w:lineRule="auto"/>
      <w:ind w:firstLineChars="200" w:firstLine="200"/>
      <w:outlineLvl w:val="2"/>
    </w:pPr>
    <w:rPr>
      <w:rFonts w:ascii="Times New Roman" w:eastAsia="黑体" w:hAnsi="Times New Roman" w:cs="宋体"/>
      <w:bCs/>
      <w:sz w:val="28"/>
      <w:szCs w:val="21"/>
    </w:rPr>
  </w:style>
  <w:style w:type="paragraph" w:customStyle="1" w:styleId="50100866150">
    <w:name w:val="样式 样式 样式 标题 5 + 左侧:  0 厘米 悬挂缩进: 10.08 字符 段前: 6 磅 段后: 6 磅 行距: 1.5..."/>
    <w:basedOn w:val="5010086615"/>
    <w:qFormat/>
    <w:pPr>
      <w:numPr>
        <w:ilvl w:val="0"/>
        <w:numId w:val="49"/>
      </w:numPr>
    </w:pPr>
  </w:style>
  <w:style w:type="paragraph" w:customStyle="1" w:styleId="afffffffffffffff1">
    <w:name w:val="正文横线悬挂缩进"/>
    <w:basedOn w:val="afff"/>
    <w:qFormat/>
    <w:pPr>
      <w:adjustRightInd w:val="0"/>
      <w:spacing w:beforeLines="50" w:before="156" w:afterLines="50" w:after="156" w:line="312" w:lineRule="atLeast"/>
      <w:ind w:left="1162" w:firstLineChars="200" w:hanging="255"/>
      <w:textAlignment w:val="baseline"/>
    </w:pPr>
    <w:rPr>
      <w:rFonts w:ascii="宋体" w:hAnsi="Arial" w:cs="宋体"/>
      <w:kern w:val="0"/>
      <w:sz w:val="24"/>
      <w:szCs w:val="24"/>
    </w:rPr>
  </w:style>
  <w:style w:type="paragraph" w:customStyle="1" w:styleId="afffffffffffffff2">
    <w:name w:val="封面标准文稿编辑信息"/>
    <w:qFormat/>
    <w:pPr>
      <w:spacing w:before="180" w:line="180" w:lineRule="exact"/>
      <w:jc w:val="center"/>
    </w:pPr>
    <w:rPr>
      <w:rFonts w:ascii="宋体" w:eastAsia="宋体" w:hAnsi="Times New Roman" w:cs="Times New Roman"/>
      <w:sz w:val="21"/>
    </w:rPr>
  </w:style>
  <w:style w:type="paragraph" w:customStyle="1" w:styleId="CharCharChar1">
    <w:name w:val="字元 字元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2">
    <w:name w:val="提示符"/>
    <w:basedOn w:val="afff"/>
    <w:qFormat/>
    <w:pPr>
      <w:numPr>
        <w:numId w:val="50"/>
      </w:numPr>
      <w:spacing w:beforeLines="50" w:before="156" w:afterLines="50" w:after="156" w:line="360" w:lineRule="auto"/>
      <w:ind w:firstLineChars="200" w:firstLine="0"/>
    </w:pPr>
    <w:rPr>
      <w:rFonts w:ascii="Times New Roman" w:eastAsia="仿宋_GB2312" w:hAnsi="Times New Roman"/>
      <w:sz w:val="32"/>
      <w:szCs w:val="24"/>
    </w:rPr>
  </w:style>
  <w:style w:type="paragraph" w:customStyle="1" w:styleId="CharCharCharCharCharCharCharCharCharCharCharCharChar1">
    <w:name w:val="Char Char Char Char Char Char Char Char Char Char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character" w:customStyle="1" w:styleId="Char1f0">
    <w:name w:val="标题 Char1"/>
    <w:uiPriority w:val="10"/>
    <w:qFormat/>
    <w:rPr>
      <w:rFonts w:ascii="Cambria" w:hAnsi="Cambria" w:cs="Times New Roman"/>
      <w:b/>
      <w:bCs/>
      <w:kern w:val="2"/>
      <w:sz w:val="32"/>
      <w:szCs w:val="32"/>
    </w:rPr>
  </w:style>
  <w:style w:type="paragraph" w:customStyle="1" w:styleId="CharCharChar0">
    <w:name w:val="字元 字元 Char Char Char"/>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ffffffffffffff3">
    <w:name w:val="无标题条"/>
    <w:next w:val="affffffd"/>
    <w:qFormat/>
    <w:pPr>
      <w:jc w:val="both"/>
    </w:pPr>
    <w:rPr>
      <w:rFonts w:ascii="Times New Roman" w:eastAsia="宋体" w:hAnsi="Times New Roman" w:cs="Times New Roman"/>
      <w:sz w:val="21"/>
    </w:rPr>
  </w:style>
  <w:style w:type="paragraph" w:customStyle="1" w:styleId="1H1Heading0Headingappsh1PIM111233211">
    <w:name w:val="样式 标题 1合同标题卷标题H1Heading 0Heading appsh1PIM 11.123321标书...1"/>
    <w:basedOn w:val="10"/>
    <w:qFormat/>
    <w:pPr>
      <w:pageBreakBefore/>
      <w:numPr>
        <w:numId w:val="0"/>
      </w:numPr>
      <w:tabs>
        <w:tab w:val="left" w:pos="1080"/>
      </w:tabs>
      <w:spacing w:beforeLines="100" w:before="312" w:afterLines="100" w:after="312" w:line="360" w:lineRule="auto"/>
      <w:ind w:left="980" w:hanging="420"/>
      <w:jc w:val="center"/>
    </w:pPr>
    <w:rPr>
      <w:rFonts w:ascii="宋体" w:eastAsia="黑体" w:hAnsi="宋体"/>
      <w:sz w:val="36"/>
      <w:szCs w:val="28"/>
      <w:lang w:val="zh-CN"/>
    </w:rPr>
  </w:style>
  <w:style w:type="paragraph" w:customStyle="1" w:styleId="1fff8">
    <w:name w:val="批注主题1"/>
    <w:basedOn w:val="afffb"/>
    <w:next w:val="afffb"/>
    <w:qFormat/>
    <w:pPr>
      <w:spacing w:beforeLines="50" w:before="156" w:afterLines="50" w:after="156" w:line="480" w:lineRule="exact"/>
      <w:ind w:firstLineChars="200" w:firstLine="200"/>
    </w:pPr>
    <w:rPr>
      <w:rFonts w:ascii="Times New Roman" w:hAnsi="Times New Roman"/>
      <w:b/>
      <w:bCs/>
      <w:kern w:val="0"/>
      <w:sz w:val="24"/>
      <w:szCs w:val="24"/>
    </w:rPr>
  </w:style>
  <w:style w:type="paragraph" w:customStyle="1" w:styleId="NOTE">
    <w:name w:val="NOTE"/>
    <w:basedOn w:val="PARAGRAPH"/>
    <w:qFormat/>
    <w:pPr>
      <w:spacing w:beforeAutospacing="1" w:after="100" w:afterAutospacing="1"/>
      <w:jc w:val="left"/>
    </w:pPr>
    <w:rPr>
      <w:rFonts w:ascii="宋体" w:hAnsi="宋体" w:cs="宋体"/>
      <w:spacing w:val="0"/>
      <w:sz w:val="18"/>
      <w:szCs w:val="18"/>
      <w:lang w:eastAsia="zh-CN"/>
    </w:rPr>
  </w:style>
  <w:style w:type="paragraph" w:customStyle="1" w:styleId="PARAGRAPH">
    <w:name w:val="PARAGRAPH"/>
    <w:qFormat/>
    <w:pPr>
      <w:tabs>
        <w:tab w:val="center" w:pos="4536"/>
        <w:tab w:val="right" w:pos="9072"/>
      </w:tabs>
      <w:spacing w:before="100" w:after="200"/>
      <w:jc w:val="both"/>
    </w:pPr>
    <w:rPr>
      <w:rFonts w:ascii="Arial" w:eastAsia="宋体" w:hAnsi="Arial" w:cs="Times New Roman"/>
      <w:spacing w:val="8"/>
      <w:lang w:eastAsia="en-US"/>
    </w:rPr>
  </w:style>
  <w:style w:type="paragraph" w:customStyle="1" w:styleId="af1">
    <w:name w:val="广州移动七期正文"/>
    <w:basedOn w:val="afff"/>
    <w:qFormat/>
    <w:pPr>
      <w:numPr>
        <w:numId w:val="51"/>
      </w:numPr>
      <w:adjustRightInd w:val="0"/>
      <w:snapToGrid w:val="0"/>
      <w:spacing w:beforeLines="50" w:before="156" w:afterLines="50" w:after="156" w:line="360" w:lineRule="auto"/>
      <w:ind w:firstLineChars="200" w:firstLine="0"/>
    </w:pPr>
    <w:rPr>
      <w:rFonts w:ascii="Times New Roman" w:hAnsi="Times New Roman" w:cs="宋体"/>
      <w:spacing w:val="20"/>
      <w:sz w:val="24"/>
      <w:szCs w:val="24"/>
    </w:rPr>
  </w:style>
  <w:style w:type="paragraph" w:customStyle="1" w:styleId="HTML1a">
    <w:name w:val="HTML 预设格式1"/>
    <w:basedOn w:val="afff"/>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宋体" w:hAnsi="宋体" w:cs="宋体"/>
      <w:kern w:val="0"/>
      <w:sz w:val="24"/>
      <w:szCs w:val="24"/>
    </w:rPr>
  </w:style>
  <w:style w:type="character" w:customStyle="1" w:styleId="Char1f1">
    <w:name w:val="脚注文本 Char1"/>
    <w:uiPriority w:val="99"/>
    <w:qFormat/>
    <w:rPr>
      <w:kern w:val="2"/>
      <w:sz w:val="18"/>
      <w:szCs w:val="18"/>
    </w:rPr>
  </w:style>
  <w:style w:type="paragraph" w:customStyle="1" w:styleId="ad">
    <w:name w:val="三级栏目标题"/>
    <w:basedOn w:val="32"/>
    <w:qFormat/>
    <w:pPr>
      <w:keepNext w:val="0"/>
      <w:keepLines w:val="0"/>
      <w:widowControl/>
      <w:numPr>
        <w:ilvl w:val="0"/>
        <w:numId w:val="52"/>
      </w:numPr>
      <w:spacing w:before="120" w:after="120" w:line="271" w:lineRule="auto"/>
      <w:jc w:val="left"/>
    </w:pPr>
    <w:rPr>
      <w:rFonts w:ascii="Cambria" w:eastAsia="黑体" w:hAnsi="Cambria"/>
      <w:b w:val="0"/>
      <w:bCs w:val="0"/>
      <w:i/>
      <w:iCs/>
      <w:smallCaps/>
      <w:spacing w:val="5"/>
      <w:kern w:val="0"/>
      <w:sz w:val="24"/>
      <w:szCs w:val="26"/>
      <w:lang w:val="zh-CN" w:eastAsia="en-US"/>
    </w:rPr>
  </w:style>
  <w:style w:type="paragraph" w:customStyle="1" w:styleId="CharChar1CharCharCharCharCharCharCharCharCharCharCharCharCharChar">
    <w:name w:val="Char Char1 Char Char Char Char Char Char Char Char Char Char Char Char Char Char"/>
    <w:basedOn w:val="afff"/>
    <w:qFormat/>
    <w:pPr>
      <w:widowControl/>
      <w:spacing w:beforeLines="50" w:before="156" w:afterLines="50" w:after="156" w:line="240" w:lineRule="exact"/>
      <w:ind w:firstLineChars="200" w:firstLine="200"/>
      <w:jc w:val="left"/>
    </w:pPr>
    <w:rPr>
      <w:rFonts w:ascii="Verdana" w:hAnsi="Verdana"/>
      <w:kern w:val="0"/>
      <w:sz w:val="20"/>
      <w:szCs w:val="20"/>
      <w:lang w:eastAsia="en-US"/>
    </w:rPr>
  </w:style>
  <w:style w:type="paragraph" w:customStyle="1" w:styleId="afffffffffffffff4">
    <w:name w:val="样式 正文"/>
    <w:basedOn w:val="afff"/>
    <w:qFormat/>
    <w:pPr>
      <w:spacing w:beforeLines="50" w:before="156" w:afterLines="50" w:after="156" w:line="360" w:lineRule="auto"/>
      <w:ind w:firstLineChars="200" w:firstLine="480"/>
      <w:jc w:val="left"/>
    </w:pPr>
    <w:rPr>
      <w:rFonts w:ascii="宋体" w:hAnsi="宋体" w:cs="宋体"/>
      <w:sz w:val="24"/>
      <w:szCs w:val="20"/>
    </w:rPr>
  </w:style>
  <w:style w:type="paragraph" w:customStyle="1" w:styleId="content">
    <w:name w:val="content"/>
    <w:basedOn w:val="afff"/>
    <w:qFormat/>
    <w:pPr>
      <w:widowControl/>
      <w:topLinePunct/>
      <w:adjustRightInd w:val="0"/>
      <w:spacing w:beforeLines="50" w:before="156" w:afterLines="50" w:after="156" w:line="360" w:lineRule="atLeast"/>
      <w:ind w:leftChars="-100" w:left="-240" w:right="120" w:firstLineChars="200" w:firstLine="480"/>
      <w:jc w:val="left"/>
      <w:textAlignment w:val="center"/>
    </w:pPr>
    <w:rPr>
      <w:rFonts w:ascii="宋体" w:hAnsi="宋体" w:cs="宋体"/>
      <w:color w:val="000000"/>
      <w:kern w:val="0"/>
      <w:sz w:val="32"/>
      <w:szCs w:val="24"/>
    </w:rPr>
  </w:style>
  <w:style w:type="paragraph" w:customStyle="1" w:styleId="Char1CharCharChar2">
    <w:name w:val="Char1 Char Char Char2"/>
    <w:basedOn w:val="afff"/>
    <w:qFormat/>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1fff9">
    <w:name w:val="列表1"/>
    <w:basedOn w:val="afff"/>
    <w:qFormat/>
    <w:pPr>
      <w:spacing w:beforeLines="50" w:before="156" w:afterLines="50" w:after="156" w:line="480" w:lineRule="exact"/>
      <w:ind w:left="200" w:hangingChars="200" w:hanging="200"/>
    </w:pPr>
    <w:rPr>
      <w:rFonts w:ascii="Times New Roman" w:hAnsi="Times New Roman"/>
      <w:sz w:val="24"/>
      <w:szCs w:val="24"/>
    </w:rPr>
  </w:style>
  <w:style w:type="paragraph" w:customStyle="1" w:styleId="1Char20115">
    <w:name w:val="样式 样式1 正文（首行缩进两字） Char + 黑色 首行缩进:  2 字符 段前: 0 行 行距: 多倍行距 1.15 ....."/>
    <w:basedOn w:val="afff"/>
    <w:qFormat/>
    <w:pPr>
      <w:tabs>
        <w:tab w:val="left" w:pos="3885"/>
      </w:tabs>
      <w:overflowPunct w:val="0"/>
      <w:snapToGrid w:val="0"/>
      <w:spacing w:beforeLines="50" w:before="156" w:afterLines="50" w:after="156" w:line="300" w:lineRule="auto"/>
      <w:ind w:firstLineChars="200" w:firstLine="420"/>
    </w:pPr>
    <w:rPr>
      <w:rFonts w:ascii="Times New Roman" w:hAnsi="Times New Roman" w:cs="宋体"/>
      <w:sz w:val="28"/>
      <w:szCs w:val="20"/>
    </w:rPr>
  </w:style>
  <w:style w:type="paragraph" w:customStyle="1" w:styleId="2ff">
    <w:name w:val="样式 标题 2 + 宋体"/>
    <w:basedOn w:val="20"/>
    <w:qFormat/>
    <w:pPr>
      <w:numPr>
        <w:numId w:val="0"/>
      </w:numPr>
      <w:tabs>
        <w:tab w:val="left" w:pos="720"/>
      </w:tabs>
      <w:spacing w:before="200" w:after="0" w:line="480" w:lineRule="exact"/>
    </w:pPr>
    <w:rPr>
      <w:rFonts w:ascii="宋体" w:eastAsiaTheme="minorEastAsia" w:hAnsi="宋体"/>
      <w:sz w:val="28"/>
      <w:szCs w:val="30"/>
      <w:lang w:val="zh-CN"/>
    </w:rPr>
  </w:style>
  <w:style w:type="paragraph" w:customStyle="1" w:styleId="01">
    <w:name w:val="0级"/>
    <w:basedOn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5">
    <w:name w:val="缩进正文"/>
    <w:basedOn w:val="afff"/>
    <w:qFormat/>
    <w:pPr>
      <w:adjustRightInd w:val="0"/>
      <w:snapToGrid w:val="0"/>
      <w:spacing w:beforeLines="50" w:before="156" w:afterLines="50" w:after="156" w:line="560" w:lineRule="atLeast"/>
      <w:ind w:firstLineChars="200" w:firstLine="629"/>
    </w:pPr>
    <w:rPr>
      <w:rFonts w:ascii="Times New Roman" w:eastAsia="仿宋_GB2312" w:hAnsi="Times New Roman"/>
      <w:sz w:val="32"/>
      <w:szCs w:val="20"/>
    </w:rPr>
  </w:style>
  <w:style w:type="paragraph" w:customStyle="1" w:styleId="115">
    <w:name w:val="索引 11"/>
    <w:basedOn w:val="afff"/>
    <w:next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6">
    <w:name w:val="工程建设款标题"/>
    <w:basedOn w:val="affffffffffffffe"/>
    <w:qFormat/>
    <w:pPr>
      <w:widowControl/>
      <w:jc w:val="left"/>
    </w:pPr>
    <w:rPr>
      <w:rFonts w:ascii="黑体" w:eastAsia="黑体"/>
      <w:kern w:val="0"/>
    </w:rPr>
  </w:style>
  <w:style w:type="paragraph" w:customStyle="1" w:styleId="afffffffffffffff7">
    <w:name w:val="符号正文"/>
    <w:basedOn w:val="afff"/>
    <w:qFormat/>
    <w:pPr>
      <w:tabs>
        <w:tab w:val="left" w:pos="900"/>
      </w:tabs>
      <w:snapToGrid w:val="0"/>
      <w:spacing w:beforeLines="50" w:before="156" w:afterLines="50" w:after="156" w:line="400" w:lineRule="atLeast"/>
      <w:ind w:left="900" w:firstLineChars="200" w:firstLine="200"/>
    </w:pPr>
    <w:rPr>
      <w:rFonts w:ascii="Times New Roman" w:hAnsi="Times New Roman"/>
      <w:sz w:val="24"/>
      <w:szCs w:val="24"/>
    </w:rPr>
  </w:style>
  <w:style w:type="paragraph" w:customStyle="1" w:styleId="42Char">
    <w:name w:val="样式 正文小4号 + 五号 首行缩进:  2 字符 Char"/>
    <w:basedOn w:val="afff"/>
    <w:qFormat/>
    <w:pPr>
      <w:spacing w:beforeLines="50" w:before="156" w:afterLines="50" w:after="156" w:line="360" w:lineRule="auto"/>
      <w:ind w:firstLineChars="200" w:firstLine="420"/>
    </w:pPr>
    <w:rPr>
      <w:rFonts w:ascii="Times New Roman" w:hAnsi="Times New Roman"/>
      <w:sz w:val="28"/>
      <w:szCs w:val="20"/>
    </w:rPr>
  </w:style>
  <w:style w:type="paragraph" w:customStyle="1" w:styleId="1fffa">
    <w:name w:val="修订1"/>
    <w:uiPriority w:val="99"/>
    <w:qFormat/>
    <w:pPr>
      <w:spacing w:after="200" w:line="276" w:lineRule="auto"/>
    </w:pPr>
    <w:rPr>
      <w:rFonts w:ascii="Times New Roman" w:eastAsia="宋体" w:hAnsi="Times New Roman" w:cs="Times New Roman"/>
      <w:kern w:val="2"/>
      <w:sz w:val="24"/>
      <w:szCs w:val="24"/>
    </w:rPr>
  </w:style>
  <w:style w:type="paragraph" w:customStyle="1" w:styleId="afffffffffffffff8">
    <w:name w:val="图表名称"/>
    <w:basedOn w:val="afff"/>
    <w:next w:val="afff"/>
    <w:qFormat/>
    <w:pPr>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5H5h5heading511111CSS3PIM5dsddBlock">
    <w:name w:val="样式 标题 5H5h5heading 5标题1.1.1.1.1CSS节内3级标记PIM 5dsddBlock ..."/>
    <w:basedOn w:val="51"/>
    <w:qFormat/>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rPr>
  </w:style>
  <w:style w:type="paragraph" w:customStyle="1" w:styleId="2">
    <w:name w:val="字母编号2"/>
    <w:basedOn w:val="afff"/>
    <w:qFormat/>
    <w:pPr>
      <w:numPr>
        <w:ilvl w:val="1"/>
        <w:numId w:val="53"/>
      </w:numPr>
      <w:tabs>
        <w:tab w:val="clear" w:pos="840"/>
        <w:tab w:val="left" w:pos="846"/>
      </w:tabs>
      <w:spacing w:beforeLines="50" w:before="156" w:afterLines="50" w:after="156" w:line="360" w:lineRule="auto"/>
      <w:ind w:firstLineChars="200" w:firstLine="0"/>
    </w:pPr>
    <w:rPr>
      <w:rFonts w:ascii="Times New Roman" w:hAnsi="Times New Roman"/>
      <w:sz w:val="28"/>
      <w:szCs w:val="24"/>
    </w:rPr>
  </w:style>
  <w:style w:type="paragraph" w:customStyle="1" w:styleId="afffffffffffffff9">
    <w:name w:val="工程建设公式标题"/>
    <w:basedOn w:val="affffffffffffffe"/>
    <w:qFormat/>
    <w:pPr>
      <w:widowControl/>
      <w:jc w:val="center"/>
      <w:outlineLvl w:val="6"/>
    </w:pPr>
    <w:rPr>
      <w:rFonts w:ascii="黑体" w:eastAsia="黑体"/>
      <w:kern w:val="0"/>
    </w:rPr>
  </w:style>
  <w:style w:type="paragraph" w:customStyle="1" w:styleId="4H4L4h44thlevel405">
    <w:name w:val="样式 标题 4H4L4h44th level4 + 段前: 0.5 行"/>
    <w:basedOn w:val="40"/>
    <w:qFormat/>
    <w:pPr>
      <w:keepLines w:val="0"/>
      <w:tabs>
        <w:tab w:val="left" w:pos="2356"/>
      </w:tabs>
      <w:adjustRightInd w:val="0"/>
      <w:snapToGrid w:val="0"/>
      <w:spacing w:before="163" w:after="120" w:line="240" w:lineRule="auto"/>
      <w:ind w:left="1984" w:hanging="708"/>
    </w:pPr>
    <w:rPr>
      <w:rFonts w:ascii="Arial" w:eastAsia="黑体" w:hAnsi="Arial"/>
      <w:sz w:val="24"/>
      <w:szCs w:val="20"/>
      <w:lang w:val="zh-CN"/>
    </w:rPr>
  </w:style>
  <w:style w:type="paragraph" w:customStyle="1" w:styleId="150">
    <w:name w:val="样式1 样式 标题 5 + 段前: 0 行"/>
    <w:basedOn w:val="afff"/>
    <w:next w:val="afff"/>
    <w:qFormat/>
    <w:pPr>
      <w:numPr>
        <w:ilvl w:val="4"/>
        <w:numId w:val="48"/>
      </w:numPr>
      <w:tabs>
        <w:tab w:val="clear" w:pos="1080"/>
        <w:tab w:val="left" w:pos="360"/>
      </w:tabs>
      <w:snapToGrid w:val="0"/>
      <w:spacing w:beforeLines="10" w:before="31" w:afterLines="50" w:after="156" w:line="300" w:lineRule="auto"/>
      <w:ind w:firstLineChars="200" w:firstLine="200"/>
      <w:outlineLvl w:val="4"/>
    </w:pPr>
    <w:rPr>
      <w:rFonts w:ascii="Times New Roman" w:eastAsia="黑体" w:hAnsi="Times New Roman" w:cs="宋体"/>
      <w:bCs/>
      <w:sz w:val="28"/>
      <w:szCs w:val="21"/>
    </w:rPr>
  </w:style>
  <w:style w:type="paragraph" w:customStyle="1" w:styleId="a8">
    <w:name w:val="参考文献、索引标题"/>
    <w:basedOn w:val="afff"/>
    <w:next w:val="afff"/>
    <w:qFormat/>
    <w:pPr>
      <w:widowControl/>
      <w:numPr>
        <w:numId w:val="54"/>
      </w:numPr>
      <w:shd w:val="clear" w:color="FFFFFF" w:fill="FFFFFF"/>
      <w:spacing w:beforeLines="50" w:before="156" w:afterLines="50" w:after="156" w:line="360" w:lineRule="auto"/>
      <w:ind w:firstLineChars="200" w:firstLine="200"/>
      <w:jc w:val="center"/>
      <w:outlineLvl w:val="0"/>
    </w:pPr>
    <w:rPr>
      <w:rFonts w:ascii="黑体" w:eastAsia="黑体" w:hAnsi="Times New Roman"/>
      <w:kern w:val="0"/>
      <w:sz w:val="28"/>
      <w:szCs w:val="20"/>
    </w:rPr>
  </w:style>
  <w:style w:type="paragraph" w:customStyle="1" w:styleId="210505">
    <w:name w:val="样式 样式 样式 正文圆点编号 + 首行缩进:  2 字符 + 首行缩进:  1 字符 段前: 0.5 行 + 段前: 0.5 行"/>
    <w:basedOn w:val="afff"/>
    <w:qFormat/>
    <w:pPr>
      <w:widowControl/>
      <w:adjustRightInd w:val="0"/>
      <w:spacing w:beforeLines="50" w:before="156" w:afterLines="50" w:after="156" w:line="300" w:lineRule="auto"/>
      <w:ind w:leftChars="30" w:left="72" w:firstLineChars="200" w:firstLine="200"/>
    </w:pPr>
    <w:rPr>
      <w:rFonts w:ascii="宋体" w:hAnsi="Arial" w:cs="宋体" w:hint="eastAsia"/>
      <w:kern w:val="0"/>
      <w:sz w:val="24"/>
      <w:szCs w:val="20"/>
    </w:rPr>
  </w:style>
  <w:style w:type="paragraph" w:customStyle="1" w:styleId="afffffffffffffffa">
    <w:name w:val="一级栏目标题"/>
    <w:basedOn w:val="10"/>
    <w:qFormat/>
    <w:pPr>
      <w:keepNext w:val="0"/>
      <w:pageBreakBefore/>
      <w:widowControl/>
      <w:numPr>
        <w:numId w:val="0"/>
      </w:numPr>
      <w:tabs>
        <w:tab w:val="left" w:pos="425"/>
      </w:tabs>
      <w:spacing w:before="120" w:after="120" w:line="360" w:lineRule="auto"/>
      <w:ind w:left="425" w:hanging="425"/>
      <w:contextualSpacing/>
    </w:pPr>
    <w:rPr>
      <w:rFonts w:ascii="Cambria" w:eastAsia="黑体" w:hAnsi="Cambria"/>
      <w:b w:val="0"/>
      <w:smallCaps/>
      <w:spacing w:val="5"/>
      <w:sz w:val="28"/>
      <w:szCs w:val="28"/>
      <w:lang w:val="zh-CN" w:eastAsia="en-US"/>
    </w:rPr>
  </w:style>
  <w:style w:type="paragraph" w:customStyle="1" w:styleId="afffffffffffffffb">
    <w:name w:val="大标题"/>
    <w:basedOn w:val="afff"/>
    <w:qFormat/>
    <w:pPr>
      <w:spacing w:beforeLines="50" w:before="156" w:afterLines="50" w:after="156" w:line="360" w:lineRule="auto"/>
      <w:ind w:firstLineChars="200" w:firstLine="200"/>
      <w:jc w:val="center"/>
    </w:pPr>
    <w:rPr>
      <w:rFonts w:ascii="黑体" w:eastAsia="黑体" w:hAnsi="Times New Roman"/>
      <w:b/>
      <w:sz w:val="32"/>
      <w:szCs w:val="32"/>
    </w:rPr>
  </w:style>
  <w:style w:type="paragraph" w:customStyle="1" w:styleId="CharChar2CharCharCharCharCharCharChar">
    <w:name w:val="Char Char2 Char Char Char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3A-3h3Heading3-oldLevel3HeadH3level3PIM3s">
    <w:name w:val="样式 标题 3(A-3)h3Heading 3 - oldLevel 3 HeadH3level_3PIM 3s..."/>
    <w:basedOn w:val="32"/>
    <w:qFormat/>
    <w:pPr>
      <w:numPr>
        <w:ilvl w:val="0"/>
        <w:numId w:val="55"/>
      </w:numPr>
      <w:tabs>
        <w:tab w:val="clear" w:pos="980"/>
        <w:tab w:val="left" w:pos="672"/>
        <w:tab w:val="left" w:pos="720"/>
        <w:tab w:val="left" w:pos="993"/>
      </w:tabs>
      <w:spacing w:before="120" w:after="120" w:line="360" w:lineRule="auto"/>
    </w:pPr>
    <w:rPr>
      <w:rFonts w:ascii="宋体" w:hAnsi="宋体" w:cs="宋体"/>
      <w:b w:val="0"/>
      <w:bCs w:val="0"/>
      <w:color w:val="000000"/>
      <w:kern w:val="0"/>
      <w:sz w:val="28"/>
      <w:szCs w:val="28"/>
      <w:lang w:val="zh-CN"/>
    </w:rPr>
  </w:style>
  <w:style w:type="paragraph" w:customStyle="1" w:styleId="1">
    <w:name w:val="正文－1级标题－箭头符号"/>
    <w:basedOn w:val="afff"/>
    <w:next w:val="affffffffffffff6"/>
    <w:qFormat/>
    <w:pPr>
      <w:widowControl/>
      <w:numPr>
        <w:numId w:val="56"/>
      </w:numPr>
      <w:spacing w:beforeLines="50" w:before="156" w:afterLines="50" w:after="156" w:line="360" w:lineRule="auto"/>
      <w:ind w:firstLineChars="200" w:firstLine="0"/>
      <w:jc w:val="left"/>
    </w:pPr>
    <w:rPr>
      <w:rFonts w:ascii="Tahoma" w:eastAsia="黑体" w:hAnsi="Tahoma"/>
      <w:kern w:val="0"/>
      <w:sz w:val="28"/>
      <w:szCs w:val="28"/>
    </w:rPr>
  </w:style>
  <w:style w:type="paragraph" w:customStyle="1" w:styleId="afffffffffffffffc">
    <w:name w:val="样式 行距: 单倍行距"/>
    <w:basedOn w:val="afff"/>
    <w:qFormat/>
    <w:pPr>
      <w:spacing w:beforeLines="50" w:before="156" w:afterLines="50" w:after="156" w:line="480" w:lineRule="exact"/>
      <w:ind w:firstLineChars="200" w:firstLine="200"/>
    </w:pPr>
    <w:rPr>
      <w:rFonts w:ascii="Times New Roman" w:hAnsi="Times New Roman" w:cs="宋体"/>
      <w:sz w:val="24"/>
      <w:szCs w:val="20"/>
    </w:rPr>
  </w:style>
  <w:style w:type="paragraph" w:customStyle="1" w:styleId="gg">
    <w:name w:val="gg"/>
    <w:basedOn w:val="afff"/>
    <w:qFormat/>
    <w:pPr>
      <w:adjustRightInd w:val="0"/>
      <w:spacing w:beforeLines="50" w:before="156" w:afterLines="50" w:after="156" w:line="312" w:lineRule="atLeast"/>
      <w:ind w:left="1162" w:firstLineChars="200" w:hanging="255"/>
      <w:textAlignment w:val="baseline"/>
    </w:pPr>
    <w:rPr>
      <w:rFonts w:ascii="宋体" w:hAnsi="Times New Roman"/>
      <w:kern w:val="0"/>
      <w:sz w:val="24"/>
      <w:szCs w:val="20"/>
    </w:rPr>
  </w:style>
  <w:style w:type="paragraph" w:customStyle="1" w:styleId="a1">
    <w:name w:val="项目正文"/>
    <w:qFormat/>
    <w:pPr>
      <w:numPr>
        <w:numId w:val="57"/>
      </w:numPr>
      <w:jc w:val="both"/>
    </w:pPr>
    <w:rPr>
      <w:rFonts w:ascii="Arial" w:eastAsia="宋体" w:hAnsi="Arial" w:cs="Times New Roman"/>
      <w:kern w:val="2"/>
      <w:sz w:val="18"/>
      <w:szCs w:val="24"/>
    </w:rPr>
  </w:style>
  <w:style w:type="paragraph" w:customStyle="1" w:styleId="CharCharCharCharCharCharChar1CharCharCharCharCharCharCharCharCharCharCharChar">
    <w:name w:val="Char Char Char Char Char Char Char1 Char Char Char Char Char Char Char Char Char Char Char Char"/>
    <w:basedOn w:val="afff"/>
    <w:qFormat/>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fff"/>
    <w:qFormat/>
    <w:pPr>
      <w:spacing w:beforeLines="50" w:before="156" w:afterLines="50" w:after="156" w:line="400" w:lineRule="exact"/>
      <w:ind w:firstLineChars="200" w:firstLine="200"/>
    </w:pPr>
    <w:rPr>
      <w:rFonts w:ascii="Times New Roman" w:hAnsi="Times New Roman"/>
      <w:sz w:val="24"/>
      <w:szCs w:val="20"/>
    </w:rPr>
  </w:style>
  <w:style w:type="paragraph" w:customStyle="1" w:styleId="512">
    <w:name w:val="索引 51"/>
    <w:basedOn w:val="afff"/>
    <w:next w:val="afff"/>
    <w:qFormat/>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ae">
    <w:name w:val="图号"/>
    <w:basedOn w:val="afff"/>
    <w:qFormat/>
    <w:pPr>
      <w:numPr>
        <w:numId w:val="58"/>
      </w:numPr>
      <w:autoSpaceDE w:val="0"/>
      <w:autoSpaceDN w:val="0"/>
      <w:adjustRightInd w:val="0"/>
      <w:snapToGrid w:val="0"/>
      <w:spacing w:beforeLines="50" w:before="156" w:afterLines="50" w:after="156" w:line="360" w:lineRule="auto"/>
      <w:ind w:firstLineChars="200" w:firstLine="200"/>
      <w:jc w:val="center"/>
    </w:pPr>
    <w:rPr>
      <w:rFonts w:ascii="宋体" w:hAnsi="Times New Roman"/>
      <w:kern w:val="0"/>
      <w:sz w:val="28"/>
      <w:szCs w:val="21"/>
    </w:rPr>
  </w:style>
  <w:style w:type="paragraph" w:customStyle="1" w:styleId="aa">
    <w:name w:val="部分样式"/>
    <w:basedOn w:val="10"/>
    <w:qFormat/>
    <w:pPr>
      <w:pageBreakBefore/>
      <w:numPr>
        <w:numId w:val="59"/>
      </w:numPr>
      <w:spacing w:before="120" w:after="120" w:line="360" w:lineRule="auto"/>
      <w:jc w:val="center"/>
    </w:pPr>
    <w:rPr>
      <w:rFonts w:ascii="黑体" w:eastAsia="黑体" w:hAnsi="黑体"/>
      <w:sz w:val="28"/>
      <w:lang w:val="zh-CN"/>
    </w:rPr>
  </w:style>
  <w:style w:type="paragraph" w:customStyle="1" w:styleId="219">
    <w:name w:val="列表编号 21"/>
    <w:basedOn w:val="afff"/>
    <w:qFormat/>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ParaCharCharChar1Char">
    <w:name w:val="默认段落字体 Para Char Char Char1 Char"/>
    <w:basedOn w:val="afff"/>
    <w:qFormat/>
    <w:pPr>
      <w:adjustRightInd w:val="0"/>
      <w:spacing w:beforeLines="50" w:before="156" w:afterLines="50" w:after="156" w:line="360" w:lineRule="auto"/>
      <w:ind w:firstLineChars="200" w:firstLine="200"/>
    </w:pPr>
    <w:rPr>
      <w:rFonts w:ascii="Times New Roman" w:hAnsi="Times New Roman"/>
      <w:kern w:val="0"/>
      <w:sz w:val="24"/>
      <w:szCs w:val="24"/>
    </w:rPr>
  </w:style>
  <w:style w:type="paragraph" w:customStyle="1" w:styleId="2ff0">
    <w:name w:val="正文首行缩进2"/>
    <w:basedOn w:val="afff"/>
    <w:qFormat/>
    <w:pPr>
      <w:adjustRightInd w:val="0"/>
      <w:spacing w:beforeLines="50" w:before="156" w:afterLines="50" w:after="156" w:line="312" w:lineRule="atLeast"/>
      <w:ind w:left="737" w:firstLineChars="200" w:firstLine="482"/>
      <w:textAlignment w:val="baseline"/>
    </w:pPr>
    <w:rPr>
      <w:rFonts w:ascii="宋体" w:hAnsi="Arial"/>
      <w:kern w:val="0"/>
      <w:sz w:val="24"/>
      <w:szCs w:val="20"/>
    </w:rPr>
  </w:style>
  <w:style w:type="paragraph" w:customStyle="1" w:styleId="2ff1">
    <w:name w:val="样式 正文缩进 + 首行缩进:  2 字符"/>
    <w:basedOn w:val="afff4"/>
    <w:qFormat/>
    <w:pPr>
      <w:spacing w:beforeLines="50" w:before="156" w:afterLines="50" w:after="156" w:line="360" w:lineRule="auto"/>
      <w:ind w:firstLine="480"/>
    </w:pPr>
    <w:rPr>
      <w:rFonts w:ascii="Calibri" w:eastAsia="宋体" w:hAnsi="Calibri" w:cs="Times New Roman"/>
      <w:kern w:val="0"/>
      <w:sz w:val="24"/>
      <w:szCs w:val="22"/>
    </w:rPr>
  </w:style>
  <w:style w:type="paragraph" w:customStyle="1" w:styleId="317">
    <w:name w:val="索引 31"/>
    <w:basedOn w:val="afff"/>
    <w:next w:val="afff"/>
    <w:qFormat/>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1fffb">
    <w:name w:val="文本块1"/>
    <w:basedOn w:val="afff"/>
    <w:qFormat/>
    <w:pPr>
      <w:spacing w:beforeLines="50" w:before="156" w:afterLines="50" w:after="156" w:line="360" w:lineRule="auto"/>
      <w:ind w:leftChars="700" w:left="1440" w:rightChars="700" w:right="1440" w:firstLineChars="200" w:firstLine="200"/>
    </w:pPr>
    <w:rPr>
      <w:sz w:val="28"/>
      <w:szCs w:val="21"/>
    </w:rPr>
  </w:style>
  <w:style w:type="paragraph" w:customStyle="1" w:styleId="21a">
    <w:name w:val="列表 21"/>
    <w:basedOn w:val="afff"/>
    <w:qFormat/>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CharCharCharCharCharCharChar1CharCharCharCharCharChar">
    <w:name w:val="Char Char Char Char Char Char Char1 Char Char Char Char Char Char"/>
    <w:basedOn w:val="afff"/>
    <w:qFormat/>
    <w:pPr>
      <w:widowControl/>
      <w:numPr>
        <w:ilvl w:val="1"/>
        <w:numId w:val="60"/>
      </w:numPr>
      <w:tabs>
        <w:tab w:val="clear" w:pos="840"/>
        <w:tab w:val="left" w:pos="420"/>
      </w:tabs>
      <w:spacing w:beforeLines="50" w:before="156" w:afterLines="50" w:after="156" w:line="360" w:lineRule="auto"/>
      <w:ind w:left="0" w:firstLineChars="200" w:firstLine="0"/>
      <w:jc w:val="left"/>
    </w:pPr>
    <w:rPr>
      <w:rFonts w:ascii="Times New Roman" w:hAnsi="Times New Roman"/>
      <w:sz w:val="28"/>
      <w:szCs w:val="20"/>
    </w:rPr>
  </w:style>
  <w:style w:type="paragraph" w:customStyle="1" w:styleId="1-05405">
    <w:name w:val="样式 样式 1-正文 + 段前: 0.5 行 + 首行缩进:  4 字符 段前: 0.5 行"/>
    <w:basedOn w:val="afff"/>
    <w:qFormat/>
    <w:pPr>
      <w:spacing w:beforeLines="50" w:before="156" w:afterLines="50" w:after="156" w:line="360" w:lineRule="auto"/>
      <w:ind w:firstLineChars="200" w:firstLine="200"/>
    </w:pPr>
    <w:rPr>
      <w:rFonts w:ascii="Times New Roman" w:hAnsi="Times New Roman" w:cs="宋体"/>
      <w:sz w:val="28"/>
      <w:szCs w:val="20"/>
    </w:rPr>
  </w:style>
  <w:style w:type="paragraph" w:customStyle="1" w:styleId="ac">
    <w:name w:val="条文脚注"/>
    <w:basedOn w:val="afffff1"/>
    <w:qFormat/>
    <w:pPr>
      <w:widowControl/>
      <w:numPr>
        <w:numId w:val="61"/>
      </w:numPr>
      <w:pBdr>
        <w:top w:val="single" w:sz="4" w:space="0" w:color="auto"/>
        <w:left w:val="single" w:sz="4" w:space="0" w:color="auto"/>
        <w:bottom w:val="single" w:sz="4" w:space="0" w:color="auto"/>
        <w:right w:val="single" w:sz="4" w:space="0" w:color="auto"/>
      </w:pBdr>
      <w:shd w:val="clear" w:color="auto" w:fill="FFFFFF"/>
      <w:tabs>
        <w:tab w:val="clear" w:pos="360"/>
      </w:tabs>
      <w:snapToGrid/>
      <w:spacing w:before="100" w:beforeAutospacing="1" w:after="100" w:afterAutospacing="1" w:line="360" w:lineRule="auto"/>
      <w:ind w:firstLineChars="200" w:firstLine="200"/>
    </w:pPr>
    <w:rPr>
      <w:rFonts w:ascii="宋体" w:hAnsi="宋体" w:cs="宋体"/>
      <w:b/>
      <w:bCs/>
      <w:kern w:val="0"/>
      <w:sz w:val="22"/>
      <w:szCs w:val="22"/>
    </w:rPr>
  </w:style>
  <w:style w:type="paragraph" w:customStyle="1" w:styleId="1fffc">
    <w:name w:val="图表目录1"/>
    <w:basedOn w:val="afff"/>
    <w:next w:val="afff"/>
    <w:qFormat/>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05050">
    <w:name w:val="样式 正文（首行缩进两字） + 段前: 0.5 行 段后: 0.5 行"/>
    <w:basedOn w:val="afff4"/>
    <w:qFormat/>
    <w:pPr>
      <w:spacing w:beforeLines="50" w:before="156" w:afterLines="50" w:after="156" w:line="400" w:lineRule="atLeast"/>
      <w:ind w:firstLineChars="0" w:firstLine="0"/>
    </w:pPr>
    <w:rPr>
      <w:rFonts w:ascii="Calibri" w:eastAsia="宋体" w:hAnsi="Calibri" w:cs="宋体"/>
      <w:sz w:val="24"/>
      <w:szCs w:val="22"/>
    </w:rPr>
  </w:style>
  <w:style w:type="paragraph" w:customStyle="1" w:styleId="21H22ndlevelh22Header2UNDERRUBRIK1-">
    <w:name w:val="样式 标题 2一级节名节标题标题1章H22nd levelh22Header 2UNDERRUBRIK 1-..."/>
    <w:basedOn w:val="20"/>
    <w:qFormat/>
    <w:pPr>
      <w:numPr>
        <w:numId w:val="0"/>
      </w:numPr>
      <w:tabs>
        <w:tab w:val="left" w:pos="720"/>
      </w:tabs>
      <w:adjustRightInd w:val="0"/>
      <w:snapToGrid w:val="0"/>
      <w:spacing w:before="120" w:after="120" w:line="300" w:lineRule="auto"/>
      <w:ind w:left="576" w:hanging="576"/>
      <w:jc w:val="left"/>
      <w:textAlignment w:val="baseline"/>
    </w:pPr>
    <w:rPr>
      <w:rFonts w:ascii="Arial" w:eastAsia="黑体" w:hAnsi="Arial" w:cs="宋体"/>
      <w:kern w:val="0"/>
      <w:sz w:val="28"/>
      <w:szCs w:val="20"/>
      <w:lang w:val="zh-CN"/>
    </w:rPr>
  </w:style>
  <w:style w:type="paragraph" w:customStyle="1" w:styleId="1fffd">
    <w:name w:val="_列表编号1"/>
    <w:basedOn w:val="a"/>
    <w:qFormat/>
    <w:pPr>
      <w:widowControl/>
      <w:numPr>
        <w:numId w:val="0"/>
      </w:numPr>
      <w:snapToGrid w:val="0"/>
      <w:spacing w:beforeLines="50" w:before="156" w:afterLines="50" w:after="156" w:line="276" w:lineRule="auto"/>
    </w:pPr>
    <w:rPr>
      <w:rFonts w:ascii="Arial" w:hAnsi="Arial"/>
      <w:kern w:val="0"/>
      <w:szCs w:val="18"/>
    </w:rPr>
  </w:style>
  <w:style w:type="paragraph" w:customStyle="1" w:styleId="2173">
    <w:name w:val="样式 标题 2 + 宋体 行距: 多倍行距 1.73 字行"/>
    <w:basedOn w:val="20"/>
    <w:qFormat/>
    <w:pPr>
      <w:numPr>
        <w:numId w:val="0"/>
      </w:numPr>
      <w:tabs>
        <w:tab w:val="left" w:pos="1260"/>
      </w:tabs>
      <w:spacing w:before="120" w:after="120"/>
      <w:ind w:left="1260" w:hanging="420"/>
    </w:pPr>
    <w:rPr>
      <w:rFonts w:ascii="宋体" w:eastAsiaTheme="minorEastAsia" w:hAnsi="宋体" w:cs="宋体"/>
      <w:sz w:val="30"/>
      <w:szCs w:val="20"/>
      <w:lang w:val="zh-CN"/>
    </w:rPr>
  </w:style>
  <w:style w:type="paragraph" w:customStyle="1" w:styleId="10505">
    <w:name w:val="样式 样式 标题 1 + 三号 + 段前: 0.5 行 段后: 0.5 行"/>
    <w:basedOn w:val="afff"/>
    <w:qFormat/>
    <w:pPr>
      <w:keepNext/>
      <w:keepLines/>
      <w:tabs>
        <w:tab w:val="left" w:pos="840"/>
      </w:tabs>
      <w:spacing w:before="156" w:after="156" w:line="360" w:lineRule="auto"/>
      <w:ind w:left="840" w:firstLineChars="200" w:hanging="420"/>
      <w:outlineLvl w:val="0"/>
    </w:pPr>
    <w:rPr>
      <w:rFonts w:ascii="Times New Roman" w:hAnsi="Times New Roman" w:cs="宋体"/>
      <w:b/>
      <w:bCs/>
      <w:kern w:val="44"/>
      <w:sz w:val="32"/>
      <w:szCs w:val="20"/>
    </w:rPr>
  </w:style>
  <w:style w:type="paragraph" w:customStyle="1" w:styleId="CharCharCharChar0">
    <w:name w:val="文字 Char Char Char Char"/>
    <w:basedOn w:val="afff"/>
    <w:qFormat/>
    <w:pPr>
      <w:tabs>
        <w:tab w:val="left" w:pos="8520"/>
      </w:tabs>
      <w:spacing w:beforeLines="50" w:before="156" w:afterLines="50" w:after="156" w:line="312" w:lineRule="auto"/>
      <w:ind w:right="-210" w:firstLineChars="200" w:firstLine="556"/>
    </w:pPr>
    <w:rPr>
      <w:rFonts w:ascii="宋体" w:hAnsi="Times New Roman"/>
      <w:sz w:val="28"/>
      <w:szCs w:val="20"/>
    </w:rPr>
  </w:style>
  <w:style w:type="paragraph" w:customStyle="1" w:styleId="711">
    <w:name w:val="索引 71"/>
    <w:basedOn w:val="afff"/>
    <w:next w:val="afff"/>
    <w:qFormat/>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afffffffffffffffd">
    <w:name w:val="文献分类号"/>
    <w:qFormat/>
    <w:pPr>
      <w:widowControl w:val="0"/>
      <w:textAlignment w:val="center"/>
    </w:pPr>
    <w:rPr>
      <w:rFonts w:ascii="Times New Roman" w:eastAsia="黑体" w:hAnsi="Times New Roman" w:cs="Times New Roman"/>
      <w:sz w:val="21"/>
    </w:rPr>
  </w:style>
  <w:style w:type="paragraph" w:customStyle="1" w:styleId="afffffffffffffffe">
    <w:name w:val="其他发布部门"/>
    <w:basedOn w:val="afff"/>
    <w:qFormat/>
    <w:pPr>
      <w:widowControl/>
      <w:spacing w:beforeLines="50" w:before="156" w:afterLines="50" w:after="156" w:line="0" w:lineRule="atLeast"/>
      <w:ind w:firstLineChars="200" w:firstLine="200"/>
      <w:jc w:val="center"/>
    </w:pPr>
    <w:rPr>
      <w:rFonts w:ascii="黑体" w:eastAsia="黑体" w:hAnsi="Times New Roman"/>
      <w:spacing w:val="20"/>
      <w:w w:val="135"/>
      <w:kern w:val="0"/>
      <w:sz w:val="36"/>
      <w:szCs w:val="20"/>
    </w:rPr>
  </w:style>
  <w:style w:type="paragraph" w:customStyle="1" w:styleId="4a">
    <w:name w:val="样式 标题 4 + 宋体"/>
    <w:basedOn w:val="40"/>
    <w:qFormat/>
    <w:pPr>
      <w:tabs>
        <w:tab w:val="left" w:pos="480"/>
        <w:tab w:val="left" w:pos="851"/>
      </w:tabs>
      <w:spacing w:before="120" w:afterLines="100" w:after="312" w:line="360" w:lineRule="auto"/>
      <w:ind w:left="851" w:hanging="851"/>
    </w:pPr>
    <w:rPr>
      <w:rFonts w:ascii="宋体" w:hAnsi="宋体"/>
      <w:sz w:val="24"/>
      <w:lang w:val="zh-CN"/>
    </w:rPr>
  </w:style>
  <w:style w:type="paragraph" w:customStyle="1" w:styleId="1Chapter111213141511112113116112122132171131">
    <w:name w:val="样式 标题 1Chapter11121314151111211311611212213217113...1"/>
    <w:basedOn w:val="10"/>
    <w:qFormat/>
    <w:pPr>
      <w:pageBreakBefore/>
      <w:numPr>
        <w:numId w:val="0"/>
      </w:numPr>
      <w:tabs>
        <w:tab w:val="left" w:pos="480"/>
        <w:tab w:val="left" w:pos="840"/>
      </w:tabs>
      <w:spacing w:before="120" w:after="120" w:line="360" w:lineRule="auto"/>
      <w:ind w:left="840" w:hanging="420"/>
    </w:pPr>
    <w:rPr>
      <w:rFonts w:ascii="宋体" w:eastAsia="黑体" w:hAnsi="宋体"/>
      <w:sz w:val="30"/>
      <w:lang w:val="zh-CN"/>
    </w:rPr>
  </w:style>
  <w:style w:type="paragraph" w:customStyle="1" w:styleId="000">
    <w:name w:val="样式 右侧:  0 厘米 左  0 字符 首行缩进:  0 字符"/>
    <w:basedOn w:val="afff"/>
    <w:qFormat/>
    <w:pPr>
      <w:topLinePunct/>
      <w:adjustRightInd w:val="0"/>
      <w:snapToGrid w:val="0"/>
      <w:spacing w:beforeLines="50" w:before="156" w:afterLines="50" w:after="156" w:line="360" w:lineRule="auto"/>
      <w:ind w:firstLineChars="200" w:firstLine="200"/>
      <w:jc w:val="left"/>
      <w:textAlignment w:val="center"/>
    </w:pPr>
    <w:rPr>
      <w:rFonts w:ascii="Times New Roman" w:hAnsi="Times New Roman" w:cs="宋体"/>
      <w:kern w:val="0"/>
      <w:sz w:val="32"/>
      <w:szCs w:val="20"/>
    </w:rPr>
  </w:style>
  <w:style w:type="paragraph" w:customStyle="1" w:styleId="411">
    <w:name w:val="索引 41"/>
    <w:basedOn w:val="afff"/>
    <w:next w:val="afff"/>
    <w:qFormat/>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a6">
    <w:name w:val="引言二级条标题"/>
    <w:basedOn w:val="af0"/>
    <w:next w:val="affffffd"/>
    <w:qFormat/>
    <w:pPr>
      <w:numPr>
        <w:ilvl w:val="1"/>
        <w:numId w:val="62"/>
      </w:numPr>
      <w:tabs>
        <w:tab w:val="clear" w:pos="720"/>
      </w:tabs>
    </w:pPr>
  </w:style>
  <w:style w:type="paragraph" w:customStyle="1" w:styleId="af0">
    <w:name w:val="引言一级条标题"/>
    <w:basedOn w:val="afff"/>
    <w:next w:val="affffffd"/>
    <w:qFormat/>
    <w:pPr>
      <w:widowControl/>
      <w:numPr>
        <w:numId w:val="63"/>
      </w:numPr>
      <w:spacing w:beforeLines="50" w:before="156" w:afterLines="50" w:after="156" w:line="360" w:lineRule="auto"/>
      <w:ind w:firstLineChars="200" w:firstLine="200"/>
    </w:pPr>
    <w:rPr>
      <w:rFonts w:ascii="Times New Roman" w:eastAsia="黑体" w:hAnsi="Times New Roman"/>
      <w:b/>
      <w:sz w:val="28"/>
      <w:szCs w:val="24"/>
    </w:rPr>
  </w:style>
  <w:style w:type="paragraph" w:customStyle="1" w:styleId="2ff2">
    <w:name w:val="修订2"/>
    <w:qFormat/>
    <w:rPr>
      <w:rFonts w:ascii="Times New Roman" w:eastAsia="宋体" w:hAnsi="Times New Roman" w:cs="Times New Roman"/>
      <w:kern w:val="2"/>
      <w:sz w:val="24"/>
      <w:szCs w:val="24"/>
    </w:rPr>
  </w:style>
  <w:style w:type="paragraph" w:customStyle="1" w:styleId="1My">
    <w:name w:val="条目1_My"/>
    <w:basedOn w:val="afff"/>
    <w:qFormat/>
    <w:pPr>
      <w:numPr>
        <w:numId w:val="64"/>
      </w:numPr>
      <w:tabs>
        <w:tab w:val="clear" w:pos="1047"/>
        <w:tab w:val="left" w:pos="360"/>
      </w:tabs>
      <w:spacing w:beforeLines="50" w:before="156" w:afterLines="50" w:after="156" w:line="360" w:lineRule="auto"/>
      <w:ind w:left="0" w:firstLineChars="200" w:firstLine="0"/>
    </w:pPr>
    <w:rPr>
      <w:rFonts w:ascii="Times New Roman" w:hAnsi="Times New Roman"/>
      <w:sz w:val="28"/>
      <w:szCs w:val="24"/>
    </w:rPr>
  </w:style>
  <w:style w:type="paragraph" w:customStyle="1" w:styleId="140TimesNewRoman">
    <w:name w:val="样式1 样式 标题 4 + 段前: 0 行 + Times New Roman"/>
    <w:basedOn w:val="afff"/>
    <w:next w:val="afff"/>
    <w:qFormat/>
    <w:pPr>
      <w:tabs>
        <w:tab w:val="left" w:pos="720"/>
      </w:tabs>
      <w:snapToGrid w:val="0"/>
      <w:spacing w:beforeLines="30" w:before="93" w:afterLines="50" w:after="156" w:line="276" w:lineRule="auto"/>
      <w:ind w:firstLineChars="200" w:firstLine="200"/>
      <w:outlineLvl w:val="3"/>
    </w:pPr>
    <w:rPr>
      <w:rFonts w:ascii="宋体" w:hAnsi="宋体"/>
      <w:bCs/>
      <w:sz w:val="28"/>
      <w:szCs w:val="21"/>
    </w:rPr>
  </w:style>
  <w:style w:type="paragraph" w:customStyle="1" w:styleId="ItemList">
    <w:name w:val="Item List"/>
    <w:qFormat/>
    <w:pPr>
      <w:spacing w:line="300" w:lineRule="auto"/>
      <w:jc w:val="both"/>
    </w:pPr>
    <w:rPr>
      <w:rFonts w:ascii="Arial" w:eastAsia="宋体" w:hAnsi="Arial" w:cs="Times New Roman"/>
      <w:color w:val="000000"/>
      <w:sz w:val="24"/>
    </w:rPr>
  </w:style>
  <w:style w:type="paragraph" w:customStyle="1" w:styleId="11GB2312">
    <w:name w:val="1层标题 1 + 仿宋_GB2312 加粗"/>
    <w:basedOn w:val="10"/>
    <w:qFormat/>
    <w:pPr>
      <w:pageBreakBefore/>
      <w:numPr>
        <w:numId w:val="65"/>
      </w:numPr>
      <w:spacing w:before="120" w:after="120" w:line="360" w:lineRule="auto"/>
    </w:pPr>
    <w:rPr>
      <w:rFonts w:ascii="仿宋_GB2312" w:eastAsia="仿宋_GB2312" w:hAnsi="仿宋_GB2312"/>
      <w:bCs w:val="0"/>
      <w:sz w:val="32"/>
      <w:szCs w:val="28"/>
      <w:lang w:val="zh-CN"/>
    </w:rPr>
  </w:style>
  <w:style w:type="paragraph" w:customStyle="1" w:styleId="af4">
    <w:name w:val="工程建设无节条标题"/>
    <w:basedOn w:val="afff"/>
    <w:next w:val="affffffd"/>
    <w:qFormat/>
    <w:pPr>
      <w:numPr>
        <w:ilvl w:val="8"/>
        <w:numId w:val="45"/>
      </w:numPr>
      <w:spacing w:beforeLines="50" w:before="156" w:afterLines="50" w:after="156" w:line="360" w:lineRule="auto"/>
      <w:ind w:firstLineChars="200" w:firstLine="200"/>
      <w:outlineLvl w:val="3"/>
    </w:pPr>
    <w:rPr>
      <w:rFonts w:ascii="Times New Roman" w:hAnsi="Times New Roman"/>
      <w:sz w:val="28"/>
      <w:szCs w:val="24"/>
    </w:rPr>
  </w:style>
  <w:style w:type="paragraph" w:customStyle="1" w:styleId="affffffffffffffff">
    <w:name w:val="正文文字居中"/>
    <w:basedOn w:val="afff"/>
    <w:next w:val="affff"/>
    <w:qFormat/>
    <w:pPr>
      <w:adjustRightInd w:val="0"/>
      <w:snapToGrid w:val="0"/>
      <w:spacing w:beforeLines="50" w:before="156" w:afterLines="50" w:after="156" w:line="360" w:lineRule="auto"/>
      <w:ind w:firstLineChars="200" w:firstLine="200"/>
      <w:jc w:val="center"/>
    </w:pPr>
    <w:rPr>
      <w:rFonts w:ascii="宋体" w:hAnsi="宋体"/>
      <w:kern w:val="0"/>
      <w:sz w:val="28"/>
      <w:szCs w:val="21"/>
    </w:rPr>
  </w:style>
  <w:style w:type="paragraph" w:customStyle="1" w:styleId="3H3313233343531132133136312322332373131">
    <w:name w:val="样式 标题 3二级节名H331323334353113213313631232233237313...1"/>
    <w:basedOn w:val="32"/>
    <w:qFormat/>
    <w:pPr>
      <w:numPr>
        <w:numId w:val="0"/>
      </w:numPr>
      <w:spacing w:before="200" w:after="0" w:line="480" w:lineRule="exact"/>
    </w:pPr>
    <w:rPr>
      <w:rFonts w:ascii="Times New Roman" w:hAnsi="Times New Roman" w:cs="宋体"/>
      <w:sz w:val="24"/>
      <w:szCs w:val="20"/>
      <w:lang w:val="zh-CN"/>
    </w:rPr>
  </w:style>
  <w:style w:type="paragraph" w:customStyle="1" w:styleId="ParaCharCharCharCharCharCharCharCharCharCharCharCharChar">
    <w:name w:val="默认段落字体 Para Char Char Char Char Char Char Char Char Char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105050">
    <w:name w:val="样式 标题 1 + 段前: 0.5 行 段后: 0.5 行"/>
    <w:basedOn w:val="10"/>
    <w:qFormat/>
    <w:pPr>
      <w:pageBreakBefore/>
      <w:numPr>
        <w:numId w:val="0"/>
      </w:numPr>
      <w:spacing w:before="120" w:after="120" w:line="240" w:lineRule="auto"/>
      <w:jc w:val="left"/>
    </w:pPr>
    <w:rPr>
      <w:rFonts w:ascii="黑体" w:eastAsia="黑体" w:hAnsi="黑体" w:cs="宋体"/>
      <w:sz w:val="28"/>
      <w:szCs w:val="28"/>
      <w:lang w:val="zh-CN"/>
    </w:rPr>
  </w:style>
  <w:style w:type="paragraph" w:customStyle="1" w:styleId="Char2f1">
    <w:name w:val="Char2"/>
    <w:basedOn w:val="afff"/>
    <w:qFormat/>
    <w:pPr>
      <w:spacing w:beforeLines="50" w:before="156" w:afterLines="50" w:after="156" w:line="360" w:lineRule="auto"/>
      <w:ind w:firstLineChars="200" w:firstLine="200"/>
    </w:pPr>
    <w:rPr>
      <w:rFonts w:ascii="Tahoma" w:hAnsi="Tahoma"/>
      <w:sz w:val="24"/>
      <w:szCs w:val="20"/>
    </w:rPr>
  </w:style>
  <w:style w:type="paragraph" w:customStyle="1" w:styleId="affffffffffffffff0">
    <w:name w:val="标准标志"/>
    <w:next w:val="afff"/>
    <w:qFormat/>
    <w:pPr>
      <w:shd w:val="solid" w:color="FFFFFF" w:fill="FFFFFF"/>
      <w:spacing w:line="0" w:lineRule="atLeast"/>
      <w:jc w:val="right"/>
    </w:pPr>
    <w:rPr>
      <w:rFonts w:ascii="Times New Roman" w:eastAsia="宋体" w:hAnsi="Times New Roman" w:cs="Times New Roman"/>
      <w:b/>
      <w:w w:val="130"/>
      <w:sz w:val="96"/>
    </w:rPr>
  </w:style>
  <w:style w:type="paragraph" w:customStyle="1" w:styleId="affffffffffffffff1">
    <w:name w:val="文档标题"/>
    <w:basedOn w:val="afff"/>
    <w:qFormat/>
    <w:pPr>
      <w:spacing w:beforeLines="50" w:before="156" w:afterLines="50" w:after="156" w:line="360" w:lineRule="auto"/>
      <w:ind w:firstLineChars="200" w:firstLine="200"/>
      <w:jc w:val="center"/>
    </w:pPr>
    <w:rPr>
      <w:rFonts w:ascii="Times New Roman" w:eastAsia="黑体" w:hAnsi="Times New Roman"/>
      <w:b/>
      <w:sz w:val="44"/>
      <w:szCs w:val="44"/>
    </w:rPr>
  </w:style>
  <w:style w:type="paragraph" w:customStyle="1" w:styleId="621">
    <w:name w:val="621)"/>
    <w:basedOn w:val="afff"/>
    <w:qFormat/>
    <w:pPr>
      <w:widowControl/>
      <w:tabs>
        <w:tab w:val="left" w:pos="1259"/>
      </w:tabs>
      <w:spacing w:beforeLines="50" w:before="156" w:afterLines="50" w:after="156" w:line="288" w:lineRule="auto"/>
      <w:ind w:left="1259" w:firstLineChars="200" w:hanging="420"/>
    </w:pPr>
    <w:rPr>
      <w:rFonts w:ascii="Times New Roman" w:hAnsi="Times New Roman"/>
      <w:sz w:val="28"/>
      <w:szCs w:val="21"/>
    </w:rPr>
  </w:style>
  <w:style w:type="paragraph" w:customStyle="1" w:styleId="affffffffffffffff2">
    <w:name w:val="封面落款"/>
    <w:basedOn w:val="1f9"/>
    <w:qFormat/>
    <w:pPr>
      <w:framePr w:wrap="auto" w:yAlign="inline"/>
      <w:spacing w:line="480" w:lineRule="atLeast"/>
      <w:jc w:val="center"/>
    </w:pPr>
    <w:rPr>
      <w:rFonts w:cs="Times New Roman"/>
      <w:b/>
      <w:color w:val="auto"/>
      <w:sz w:val="32"/>
      <w:szCs w:val="32"/>
    </w:rPr>
  </w:style>
  <w:style w:type="paragraph" w:customStyle="1" w:styleId="affffffffffffffff3">
    <w:name w:val="正文表标题续表"/>
    <w:basedOn w:val="afffffffffffff7"/>
    <w:next w:val="affffffd"/>
    <w:qFormat/>
    <w:rPr>
      <w:b w:val="0"/>
    </w:rPr>
  </w:style>
  <w:style w:type="paragraph" w:customStyle="1" w:styleId="affffffffffffffff4">
    <w:name w:val="封面标准文稿类别"/>
    <w:qFormat/>
    <w:pPr>
      <w:spacing w:before="440" w:line="400" w:lineRule="exact"/>
      <w:jc w:val="center"/>
    </w:pPr>
    <w:rPr>
      <w:rFonts w:ascii="宋体" w:eastAsia="宋体" w:hAnsi="Times New Roman" w:cs="Times New Roman"/>
      <w:sz w:val="24"/>
    </w:rPr>
  </w:style>
  <w:style w:type="paragraph" w:customStyle="1" w:styleId="912">
    <w:name w:val="索引 91"/>
    <w:basedOn w:val="afff"/>
    <w:next w:val="afff"/>
    <w:qFormat/>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11">
    <w:name w:val="索引 81"/>
    <w:basedOn w:val="afff"/>
    <w:next w:val="afff"/>
    <w:qFormat/>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1">
    <w:name w:val="列表编号 31"/>
    <w:basedOn w:val="afff"/>
    <w:qFormat/>
    <w:pPr>
      <w:widowControl/>
      <w:numPr>
        <w:numId w:val="66"/>
      </w:numPr>
      <w:spacing w:beforeLines="50" w:before="156" w:afterLines="50" w:after="156" w:line="480" w:lineRule="exact"/>
      <w:ind w:firstLineChars="200" w:firstLine="200"/>
      <w:contextualSpacing/>
    </w:pPr>
    <w:rPr>
      <w:rFonts w:ascii="Times New Roman" w:hAnsi="Times New Roman"/>
      <w:sz w:val="28"/>
      <w:szCs w:val="24"/>
    </w:rPr>
  </w:style>
  <w:style w:type="paragraph" w:customStyle="1" w:styleId="412">
    <w:name w:val="列表编号 41"/>
    <w:basedOn w:val="a"/>
    <w:qFormat/>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1fffe">
    <w:name w:val="封面标准号1"/>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9">
    <w:name w:val="示例"/>
    <w:next w:val="affffffd"/>
    <w:qFormat/>
    <w:pPr>
      <w:numPr>
        <w:numId w:val="67"/>
      </w:numPr>
      <w:ind w:left="0" w:firstLineChars="200" w:firstLine="200"/>
      <w:jc w:val="both"/>
    </w:pPr>
    <w:rPr>
      <w:rFonts w:ascii="宋体" w:eastAsia="宋体" w:hAnsi="Times New Roman" w:cs="Times New Roman"/>
      <w:sz w:val="18"/>
    </w:rPr>
  </w:style>
  <w:style w:type="paragraph" w:customStyle="1" w:styleId="a4">
    <w:name w:val="附录图标题"/>
    <w:basedOn w:val="afffffffffb"/>
    <w:next w:val="affffffd"/>
    <w:qFormat/>
    <w:pPr>
      <w:numPr>
        <w:numId w:val="68"/>
      </w:numPr>
      <w:tabs>
        <w:tab w:val="clear" w:pos="360"/>
        <w:tab w:val="clear" w:pos="1200"/>
        <w:tab w:val="left" w:pos="210"/>
      </w:tabs>
      <w:ind w:leftChars="0" w:firstLineChars="0"/>
    </w:pPr>
    <w:rPr>
      <w:b/>
    </w:rPr>
  </w:style>
  <w:style w:type="paragraph" w:customStyle="1" w:styleId="affffffffffffffff5">
    <w:name w:val="二级栏目标题"/>
    <w:basedOn w:val="20"/>
    <w:qFormat/>
    <w:pPr>
      <w:keepNext w:val="0"/>
      <w:keepLines w:val="0"/>
      <w:widowControl/>
      <w:numPr>
        <w:ilvl w:val="0"/>
        <w:numId w:val="0"/>
      </w:numPr>
      <w:tabs>
        <w:tab w:val="left" w:pos="360"/>
        <w:tab w:val="left" w:pos="425"/>
      </w:tabs>
      <w:spacing w:before="120" w:after="120" w:line="360" w:lineRule="auto"/>
      <w:ind w:left="425" w:hanging="425"/>
    </w:pPr>
    <w:rPr>
      <w:rFonts w:asciiTheme="minorEastAsia" w:eastAsia="黑体" w:hAnsiTheme="minorEastAsia"/>
      <w:b w:val="0"/>
      <w:bCs w:val="0"/>
      <w:smallCaps/>
      <w:kern w:val="0"/>
      <w:sz w:val="28"/>
      <w:szCs w:val="28"/>
      <w:lang w:val="zh-CN" w:eastAsia="en-US"/>
    </w:rPr>
  </w:style>
  <w:style w:type="paragraph" w:customStyle="1" w:styleId="affffffffffffffff6">
    <w:name w:val="正文圆点编号"/>
    <w:basedOn w:val="afff"/>
    <w:qFormat/>
    <w:pPr>
      <w:adjustRightInd w:val="0"/>
      <w:spacing w:beforeLines="50" w:before="156" w:afterLines="50" w:after="156" w:line="312" w:lineRule="atLeast"/>
      <w:ind w:left="907" w:firstLineChars="200" w:hanging="425"/>
      <w:textAlignment w:val="baseline"/>
    </w:pPr>
    <w:rPr>
      <w:rFonts w:ascii="宋体" w:hAnsi="Arial"/>
      <w:kern w:val="0"/>
      <w:sz w:val="24"/>
      <w:szCs w:val="20"/>
    </w:rPr>
  </w:style>
  <w:style w:type="paragraph" w:customStyle="1" w:styleId="1ffff">
    <w:name w:val="1级条目"/>
    <w:basedOn w:val="0505"/>
    <w:qFormat/>
    <w:pPr>
      <w:tabs>
        <w:tab w:val="left" w:pos="840"/>
      </w:tabs>
      <w:spacing w:beforeLines="0" w:before="120" w:afterLines="0"/>
      <w:ind w:left="840" w:hanging="420"/>
    </w:pPr>
    <w:rPr>
      <w:rFonts w:ascii="Calibri" w:hAnsi="Calibri" w:cs="宋体"/>
      <w:color w:val="000000"/>
      <w:szCs w:val="22"/>
      <w:lang w:val="en-US"/>
    </w:rPr>
  </w:style>
  <w:style w:type="paragraph" w:customStyle="1" w:styleId="2ff3">
    <w:name w:val="封面标准号2"/>
    <w:basedOn w:val="1fffe"/>
    <w:qFormat/>
    <w:pPr>
      <w:adjustRightInd w:val="0"/>
      <w:spacing w:before="357" w:line="280" w:lineRule="exact"/>
    </w:pPr>
  </w:style>
  <w:style w:type="paragraph" w:customStyle="1" w:styleId="affffffffffffffff7">
    <w:name w:val="条文说明"/>
    <w:basedOn w:val="affffffffffffffff8"/>
    <w:qFormat/>
  </w:style>
  <w:style w:type="paragraph" w:customStyle="1" w:styleId="affffffffffffffff8">
    <w:name w:val="名称"/>
    <w:basedOn w:val="affffffffffff6"/>
    <w:next w:val="affffffd"/>
    <w:qFormat/>
    <w:pPr>
      <w:shd w:val="clear" w:color="FFFFFF" w:fill="FFFFFF"/>
      <w:spacing w:line="460" w:lineRule="exact"/>
      <w:outlineLvl w:val="9"/>
    </w:pPr>
  </w:style>
  <w:style w:type="paragraph" w:customStyle="1" w:styleId="affffffffffffffff9">
    <w:name w:val="样式 前言、引言标题 + 两端对齐"/>
    <w:basedOn w:val="afff"/>
    <w:qFormat/>
    <w:pPr>
      <w:widowControl/>
      <w:shd w:val="clear" w:color="FFFFFF" w:fill="FFFFFF"/>
      <w:spacing w:beforeLines="50" w:before="156" w:afterLines="50" w:after="156" w:line="360" w:lineRule="auto"/>
      <w:ind w:firstLineChars="200" w:firstLine="200"/>
      <w:outlineLvl w:val="0"/>
    </w:pPr>
    <w:rPr>
      <w:rFonts w:ascii="黑体" w:eastAsia="黑体" w:hAnsi="Times New Roman" w:cs="宋体"/>
      <w:b/>
      <w:bCs/>
      <w:kern w:val="0"/>
      <w:sz w:val="32"/>
      <w:szCs w:val="20"/>
    </w:rPr>
  </w:style>
  <w:style w:type="paragraph" w:customStyle="1" w:styleId="affffffffffffffffa">
    <w:name w:val="封面标准代替信息"/>
    <w:basedOn w:val="2ff3"/>
    <w:qFormat/>
    <w:pPr>
      <w:spacing w:before="57"/>
    </w:pPr>
    <w:rPr>
      <w:rFonts w:ascii="宋体"/>
      <w:sz w:val="21"/>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fff"/>
    <w:qFormat/>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02">
    <w:name w:val="0段落"/>
    <w:basedOn w:val="afff4"/>
    <w:qFormat/>
    <w:pPr>
      <w:widowControl/>
      <w:spacing w:beforeLines="50" w:before="156" w:afterLines="50" w:after="156" w:line="288" w:lineRule="auto"/>
      <w:ind w:left="454" w:firstLineChars="0" w:firstLine="0"/>
    </w:pPr>
    <w:rPr>
      <w:rFonts w:ascii="Calibri" w:eastAsia="宋体" w:hAnsi="Calibri" w:cs="Times New Roman"/>
      <w:szCs w:val="21"/>
    </w:rPr>
  </w:style>
  <w:style w:type="paragraph" w:customStyle="1" w:styleId="21b">
    <w:name w:val="索引 21"/>
    <w:basedOn w:val="afff"/>
    <w:next w:val="afff"/>
    <w:qFormat/>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affffffffffffffffb">
    <w:name w:val="四级栏目标题"/>
    <w:basedOn w:val="40"/>
    <w:qFormat/>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affffffffffffffffc">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CharCharCharCharCharChar1Char">
    <w:name w:val="Char Char Char Char Char Char1 Char"/>
    <w:basedOn w:val="afff"/>
    <w:qFormat/>
    <w:pPr>
      <w:widowControl/>
      <w:spacing w:beforeLines="50" w:before="156" w:afterLines="50" w:after="156" w:line="240" w:lineRule="exact"/>
      <w:ind w:firstLineChars="200" w:firstLine="200"/>
      <w:jc w:val="left"/>
    </w:pPr>
    <w:rPr>
      <w:rFonts w:ascii="Verdana" w:hAnsi="Verdana"/>
      <w:kern w:val="0"/>
      <w:sz w:val="28"/>
      <w:szCs w:val="20"/>
      <w:lang w:eastAsia="en-US"/>
    </w:rPr>
  </w:style>
  <w:style w:type="paragraph" w:customStyle="1" w:styleId="affffffffffffffffd">
    <w:name w:val="表格文本"/>
    <w:basedOn w:val="afff"/>
    <w:qFormat/>
    <w:pPr>
      <w:tabs>
        <w:tab w:val="decimal" w:pos="0"/>
      </w:tabs>
      <w:autoSpaceDE w:val="0"/>
      <w:autoSpaceDN w:val="0"/>
      <w:adjustRightInd w:val="0"/>
      <w:spacing w:beforeLines="50" w:before="156" w:afterLines="50" w:after="156" w:line="360" w:lineRule="auto"/>
      <w:ind w:firstLineChars="200" w:firstLine="200"/>
      <w:jc w:val="left"/>
    </w:pPr>
    <w:rPr>
      <w:rFonts w:ascii="Times New Roman" w:hAnsi="Times New Roman"/>
      <w:kern w:val="0"/>
      <w:sz w:val="24"/>
      <w:szCs w:val="20"/>
    </w:rPr>
  </w:style>
  <w:style w:type="paragraph" w:customStyle="1" w:styleId="074">
    <w:name w:val="样式 四号 首行缩进:  0.74 厘米"/>
    <w:basedOn w:val="afff"/>
    <w:qFormat/>
    <w:pPr>
      <w:spacing w:beforeLines="50" w:before="156" w:afterLines="50" w:after="156" w:line="360" w:lineRule="auto"/>
      <w:ind w:firstLineChars="200" w:firstLine="560"/>
    </w:pPr>
    <w:rPr>
      <w:rFonts w:ascii="Times New Roman" w:hAnsi="Times New Roman" w:cs="宋体"/>
      <w:sz w:val="28"/>
      <w:szCs w:val="20"/>
    </w:rPr>
  </w:style>
  <w:style w:type="paragraph" w:customStyle="1" w:styleId="22205">
    <w:name w:val="样式 正文首行缩进 2 + 左侧:  2 字符 首行缩进:  2 字符 段后: 0.5 行"/>
    <w:basedOn w:val="218"/>
    <w:qFormat/>
    <w:pPr>
      <w:spacing w:beforeLines="0" w:before="0" w:after="0" w:line="360" w:lineRule="auto"/>
      <w:ind w:leftChars="0" w:left="0" w:firstLineChars="0" w:firstLine="0"/>
      <w:jc w:val="center"/>
    </w:pPr>
    <w:rPr>
      <w:sz w:val="24"/>
    </w:rPr>
  </w:style>
  <w:style w:type="paragraph" w:customStyle="1" w:styleId="affffffffffffffffe">
    <w:name w:val="工程建设表标题"/>
    <w:basedOn w:val="affffffffffffffe"/>
    <w:qFormat/>
    <w:pPr>
      <w:widowControl/>
      <w:jc w:val="center"/>
      <w:outlineLvl w:val="4"/>
    </w:pPr>
    <w:rPr>
      <w:rFonts w:ascii="黑体" w:eastAsia="黑体"/>
      <w:kern w:val="0"/>
    </w:rPr>
  </w:style>
  <w:style w:type="paragraph" w:customStyle="1" w:styleId="CharCharCharCharCharCharCharCharCharCharCharChar1">
    <w:name w:val="Char Char Char Char Char Char Char Char Char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1CharCharCharCharCharCharCharChar">
    <w:name w:val="Char Char1 Char Char Char Char Char Char Char Char"/>
    <w:basedOn w:val="afff"/>
    <w:qFormat/>
    <w:pPr>
      <w:widowControl/>
      <w:spacing w:beforeLines="50" w:before="156" w:afterLines="50" w:after="156" w:line="240" w:lineRule="exact"/>
      <w:ind w:firstLineChars="200" w:firstLine="200"/>
      <w:jc w:val="left"/>
    </w:pPr>
    <w:rPr>
      <w:rFonts w:ascii="Times New Roman" w:hAnsi="Times New Roman"/>
      <w:sz w:val="28"/>
      <w:szCs w:val="20"/>
    </w:rPr>
  </w:style>
  <w:style w:type="paragraph" w:customStyle="1" w:styleId="311h33rdlevel3l3Level3HeadH3heading3">
    <w:name w:val="样式 标题 3标题1.1二级节名h33rd level3l3Level 3 HeadH3heading 3 +..."/>
    <w:basedOn w:val="32"/>
    <w:qFormat/>
    <w:pPr>
      <w:numPr>
        <w:numId w:val="0"/>
      </w:numPr>
      <w:adjustRightInd w:val="0"/>
      <w:snapToGrid w:val="0"/>
      <w:spacing w:before="0" w:after="120" w:line="360" w:lineRule="auto"/>
    </w:pPr>
    <w:rPr>
      <w:rFonts w:ascii="Times New Roman" w:hAnsi="Times New Roman"/>
      <w:sz w:val="24"/>
      <w:szCs w:val="20"/>
      <w:lang w:val="zh-CN"/>
    </w:rPr>
  </w:style>
  <w:style w:type="paragraph" w:customStyle="1" w:styleId="660">
    <w:name w:val="66表图文字"/>
    <w:basedOn w:val="afff"/>
    <w:qFormat/>
    <w:pPr>
      <w:widowControl/>
      <w:spacing w:beforeLines="50" w:before="156" w:afterLines="50" w:after="156" w:line="480" w:lineRule="exact"/>
      <w:ind w:left="454" w:firstLineChars="200" w:firstLine="200"/>
    </w:pPr>
    <w:rPr>
      <w:rFonts w:ascii="Times New Roman" w:hAnsi="Times New Roman"/>
      <w:sz w:val="18"/>
      <w:szCs w:val="21"/>
    </w:rPr>
  </w:style>
  <w:style w:type="paragraph" w:customStyle="1" w:styleId="afffffffffffffffff">
    <w:name w:val="图位"/>
    <w:basedOn w:val="Body"/>
    <w:qFormat/>
    <w:pPr>
      <w:jc w:val="left"/>
    </w:pPr>
  </w:style>
  <w:style w:type="paragraph" w:customStyle="1" w:styleId="afffffffffffffffff0">
    <w:name w:val="数字"/>
    <w:basedOn w:val="afff"/>
    <w:qFormat/>
    <w:pPr>
      <w:tabs>
        <w:tab w:val="left" w:pos="8505"/>
      </w:tabs>
      <w:adjustRightInd w:val="0"/>
      <w:spacing w:beforeLines="50" w:before="156" w:afterLines="50" w:after="156" w:line="318" w:lineRule="atLeast"/>
      <w:ind w:firstLineChars="200" w:firstLine="200"/>
      <w:jc w:val="left"/>
      <w:textAlignment w:val="baseline"/>
    </w:pPr>
    <w:rPr>
      <w:rFonts w:ascii="Times New Roman" w:hAnsi="Times New Roman"/>
      <w:kern w:val="0"/>
      <w:sz w:val="28"/>
      <w:szCs w:val="20"/>
    </w:rPr>
  </w:style>
  <w:style w:type="paragraph" w:customStyle="1" w:styleId="1ffff0">
    <w:name w:val="引文目录标题1"/>
    <w:basedOn w:val="afff"/>
    <w:next w:val="afff"/>
    <w:qFormat/>
    <w:pPr>
      <w:spacing w:beforeLines="50" w:before="156" w:afterLines="50" w:after="156" w:line="360" w:lineRule="auto"/>
      <w:ind w:firstLineChars="200" w:firstLine="200"/>
      <w:jc w:val="left"/>
    </w:pPr>
    <w:rPr>
      <w:rFonts w:ascii="Arial" w:hAnsi="Arial" w:cs="Arial"/>
      <w:sz w:val="24"/>
      <w:szCs w:val="24"/>
    </w:rPr>
  </w:style>
  <w:style w:type="paragraph" w:customStyle="1" w:styleId="afffffffffffffffff1">
    <w:name w:val="图表插入点"/>
    <w:basedOn w:val="afff"/>
    <w:qFormat/>
    <w:pPr>
      <w:snapToGrid w:val="0"/>
      <w:spacing w:beforeLines="50" w:before="156" w:afterLines="50" w:after="156" w:line="360" w:lineRule="auto"/>
      <w:ind w:firstLineChars="200" w:firstLine="200"/>
      <w:jc w:val="center"/>
    </w:pPr>
    <w:rPr>
      <w:rFonts w:ascii="Times New Roman" w:hAnsi="Times New Roman"/>
      <w:sz w:val="24"/>
      <w:szCs w:val="24"/>
    </w:rPr>
  </w:style>
  <w:style w:type="paragraph" w:customStyle="1" w:styleId="22ndlevelh22Header2H2UNDERRUBRIK1-2sect12Head">
    <w:name w:val="样式 标题 22nd levelh22Header 2H2UNDERRUBRIK 1-2sect 1.2Head..."/>
    <w:basedOn w:val="20"/>
    <w:qFormat/>
    <w:pPr>
      <w:numPr>
        <w:ilvl w:val="0"/>
        <w:numId w:val="69"/>
      </w:numPr>
      <w:adjustRightInd w:val="0"/>
      <w:snapToGrid w:val="0"/>
      <w:spacing w:before="120" w:after="120" w:line="360" w:lineRule="auto"/>
    </w:pPr>
    <w:rPr>
      <w:rFonts w:ascii="Arial" w:eastAsiaTheme="minorEastAsia" w:hAnsi="Arial" w:cs="宋体"/>
      <w:sz w:val="28"/>
      <w:szCs w:val="20"/>
      <w:lang w:val="zh-CN"/>
    </w:rPr>
  </w:style>
  <w:style w:type="paragraph" w:customStyle="1" w:styleId="1200">
    <w:name w:val="样式1 样式 标题 2 + 段前: 0行"/>
    <w:basedOn w:val="20"/>
    <w:next w:val="afff"/>
    <w:qFormat/>
    <w:pPr>
      <w:keepNext w:val="0"/>
      <w:keepLines w:val="0"/>
      <w:numPr>
        <w:numId w:val="0"/>
      </w:numPr>
      <w:tabs>
        <w:tab w:val="left" w:pos="567"/>
      </w:tabs>
      <w:snapToGrid w:val="0"/>
      <w:spacing w:before="120" w:after="120" w:line="276" w:lineRule="auto"/>
      <w:jc w:val="left"/>
    </w:pPr>
    <w:rPr>
      <w:rFonts w:ascii="黑体" w:eastAsia="黑体" w:hAnsi="宋体"/>
      <w:sz w:val="21"/>
      <w:szCs w:val="21"/>
      <w:lang w:val="zh-CN"/>
    </w:rPr>
  </w:style>
  <w:style w:type="paragraph" w:customStyle="1" w:styleId="afffffffffffffffff2">
    <w:name w:val="正文（首行不缩进）"/>
    <w:basedOn w:val="afff"/>
    <w:qFormat/>
    <w:pPr>
      <w:widowControl/>
      <w:snapToGrid w:val="0"/>
      <w:spacing w:beforeLines="50" w:before="156" w:afterLines="50" w:after="156" w:line="300" w:lineRule="auto"/>
      <w:ind w:left="1701" w:firstLineChars="200" w:firstLine="200"/>
    </w:pPr>
    <w:rPr>
      <w:rFonts w:ascii="Arial" w:hAnsi="Arial" w:cs="Arial"/>
      <w:kern w:val="0"/>
      <w:sz w:val="18"/>
      <w:szCs w:val="21"/>
    </w:rPr>
  </w:style>
  <w:style w:type="paragraph" w:customStyle="1" w:styleId="Charf5">
    <w:name w:val="默认段落字体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af">
    <w:name w:val="附录表标题续表"/>
    <w:basedOn w:val="afffffffffffffffff3"/>
    <w:next w:val="affffffd"/>
    <w:qFormat/>
    <w:pPr>
      <w:numPr>
        <w:numId w:val="70"/>
      </w:numPr>
    </w:pPr>
    <w:rPr>
      <w:b w:val="0"/>
    </w:rPr>
  </w:style>
  <w:style w:type="paragraph" w:customStyle="1" w:styleId="afffffffffffffffff3">
    <w:name w:val="附录表标题"/>
    <w:basedOn w:val="afffffffffffff7"/>
    <w:next w:val="affffffd"/>
    <w:qFormat/>
    <w:pPr>
      <w:tabs>
        <w:tab w:val="clear" w:pos="420"/>
        <w:tab w:val="left" w:pos="210"/>
        <w:tab w:val="left" w:pos="360"/>
      </w:tabs>
      <w:textAlignment w:val="baseline"/>
    </w:pPr>
    <w:rPr>
      <w:rFonts w:ascii="宋体" w:eastAsia="宋体"/>
      <w:kern w:val="21"/>
    </w:rPr>
  </w:style>
  <w:style w:type="paragraph" w:customStyle="1" w:styleId="afffffffffffffffff4">
    <w:name w:val="表格（内容）"/>
    <w:basedOn w:val="afff"/>
    <w:next w:val="afff"/>
    <w:qFormat/>
    <w:pPr>
      <w:adjustRightInd w:val="0"/>
      <w:spacing w:beforeLines="50" w:before="156" w:afterLines="50" w:after="156" w:line="360" w:lineRule="auto"/>
      <w:ind w:firstLineChars="200" w:firstLine="200"/>
      <w:jc w:val="center"/>
    </w:pPr>
    <w:rPr>
      <w:rFonts w:ascii="宋体" w:hAnsi="Times New Roman"/>
      <w:sz w:val="28"/>
      <w:szCs w:val="20"/>
    </w:rPr>
  </w:style>
  <w:style w:type="paragraph" w:customStyle="1" w:styleId="CharCharCharCharCharCharCharCharCharCharCharCharCharCharCharCharCharCharChar">
    <w:name w:val="Char Char Char Char Char Char Char Char Char Char Char Char Char Char Char Char Char Char Char"/>
    <w:basedOn w:val="afff"/>
    <w:qFormat/>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641">
    <w:name w:val="64示例1"/>
    <w:basedOn w:val="afff"/>
    <w:qFormat/>
    <w:pPr>
      <w:widowControl/>
      <w:tabs>
        <w:tab w:val="left" w:pos="907"/>
      </w:tabs>
      <w:spacing w:beforeLines="50" w:before="156" w:afterLines="50" w:after="156" w:line="288" w:lineRule="auto"/>
      <w:ind w:left="454" w:firstLineChars="200" w:firstLine="420"/>
    </w:pPr>
    <w:rPr>
      <w:rFonts w:ascii="Times New Roman" w:hAnsi="Times New Roman"/>
      <w:sz w:val="18"/>
      <w:szCs w:val="18"/>
    </w:rPr>
  </w:style>
  <w:style w:type="paragraph" w:customStyle="1" w:styleId="15225">
    <w:name w:val="样式 行距: 1.5 倍行距 首行缩进:  2.25 字符"/>
    <w:basedOn w:val="afff"/>
    <w:qFormat/>
    <w:pPr>
      <w:topLinePunct/>
      <w:adjustRightInd w:val="0"/>
      <w:snapToGrid w:val="0"/>
      <w:spacing w:beforeLines="50" w:before="156" w:afterLines="50" w:after="156" w:line="360" w:lineRule="auto"/>
      <w:ind w:leftChars="-100" w:left="-240" w:right="120" w:firstLineChars="225" w:firstLine="540"/>
      <w:jc w:val="left"/>
      <w:textAlignment w:val="center"/>
    </w:pPr>
    <w:rPr>
      <w:rFonts w:ascii="Times New Roman" w:hAnsi="Times New Roman" w:cs="宋体"/>
      <w:kern w:val="0"/>
      <w:sz w:val="32"/>
      <w:szCs w:val="20"/>
    </w:rPr>
  </w:style>
  <w:style w:type="paragraph" w:customStyle="1" w:styleId="2ff4">
    <w:name w:val="封面落款2"/>
    <w:basedOn w:val="affffffffffffffff2"/>
    <w:qFormat/>
    <w:pPr>
      <w:spacing w:beforeLines="50" w:before="156" w:afterLines="50" w:after="156" w:line="360" w:lineRule="auto"/>
    </w:pPr>
    <w:rPr>
      <w:rFonts w:ascii="黑体" w:hAnsi="Courier New" w:cs="Courier New"/>
      <w:color w:val="FF0000"/>
      <w:kern w:val="0"/>
      <w:sz w:val="30"/>
      <w:szCs w:val="21"/>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1CharCharChar3">
    <w:name w:val="Char1 Char Char Char3"/>
    <w:basedOn w:val="afff"/>
    <w:qFormat/>
    <w:pPr>
      <w:spacing w:beforeLines="50" w:before="156" w:afterLines="50" w:after="156" w:line="360" w:lineRule="auto"/>
      <w:ind w:firstLineChars="200" w:firstLine="200"/>
    </w:pPr>
    <w:rPr>
      <w:rFonts w:ascii="Tahoma" w:hAnsi="Tahoma"/>
      <w:sz w:val="24"/>
      <w:szCs w:val="20"/>
    </w:rPr>
  </w:style>
  <w:style w:type="paragraph" w:customStyle="1" w:styleId="085">
    <w:name w:val="样式 首行缩进:  0.85 厘米"/>
    <w:basedOn w:val="afff"/>
    <w:qFormat/>
    <w:pPr>
      <w:spacing w:beforeLines="50" w:before="156" w:afterLines="50" w:after="156" w:line="360" w:lineRule="auto"/>
      <w:ind w:firstLineChars="200" w:firstLine="482"/>
    </w:pPr>
    <w:rPr>
      <w:rFonts w:ascii="Times New Roman" w:hAnsi="Times New Roman" w:cs="宋体"/>
      <w:sz w:val="24"/>
      <w:szCs w:val="20"/>
    </w:rPr>
  </w:style>
  <w:style w:type="paragraph" w:customStyle="1" w:styleId="612">
    <w:name w:val="索引 61"/>
    <w:basedOn w:val="afff"/>
    <w:next w:val="afff"/>
    <w:qFormat/>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afffffffffffffffff5">
    <w:name w:val="表格列标题"/>
    <w:basedOn w:val="afff"/>
    <w:qFormat/>
    <w:pPr>
      <w:keepNext/>
      <w:autoSpaceDE w:val="0"/>
      <w:autoSpaceDN w:val="0"/>
      <w:adjustRightInd w:val="0"/>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large-text">
    <w:name w:val="large-text"/>
    <w:basedOn w:val="afff"/>
    <w:qFormat/>
    <w:pPr>
      <w:widowControl/>
      <w:spacing w:beforeLines="50" w:before="156" w:afterLines="50" w:after="156" w:line="270" w:lineRule="atLeast"/>
      <w:ind w:firstLineChars="200" w:firstLine="200"/>
      <w:jc w:val="left"/>
    </w:pPr>
    <w:rPr>
      <w:rFonts w:ascii="Arial Unicode MS" w:eastAsia="Arial Unicode MS" w:hAnsi="Arial Unicode MS" w:cs="Arial Unicode MS"/>
      <w:color w:val="000000"/>
      <w:kern w:val="0"/>
      <w:sz w:val="28"/>
      <w:szCs w:val="21"/>
    </w:rPr>
  </w:style>
  <w:style w:type="paragraph" w:customStyle="1" w:styleId="afffffffffffffffff6">
    <w:name w:val="发布日期"/>
    <w:qFormat/>
    <w:rPr>
      <w:rFonts w:ascii="Times New Roman" w:eastAsia="黑体" w:hAnsi="Times New Roman" w:cs="Times New Roman"/>
      <w:sz w:val="28"/>
    </w:rPr>
  </w:style>
  <w:style w:type="paragraph" w:customStyle="1" w:styleId="afffffffffffffffff7">
    <w:name w:val="封面一致性程度标识"/>
    <w:qFormat/>
    <w:pPr>
      <w:spacing w:before="440" w:line="400" w:lineRule="exact"/>
      <w:jc w:val="center"/>
    </w:pPr>
    <w:rPr>
      <w:rFonts w:ascii="宋体" w:eastAsia="宋体" w:hAnsi="Times New Roman" w:cs="Times New Roman"/>
      <w:sz w:val="28"/>
    </w:rPr>
  </w:style>
  <w:style w:type="paragraph" w:customStyle="1" w:styleId="1h11stlevelSectionHeadl11featurehead1">
    <w:name w:val="样式 标题 1h11st levelSection Headl1章标题 1featurehead标题 1，宋体，三..."/>
    <w:basedOn w:val="10"/>
    <w:qFormat/>
    <w:pPr>
      <w:pageBreakBefore/>
      <w:numPr>
        <w:numId w:val="0"/>
      </w:numPr>
      <w:spacing w:before="120" w:after="120" w:line="360" w:lineRule="auto"/>
    </w:pPr>
    <w:rPr>
      <w:rFonts w:ascii="黑体" w:eastAsia="黑体" w:hAnsi="黑体"/>
      <w:b w:val="0"/>
      <w:bCs w:val="0"/>
      <w:sz w:val="30"/>
      <w:szCs w:val="28"/>
      <w:lang w:val="zh-CN"/>
    </w:rPr>
  </w:style>
  <w:style w:type="paragraph" w:customStyle="1" w:styleId="ab">
    <w:name w:val="列项·"/>
    <w:qFormat/>
    <w:pPr>
      <w:numPr>
        <w:numId w:val="71"/>
      </w:numPr>
      <w:tabs>
        <w:tab w:val="clear" w:pos="1140"/>
        <w:tab w:val="left" w:pos="840"/>
      </w:tabs>
      <w:ind w:leftChars="200" w:left="840" w:hangingChars="200" w:hanging="420"/>
      <w:jc w:val="both"/>
    </w:pPr>
    <w:rPr>
      <w:rFonts w:ascii="宋体" w:eastAsia="宋体" w:hAnsi="Times New Roman" w:cs="Times New Roman"/>
      <w:sz w:val="21"/>
    </w:rPr>
  </w:style>
  <w:style w:type="paragraph" w:customStyle="1" w:styleId="TOC12">
    <w:name w:val="TOC 标题1"/>
    <w:basedOn w:val="10"/>
    <w:next w:val="afff"/>
    <w:qFormat/>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afffffffffffffffff8">
    <w:name w:val="标准书眉一"/>
    <w:qFormat/>
    <w:pPr>
      <w:jc w:val="both"/>
    </w:pPr>
    <w:rPr>
      <w:rFonts w:ascii="Times New Roman" w:eastAsia="宋体" w:hAnsi="Times New Roman" w:cs="Times New Roman"/>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
    <w:qFormat/>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X1">
    <w:name w:val="X.1"/>
    <w:next w:val="afff"/>
    <w:qFormat/>
    <w:pPr>
      <w:spacing w:afterLines="50" w:after="156" w:line="440" w:lineRule="exact"/>
      <w:ind w:firstLineChars="100" w:firstLine="240"/>
    </w:pPr>
    <w:rPr>
      <w:rFonts w:ascii="宋体" w:eastAsia="宋体" w:hAnsi="宋体" w:cs="Times New Roman"/>
      <w:bCs/>
      <w:kern w:val="2"/>
      <w:sz w:val="24"/>
      <w:szCs w:val="24"/>
    </w:rPr>
  </w:style>
  <w:style w:type="paragraph" w:customStyle="1" w:styleId="afffffffffffffffff9">
    <w:name w:val="三级正文"/>
    <w:basedOn w:val="afff"/>
    <w:qFormat/>
    <w:pPr>
      <w:tabs>
        <w:tab w:val="left" w:pos="3120"/>
      </w:tabs>
      <w:autoSpaceDE w:val="0"/>
      <w:autoSpaceDN w:val="0"/>
      <w:adjustRightInd w:val="0"/>
      <w:snapToGrid w:val="0"/>
      <w:spacing w:beforeLines="50" w:before="156" w:afterLines="50" w:after="156" w:line="360" w:lineRule="auto"/>
      <w:ind w:left="3120" w:firstLineChars="200" w:hanging="709"/>
      <w:jc w:val="left"/>
    </w:pPr>
    <w:rPr>
      <w:rFonts w:ascii="Times New Roman" w:hAnsi="宋体" w:cs="宋体"/>
      <w:snapToGrid w:val="0"/>
      <w:kern w:val="24"/>
      <w:sz w:val="24"/>
      <w:szCs w:val="20"/>
    </w:rPr>
  </w:style>
  <w:style w:type="paragraph" w:customStyle="1" w:styleId="CharCharCharCharCharCharCharCharCharCharChar">
    <w:name w:val="字元 字元 Char Char 字元 字元 Char Char 字元 字元 Char Char 字元 字元 Char Char 字元 字元 Char Char 字元 字元 Char"/>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CharCharCharCharChar1">
    <w:name w:val="字元 字元 Char Char 字元 字元 Char Char 字元 字元 Char Char 字元 字元 Char Char 字元 字元 Char Char 字元 字元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1">
    <w:name w:val="Char Char Char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1ffff1">
    <w:name w:val="索引标题1"/>
    <w:basedOn w:val="afff"/>
    <w:next w:val="115"/>
    <w:qFormat/>
    <w:pPr>
      <w:spacing w:beforeLines="50" w:before="156" w:afterLines="50" w:after="156" w:line="360" w:lineRule="auto"/>
      <w:ind w:firstLineChars="200" w:firstLine="200"/>
    </w:pPr>
    <w:rPr>
      <w:rFonts w:ascii="Times New Roman" w:hAnsi="Times New Roman"/>
      <w:sz w:val="28"/>
      <w:szCs w:val="24"/>
    </w:rPr>
  </w:style>
  <w:style w:type="paragraph" w:customStyle="1" w:styleId="46615">
    <w:name w:val="样式 标题 4 + 段前: 6 磅 段后: 6 磅 行距: 1.5 倍行距"/>
    <w:basedOn w:val="40"/>
    <w:qFormat/>
    <w:pPr>
      <w:tabs>
        <w:tab w:val="left" w:pos="851"/>
      </w:tabs>
      <w:adjustRightInd w:val="0"/>
      <w:spacing w:before="0" w:after="0" w:line="360" w:lineRule="auto"/>
      <w:ind w:left="851" w:right="238" w:hanging="851"/>
    </w:pPr>
    <w:rPr>
      <w:rFonts w:ascii="Arial" w:hAnsi="Arial" w:cs="宋体"/>
      <w:b w:val="0"/>
      <w:sz w:val="24"/>
      <w:szCs w:val="20"/>
      <w:lang w:val="zh-CN"/>
    </w:rPr>
  </w:style>
  <w:style w:type="paragraph" w:customStyle="1" w:styleId="XW">
    <w:name w:val="XW正文"/>
    <w:basedOn w:val="1fff5"/>
    <w:qFormat/>
    <w:pPr>
      <w:adjustRightInd w:val="0"/>
      <w:spacing w:line="360" w:lineRule="auto"/>
      <w:ind w:leftChars="0" w:left="0"/>
      <w:jc w:val="left"/>
      <w:textAlignment w:val="baseline"/>
    </w:pPr>
    <w:rPr>
      <w:rFonts w:ascii="Calibri" w:hAnsi="Calibri"/>
      <w:sz w:val="24"/>
      <w:szCs w:val="20"/>
    </w:rPr>
  </w:style>
  <w:style w:type="paragraph" w:customStyle="1" w:styleId="a14">
    <w:name w:val="a14"/>
    <w:basedOn w:val="afff"/>
    <w:qFormat/>
    <w:pPr>
      <w:widowControl/>
      <w:spacing w:beforeLines="50" w:before="156" w:afterLines="50" w:after="156" w:line="262" w:lineRule="atLeast"/>
      <w:ind w:firstLineChars="200" w:firstLine="327"/>
      <w:jc w:val="left"/>
    </w:pPr>
    <w:rPr>
      <w:rFonts w:ascii="宋体" w:hAnsi="宋体" w:cs="楷体_GB2312"/>
      <w:kern w:val="0"/>
      <w:sz w:val="18"/>
      <w:szCs w:val="18"/>
    </w:rPr>
  </w:style>
  <w:style w:type="paragraph" w:customStyle="1" w:styleId="afffffffffffffffffa">
    <w:name w:val="正文编号内容"/>
    <w:basedOn w:val="1fff6"/>
    <w:next w:val="1fff6"/>
    <w:qFormat/>
    <w:pPr>
      <w:widowControl/>
      <w:suppressAutoHyphens/>
      <w:spacing w:line="240" w:lineRule="auto"/>
      <w:ind w:firstLine="0"/>
    </w:pPr>
    <w:rPr>
      <w:rFonts w:ascii="黑体" w:hAnsi="华文细黑"/>
      <w:sz w:val="24"/>
    </w:rPr>
  </w:style>
  <w:style w:type="paragraph" w:customStyle="1" w:styleId="w">
    <w:name w:val="w征文"/>
    <w:basedOn w:val="afff"/>
    <w:qFormat/>
    <w:pPr>
      <w:widowControl/>
      <w:spacing w:beforeLines="50" w:before="156" w:afterLines="50" w:after="156" w:line="360" w:lineRule="auto"/>
      <w:ind w:left="454" w:firstLineChars="200" w:firstLine="482"/>
    </w:pPr>
    <w:rPr>
      <w:rFonts w:ascii="宋体" w:hAnsi="Times New Roman"/>
      <w:color w:val="000000"/>
      <w:kern w:val="0"/>
      <w:sz w:val="24"/>
      <w:szCs w:val="24"/>
    </w:rPr>
  </w:style>
  <w:style w:type="paragraph" w:customStyle="1" w:styleId="afffffffffffffffffb">
    <w:name w:val="目次、标准名称标题"/>
    <w:basedOn w:val="affffffffffff6"/>
    <w:next w:val="affffffd"/>
    <w:qFormat/>
    <w:pPr>
      <w:shd w:val="clear" w:color="FFFFFF" w:fill="FFFFFF"/>
      <w:spacing w:line="460" w:lineRule="exact"/>
      <w:outlineLvl w:val="9"/>
    </w:pPr>
  </w:style>
  <w:style w:type="paragraph" w:customStyle="1" w:styleId="MyTitle1">
    <w:name w:val="My Title1"/>
    <w:basedOn w:val="10"/>
    <w:qFormat/>
    <w:pPr>
      <w:keepLines w:val="0"/>
      <w:pageBreakBefore/>
      <w:numPr>
        <w:numId w:val="72"/>
      </w:numPr>
      <w:spacing w:before="0" w:after="0" w:line="360" w:lineRule="auto"/>
      <w:jc w:val="left"/>
    </w:pPr>
    <w:rPr>
      <w:rFonts w:ascii="黑体" w:eastAsia="黑体" w:hAnsi="黑体"/>
      <w:bCs w:val="0"/>
      <w:kern w:val="2"/>
      <w:sz w:val="36"/>
      <w:szCs w:val="24"/>
      <w:lang w:val="zh-CN"/>
    </w:rPr>
  </w:style>
  <w:style w:type="paragraph" w:customStyle="1" w:styleId="newtext">
    <w:name w:val="newtext"/>
    <w:basedOn w:val="afff"/>
    <w:qFormat/>
    <w:pPr>
      <w:widowControl/>
      <w:spacing w:beforeLines="50" w:before="156" w:afterLines="50" w:after="156" w:line="272" w:lineRule="atLeast"/>
      <w:ind w:firstLineChars="200" w:firstLine="380"/>
      <w:jc w:val="left"/>
    </w:pPr>
    <w:rPr>
      <w:rFonts w:ascii="Arial Unicode MS" w:eastAsia="Arial Unicode MS" w:hAnsi="Arial Unicode MS" w:cs="Arial Unicode MS"/>
      <w:kern w:val="0"/>
      <w:sz w:val="19"/>
      <w:szCs w:val="19"/>
    </w:rPr>
  </w:style>
  <w:style w:type="paragraph" w:customStyle="1" w:styleId="afffffffffffffffffc">
    <w:name w:val="发布部门"/>
    <w:next w:val="affffffd"/>
    <w:qFormat/>
    <w:pPr>
      <w:jc w:val="center"/>
    </w:pPr>
    <w:rPr>
      <w:rFonts w:ascii="宋体" w:eastAsia="宋体" w:hAnsi="Times New Roman" w:cs="Times New Roman"/>
      <w:b/>
      <w:spacing w:val="20"/>
      <w:w w:val="135"/>
      <w:sz w:val="36"/>
    </w:rPr>
  </w:style>
  <w:style w:type="paragraph" w:customStyle="1" w:styleId="afffffffffffffffffd">
    <w:name w:val="实施日期"/>
    <w:basedOn w:val="afffffffffffffffff6"/>
    <w:qFormat/>
    <w:pPr>
      <w:jc w:val="right"/>
    </w:pPr>
  </w:style>
  <w:style w:type="paragraph" w:customStyle="1" w:styleId="Char1CharCharCharCharCharCharChar">
    <w:name w:val="Char1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afffffffffffffffffe">
    <w:name w:val="封面标准名称"/>
    <w:qFormat/>
    <w:pPr>
      <w:widowControl w:val="0"/>
      <w:spacing w:line="680" w:lineRule="exact"/>
      <w:jc w:val="center"/>
      <w:textAlignment w:val="center"/>
    </w:pPr>
    <w:rPr>
      <w:rFonts w:ascii="黑体" w:eastAsia="黑体" w:hAnsi="Times New Roman" w:cs="Times New Roman"/>
      <w:sz w:val="52"/>
    </w:rPr>
  </w:style>
  <w:style w:type="paragraph" w:customStyle="1" w:styleId="Char110">
    <w:name w:val="Char11"/>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1CharCharChar1">
    <w:name w:val="Char1 Char Char Char1"/>
    <w:basedOn w:val="afff"/>
    <w:qFormat/>
    <w:pPr>
      <w:tabs>
        <w:tab w:val="left" w:pos="1080"/>
      </w:tabs>
      <w:spacing w:beforeLines="50" w:before="156" w:afterLines="50" w:after="156" w:line="360" w:lineRule="auto"/>
      <w:ind w:left="432" w:firstLineChars="200" w:hanging="432"/>
    </w:pPr>
    <w:rPr>
      <w:rFonts w:ascii="Times New Roman" w:hAnsi="Times New Roman"/>
      <w:sz w:val="24"/>
      <w:szCs w:val="24"/>
    </w:rPr>
  </w:style>
  <w:style w:type="paragraph" w:customStyle="1" w:styleId="0122011">
    <w:name w:val="样式 样式 段前: 0.1 行 首行缩进:  2 字符 + 首行缩进:  2 字符 段前: 0.1 行1"/>
    <w:basedOn w:val="afff"/>
    <w:qFormat/>
    <w:pPr>
      <w:spacing w:beforeLines="10" w:before="31" w:afterLines="50" w:after="156" w:line="276" w:lineRule="auto"/>
      <w:ind w:firstLineChars="200" w:firstLine="420"/>
    </w:pPr>
    <w:rPr>
      <w:rFonts w:ascii="Times New Roman" w:hAnsi="Times New Roman" w:cs="宋体"/>
      <w:sz w:val="28"/>
      <w:szCs w:val="20"/>
    </w:rPr>
  </w:style>
  <w:style w:type="paragraph" w:customStyle="1" w:styleId="ParaCharCharChar1CharCharCharCharCharCharCharCharCharCharCharCharCharCharCharCharCharCharCharCharCharCharCharCharCharCharCharCharCharCharCharChar">
    <w:name w:val="默认段落字体 Para Char Char Char1 Char Char Char Char Char Char Char Char Char Char Char Char Char Char Char Char Char Char Char Char Char Char Char Char Char Char Char Char Char Char Char Char"/>
    <w:basedOn w:val="afff"/>
    <w:qFormat/>
    <w:pPr>
      <w:spacing w:beforeLines="50" w:before="156" w:afterLines="50" w:after="156" w:line="240" w:lineRule="atLeast"/>
      <w:ind w:left="420" w:firstLineChars="200" w:firstLine="420"/>
    </w:pPr>
    <w:rPr>
      <w:rFonts w:ascii="Times New Roman" w:eastAsia="黑体" w:hAnsi="Times New Roman"/>
      <w:sz w:val="30"/>
      <w:szCs w:val="30"/>
    </w:rPr>
  </w:style>
  <w:style w:type="paragraph" w:customStyle="1" w:styleId="1CharChar1">
    <w:name w:val="成套正文1 Char Char"/>
    <w:basedOn w:val="afff"/>
    <w:qFormat/>
    <w:pPr>
      <w:spacing w:beforeLines="50" w:before="156" w:afterLines="50" w:after="156" w:line="360" w:lineRule="auto"/>
      <w:ind w:firstLineChars="200" w:firstLine="482"/>
    </w:pPr>
    <w:rPr>
      <w:rFonts w:ascii="Arial" w:hAnsi="Arial"/>
      <w:sz w:val="24"/>
      <w:szCs w:val="28"/>
    </w:rPr>
  </w:style>
  <w:style w:type="paragraph" w:customStyle="1" w:styleId="650">
    <w:name w:val="65表图标题"/>
    <w:basedOn w:val="afff"/>
    <w:next w:val="afff"/>
    <w:qFormat/>
    <w:pPr>
      <w:widowControl/>
      <w:spacing w:beforeLines="50" w:before="156" w:afterLines="50" w:after="156" w:line="288" w:lineRule="auto"/>
      <w:ind w:left="454" w:firstLineChars="200" w:firstLine="200"/>
      <w:jc w:val="center"/>
    </w:pPr>
    <w:rPr>
      <w:rFonts w:ascii="黑体" w:eastAsia="黑体" w:hAnsi="Times New Roman"/>
      <w:sz w:val="28"/>
      <w:szCs w:val="21"/>
    </w:rPr>
  </w:style>
  <w:style w:type="paragraph" w:customStyle="1" w:styleId="ParaCharCharChar">
    <w:name w:val="默认段落字体 Para Char Char Char"/>
    <w:basedOn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Copyright">
    <w:name w:val="Copyright"/>
    <w:basedOn w:val="affff"/>
    <w:qFormat/>
    <w:pPr>
      <w:overflowPunct/>
      <w:autoSpaceDE/>
      <w:autoSpaceDN/>
      <w:adjustRightInd/>
      <w:spacing w:beforeLines="50" w:before="156" w:line="360" w:lineRule="auto"/>
      <w:ind w:left="1440" w:firstLineChars="200" w:firstLine="200"/>
      <w:textAlignment w:val="auto"/>
    </w:pPr>
    <w:rPr>
      <w:rFonts w:ascii="Arial" w:hAnsi="Arial"/>
      <w:lang w:val="zh-CN" w:eastAsia="en-US"/>
    </w:rPr>
  </w:style>
  <w:style w:type="paragraph" w:customStyle="1" w:styleId="61a">
    <w:name w:val="61a)"/>
    <w:basedOn w:val="afff"/>
    <w:qFormat/>
    <w:pPr>
      <w:widowControl/>
      <w:tabs>
        <w:tab w:val="left" w:pos="839"/>
      </w:tabs>
      <w:spacing w:beforeLines="50" w:before="156" w:afterLines="50" w:after="156" w:line="288" w:lineRule="auto"/>
      <w:ind w:left="839" w:firstLineChars="200" w:hanging="419"/>
    </w:pPr>
    <w:rPr>
      <w:rFonts w:ascii="Times New Roman" w:hAnsi="Times New Roman"/>
      <w:sz w:val="28"/>
      <w:szCs w:val="21"/>
    </w:rPr>
  </w:style>
  <w:style w:type="paragraph" w:customStyle="1" w:styleId="631">
    <w:name w:val="63注1"/>
    <w:basedOn w:val="afff"/>
    <w:pPr>
      <w:widowControl/>
      <w:tabs>
        <w:tab w:val="left" w:pos="839"/>
      </w:tabs>
      <w:spacing w:beforeLines="50" w:before="156" w:afterLines="50" w:after="156" w:line="288" w:lineRule="auto"/>
      <w:ind w:left="839" w:firstLineChars="200" w:hanging="419"/>
    </w:pPr>
    <w:rPr>
      <w:rFonts w:ascii="Times New Roman" w:hAnsi="Times New Roman"/>
      <w:sz w:val="18"/>
      <w:szCs w:val="18"/>
    </w:rPr>
  </w:style>
  <w:style w:type="paragraph" w:customStyle="1" w:styleId="63">
    <w:name w:val="63注"/>
    <w:basedOn w:val="afff"/>
    <w:qFormat/>
    <w:pPr>
      <w:widowControl/>
      <w:numPr>
        <w:numId w:val="73"/>
      </w:numPr>
      <w:spacing w:beforeLines="50" w:before="156" w:afterLines="50" w:after="156" w:line="288" w:lineRule="auto"/>
      <w:ind w:firstLineChars="200" w:firstLine="200"/>
    </w:pPr>
    <w:rPr>
      <w:rFonts w:ascii="Times New Roman" w:hAnsi="Times New Roman"/>
      <w:sz w:val="18"/>
      <w:szCs w:val="18"/>
    </w:rPr>
  </w:style>
  <w:style w:type="paragraph" w:customStyle="1" w:styleId="64">
    <w:name w:val="64示例"/>
    <w:basedOn w:val="afff"/>
    <w:qFormat/>
    <w:pPr>
      <w:widowControl/>
      <w:numPr>
        <w:numId w:val="74"/>
      </w:numPr>
      <w:spacing w:beforeLines="50" w:before="156" w:afterLines="50" w:after="156" w:line="288" w:lineRule="auto"/>
      <w:ind w:firstLineChars="200" w:firstLine="200"/>
    </w:pPr>
    <w:rPr>
      <w:rFonts w:ascii="Times New Roman" w:hAnsi="Times New Roman"/>
      <w:sz w:val="18"/>
      <w:szCs w:val="18"/>
    </w:rPr>
  </w:style>
  <w:style w:type="paragraph" w:customStyle="1" w:styleId="Char1CharCharCharCharChar">
    <w:name w:val="Char1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basedOn w:val="afff"/>
    <w:qFormat/>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ff"/>
    <w:qFormat/>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Arial15Char">
    <w:name w:val="样式 Arial 小四 黑色 行距: 1.5 倍行距 Char"/>
    <w:basedOn w:val="afff"/>
    <w:qFormat/>
    <w:pPr>
      <w:adjustRightInd w:val="0"/>
      <w:snapToGrid w:val="0"/>
      <w:spacing w:beforeLines="50" w:before="156" w:afterLines="50" w:after="156" w:line="360" w:lineRule="auto"/>
      <w:ind w:firstLineChars="200" w:firstLine="200"/>
    </w:pPr>
    <w:rPr>
      <w:rFonts w:ascii="Arial" w:hAnsi="Arial" w:cs="宋体"/>
      <w:color w:val="000000"/>
      <w:sz w:val="24"/>
      <w:szCs w:val="24"/>
      <w:lang w:eastAsia="zh-TW"/>
    </w:rPr>
  </w:style>
  <w:style w:type="paragraph" w:customStyle="1" w:styleId="affffffffffffffffff">
    <w:name w:val="正文段落"/>
    <w:basedOn w:val="afff4"/>
    <w:qFormat/>
    <w:pPr>
      <w:widowControl/>
      <w:overflowPunct w:val="0"/>
      <w:autoSpaceDE w:val="0"/>
      <w:autoSpaceDN w:val="0"/>
      <w:adjustRightInd w:val="0"/>
      <w:spacing w:beforeLines="50" w:before="156" w:afterLines="50" w:after="156" w:line="360" w:lineRule="auto"/>
      <w:ind w:firstLineChars="0" w:firstLine="200"/>
      <w:textAlignment w:val="baseline"/>
    </w:pPr>
    <w:rPr>
      <w:rFonts w:ascii="Calibri" w:eastAsia="宋体" w:hAnsi="Calibri" w:cs="Times New Roman"/>
      <w:kern w:val="0"/>
      <w:sz w:val="24"/>
    </w:rPr>
  </w:style>
  <w:style w:type="paragraph" w:customStyle="1" w:styleId="affffffffffffffffff0">
    <w:name w:val="段落"/>
    <w:basedOn w:val="afff"/>
    <w:qFormat/>
    <w:pPr>
      <w:snapToGrid w:val="0"/>
      <w:spacing w:beforeLines="50" w:before="156" w:afterLines="50" w:after="156" w:line="360" w:lineRule="auto"/>
      <w:ind w:rightChars="200" w:right="200" w:firstLineChars="200" w:firstLine="200"/>
    </w:pPr>
    <w:rPr>
      <w:rFonts w:ascii="Tahoma" w:hAnsi="Tahoma"/>
      <w:sz w:val="28"/>
      <w:szCs w:val="20"/>
    </w:rPr>
  </w:style>
  <w:style w:type="paragraph" w:customStyle="1" w:styleId="affffffffffffffffff1">
    <w:name w:val="标题左靠边"/>
    <w:basedOn w:val="60"/>
    <w:qFormat/>
    <w:pPr>
      <w:numPr>
        <w:numId w:val="0"/>
      </w:numPr>
      <w:spacing w:before="120" w:after="120" w:line="480" w:lineRule="exact"/>
      <w:ind w:leftChars="100" w:left="1665" w:rightChars="100" w:right="100" w:hanging="1152"/>
    </w:pPr>
    <w:rPr>
      <w:rFonts w:ascii="宋体" w:hAnsi="宋体" w:cs="Arial"/>
      <w:sz w:val="28"/>
      <w:lang w:val="zh-CN"/>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fff"/>
    <w:qFormat/>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Char1CharCharCharCharCharCharCharCharChar">
    <w:name w:val="Char1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character" w:customStyle="1" w:styleId="Char1f2">
    <w:name w:val="批注主题 Char1"/>
    <w:uiPriority w:val="99"/>
    <w:qFormat/>
    <w:rPr>
      <w:b/>
      <w:bCs/>
      <w:kern w:val="2"/>
      <w:sz w:val="21"/>
      <w:szCs w:val="24"/>
      <w:lang w:val="zh-CN" w:eastAsia="zh-CN"/>
    </w:rPr>
  </w:style>
  <w:style w:type="paragraph" w:customStyle="1" w:styleId="affffffffffffffffff2">
    <w:name w:val="文章文字"/>
    <w:basedOn w:val="afff"/>
    <w:link w:val="Charf6"/>
    <w:qFormat/>
    <w:pPr>
      <w:spacing w:line="360" w:lineRule="auto"/>
      <w:ind w:firstLineChars="200" w:firstLine="200"/>
    </w:pPr>
    <w:rPr>
      <w:rFonts w:ascii="宋体" w:hAnsi="宋体"/>
      <w:bCs/>
      <w:sz w:val="28"/>
      <w:szCs w:val="21"/>
      <w:lang w:val="zh-CN"/>
    </w:rPr>
  </w:style>
  <w:style w:type="character" w:customStyle="1" w:styleId="Charf6">
    <w:name w:val="文章文字 Char"/>
    <w:link w:val="affffffffffffffffff2"/>
    <w:qFormat/>
    <w:rPr>
      <w:rFonts w:ascii="宋体" w:eastAsia="宋体" w:hAnsi="宋体" w:cs="Times New Roman"/>
      <w:bCs/>
      <w:sz w:val="28"/>
      <w:szCs w:val="21"/>
      <w:lang w:val="zh-CN" w:eastAsia="zh-CN"/>
    </w:rPr>
  </w:style>
  <w:style w:type="paragraph" w:customStyle="1" w:styleId="Char3CharCharChar">
    <w:name w:val="Char3 Char Char Char"/>
    <w:basedOn w:val="afff"/>
    <w:qFormat/>
    <w:pPr>
      <w:spacing w:beforeLines="50" w:before="50" w:afterLines="50" w:after="50" w:line="480" w:lineRule="exact"/>
      <w:ind w:firstLineChars="200" w:firstLine="200"/>
    </w:pPr>
    <w:rPr>
      <w:rFonts w:ascii="Tahoma" w:hAnsi="Tahoma"/>
      <w:sz w:val="24"/>
      <w:szCs w:val="20"/>
    </w:rPr>
  </w:style>
  <w:style w:type="paragraph" w:customStyle="1" w:styleId="Numberedlist23">
    <w:name w:val="Numbered list 2.3"/>
    <w:basedOn w:val="32"/>
    <w:next w:val="afff"/>
    <w:qFormat/>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Numberedlist24">
    <w:name w:val="Numbered list 2.4"/>
    <w:basedOn w:val="40"/>
    <w:next w:val="afff"/>
    <w:qFormat/>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2Char10">
    <w:name w:val="正文文本缩进 2 Char1"/>
    <w:qFormat/>
    <w:rPr>
      <w:kern w:val="2"/>
      <w:sz w:val="21"/>
      <w:szCs w:val="24"/>
    </w:rPr>
  </w:style>
  <w:style w:type="paragraph" w:customStyle="1" w:styleId="Bulletwithtext1">
    <w:name w:val="Bullet with text 1"/>
    <w:basedOn w:val="afff"/>
    <w:qFormat/>
    <w:pPr>
      <w:widowControl/>
      <w:tabs>
        <w:tab w:val="left" w:pos="360"/>
      </w:tabs>
      <w:spacing w:beforeLines="50" w:before="50" w:afterLines="50" w:after="50" w:line="480" w:lineRule="exact"/>
      <w:ind w:left="360" w:firstLineChars="200" w:hanging="360"/>
      <w:jc w:val="left"/>
    </w:pPr>
    <w:rPr>
      <w:rFonts w:ascii="Arial" w:hAnsi="Arial"/>
      <w:kern w:val="0"/>
      <w:sz w:val="20"/>
      <w:szCs w:val="20"/>
      <w:lang w:val="en-GB" w:eastAsia="en-US"/>
    </w:rPr>
  </w:style>
  <w:style w:type="paragraph" w:customStyle="1" w:styleId="affffffffffffffffff3">
    <w:name w:val="五级"/>
    <w:basedOn w:val="51"/>
    <w:link w:val="Charf7"/>
    <w:qFormat/>
    <w:pPr>
      <w:numPr>
        <w:ilvl w:val="0"/>
        <w:numId w:val="0"/>
      </w:numPr>
      <w:spacing w:before="0" w:after="0" w:line="360" w:lineRule="auto"/>
      <w:ind w:left="2509" w:hanging="420"/>
    </w:pPr>
    <w:rPr>
      <w:rFonts w:ascii="宋体" w:hAnsi="宋体"/>
      <w:kern w:val="0"/>
      <w:sz w:val="24"/>
      <w:szCs w:val="24"/>
      <w:lang w:val="zh-CN"/>
    </w:rPr>
  </w:style>
  <w:style w:type="character" w:customStyle="1" w:styleId="Charf7">
    <w:name w:val="五级 Char"/>
    <w:link w:val="affffffffffffffffff3"/>
    <w:qFormat/>
    <w:rPr>
      <w:rFonts w:ascii="宋体" w:eastAsia="宋体" w:hAnsi="宋体" w:cs="Times New Roman"/>
      <w:b/>
      <w:bCs/>
      <w:kern w:val="0"/>
      <w:sz w:val="24"/>
      <w:szCs w:val="24"/>
      <w:lang w:val="zh-CN" w:eastAsia="zh-CN"/>
    </w:rPr>
  </w:style>
  <w:style w:type="paragraph" w:customStyle="1" w:styleId="affffffffffffffffff4">
    <w:name w:val="文本正文"/>
    <w:basedOn w:val="afff"/>
    <w:link w:val="Charf8"/>
    <w:qFormat/>
    <w:pPr>
      <w:widowControl/>
      <w:tabs>
        <w:tab w:val="left" w:pos="9356"/>
      </w:tabs>
      <w:spacing w:beforeLines="50" w:before="80" w:afterLines="50" w:after="80" w:line="288" w:lineRule="auto"/>
      <w:ind w:firstLineChars="200" w:firstLine="420"/>
    </w:pPr>
    <w:rPr>
      <w:rFonts w:ascii="Times New Roman" w:hAnsi="Times New Roman"/>
      <w:kern w:val="0"/>
      <w:sz w:val="24"/>
      <w:szCs w:val="20"/>
      <w:lang w:val="zh-CN" w:eastAsia="en-US"/>
    </w:rPr>
  </w:style>
  <w:style w:type="character" w:customStyle="1" w:styleId="Charf8">
    <w:name w:val="文本正文 Char"/>
    <w:link w:val="affffffffffffffffff4"/>
    <w:qFormat/>
    <w:rPr>
      <w:rFonts w:ascii="Times New Roman" w:eastAsia="宋体" w:hAnsi="Times New Roman" w:cs="Times New Roman"/>
      <w:kern w:val="0"/>
      <w:sz w:val="24"/>
      <w:szCs w:val="20"/>
      <w:lang w:val="zh-CN" w:eastAsia="en-US"/>
    </w:rPr>
  </w:style>
  <w:style w:type="paragraph" w:customStyle="1" w:styleId="affffffffffffffffff5">
    <w:name w:val="六级"/>
    <w:basedOn w:val="60"/>
    <w:link w:val="Charf9"/>
    <w:qFormat/>
    <w:pPr>
      <w:numPr>
        <w:ilvl w:val="0"/>
        <w:numId w:val="0"/>
      </w:numPr>
      <w:spacing w:before="120" w:after="120" w:line="480" w:lineRule="exact"/>
    </w:pPr>
    <w:rPr>
      <w:rFonts w:ascii="宋体" w:hAnsi="宋体"/>
      <w:kern w:val="0"/>
      <w:sz w:val="28"/>
      <w:lang w:val="zh-CN"/>
    </w:rPr>
  </w:style>
  <w:style w:type="character" w:customStyle="1" w:styleId="Charf9">
    <w:name w:val="六级 Char"/>
    <w:link w:val="affffffffffffffffff5"/>
    <w:qFormat/>
    <w:rPr>
      <w:rFonts w:ascii="宋体" w:eastAsia="宋体" w:hAnsi="宋体" w:cs="Times New Roman"/>
      <w:b/>
      <w:bCs/>
      <w:kern w:val="0"/>
      <w:sz w:val="28"/>
      <w:szCs w:val="24"/>
      <w:lang w:val="zh-CN" w:eastAsia="zh-CN"/>
    </w:rPr>
  </w:style>
  <w:style w:type="paragraph" w:customStyle="1" w:styleId="affffffffffffffffff6">
    <w:name w:val="八级"/>
    <w:basedOn w:val="8"/>
    <w:link w:val="Charfa"/>
    <w:qFormat/>
    <w:pPr>
      <w:numPr>
        <w:ilvl w:val="0"/>
        <w:numId w:val="0"/>
      </w:numPr>
      <w:spacing w:beforeLines="50" w:afterLines="50"/>
    </w:pPr>
    <w:rPr>
      <w:rFonts w:ascii="宋体" w:hAnsi="宋体"/>
      <w:kern w:val="0"/>
      <w:lang w:val="zh-CN"/>
    </w:rPr>
  </w:style>
  <w:style w:type="character" w:customStyle="1" w:styleId="Charfa">
    <w:name w:val="八级 Char"/>
    <w:link w:val="affffffffffffffffff6"/>
    <w:qFormat/>
    <w:rPr>
      <w:rFonts w:ascii="宋体" w:eastAsia="宋体" w:hAnsi="宋体" w:cs="Times New Roman"/>
      <w:kern w:val="0"/>
      <w:sz w:val="24"/>
      <w:szCs w:val="24"/>
      <w:lang w:val="zh-CN" w:eastAsia="zh-CN"/>
    </w:rPr>
  </w:style>
  <w:style w:type="paragraph" w:customStyle="1" w:styleId="QB">
    <w:name w:val="QB正文"/>
    <w:basedOn w:val="afff"/>
    <w:link w:val="QBChar"/>
    <w:qFormat/>
    <w:pPr>
      <w:widowControl/>
      <w:autoSpaceDE w:val="0"/>
      <w:autoSpaceDN w:val="0"/>
      <w:spacing w:beforeLines="50" w:before="50" w:afterLines="50" w:after="50" w:line="480" w:lineRule="exact"/>
      <w:ind w:firstLineChars="200" w:firstLine="200"/>
    </w:pPr>
    <w:rPr>
      <w:rFonts w:ascii="宋体" w:hAnsi="Times New Roman"/>
      <w:kern w:val="0"/>
      <w:sz w:val="24"/>
      <w:szCs w:val="20"/>
      <w:lang w:val="zh-CN"/>
    </w:rPr>
  </w:style>
  <w:style w:type="character" w:customStyle="1" w:styleId="QBChar">
    <w:name w:val="QB正文 Char"/>
    <w:link w:val="QB"/>
    <w:qFormat/>
    <w:locked/>
    <w:rPr>
      <w:rFonts w:ascii="宋体" w:eastAsia="宋体" w:hAnsi="Times New Roman" w:cs="Times New Roman"/>
      <w:kern w:val="0"/>
      <w:sz w:val="24"/>
      <w:szCs w:val="20"/>
      <w:lang w:val="zh-CN" w:eastAsia="zh-CN"/>
    </w:rPr>
  </w:style>
  <w:style w:type="character" w:customStyle="1" w:styleId="titleblk1">
    <w:name w:val="titleblk1"/>
    <w:qFormat/>
    <w:rPr>
      <w:rFonts w:ascii="Arial" w:hAnsi="Arial" w:cs="Arial" w:hint="default"/>
      <w:b/>
      <w:bCs/>
      <w:color w:val="CC3399"/>
      <w:spacing w:val="720"/>
      <w:sz w:val="32"/>
      <w:szCs w:val="32"/>
      <w:u w:val="none"/>
    </w:rPr>
  </w:style>
  <w:style w:type="paragraph" w:customStyle="1" w:styleId="5a">
    <w:name w:val="题注5"/>
    <w:basedOn w:val="afff"/>
    <w:next w:val="afff6"/>
    <w:qFormat/>
    <w:pPr>
      <w:spacing w:beforeLines="50" w:before="50" w:afterLines="50" w:after="50" w:line="360" w:lineRule="auto"/>
      <w:ind w:firstLineChars="200" w:firstLine="480"/>
      <w:jc w:val="center"/>
    </w:pPr>
    <w:rPr>
      <w:rFonts w:ascii="宋体" w:hAnsi="宋体"/>
      <w:b/>
      <w:color w:val="000000"/>
      <w:kern w:val="0"/>
      <w:sz w:val="24"/>
      <w:szCs w:val="21"/>
    </w:rPr>
  </w:style>
  <w:style w:type="character" w:customStyle="1" w:styleId="3Char10">
    <w:name w:val="正文文本缩进 3 Char1"/>
    <w:qFormat/>
    <w:rPr>
      <w:kern w:val="2"/>
      <w:sz w:val="28"/>
    </w:rPr>
  </w:style>
  <w:style w:type="paragraph" w:customStyle="1" w:styleId="4b">
    <w:name w:val="题注4"/>
    <w:basedOn w:val="afff"/>
    <w:next w:val="afff6"/>
    <w:qFormat/>
    <w:pPr>
      <w:spacing w:beforeLines="50" w:before="50" w:afterLines="50" w:after="50" w:line="360" w:lineRule="auto"/>
      <w:ind w:leftChars="-64" w:left="-132" w:rightChars="-50" w:right="-105" w:firstLineChars="200" w:hanging="2"/>
      <w:jc w:val="center"/>
    </w:pPr>
    <w:rPr>
      <w:rFonts w:ascii="宋体" w:hAnsi="宋体"/>
      <w:b/>
      <w:color w:val="FF0000"/>
      <w:kern w:val="0"/>
      <w:sz w:val="24"/>
      <w:szCs w:val="21"/>
      <w:lang w:val="en-GB"/>
    </w:rPr>
  </w:style>
  <w:style w:type="paragraph" w:customStyle="1" w:styleId="Web">
    <w:name w:val="普通 (Web)"/>
    <w:basedOn w:val="afff"/>
    <w:qFormat/>
    <w:pPr>
      <w:widowControl/>
      <w:spacing w:beforeLines="50" w:before="100" w:beforeAutospacing="1" w:afterLines="50" w:after="100" w:afterAutospacing="1" w:line="360" w:lineRule="auto"/>
      <w:ind w:firstLineChars="200" w:firstLine="480"/>
      <w:jc w:val="left"/>
    </w:pPr>
    <w:rPr>
      <w:rFonts w:ascii="宋体" w:hAnsi="宋体"/>
      <w:kern w:val="0"/>
      <w:sz w:val="24"/>
      <w:szCs w:val="20"/>
    </w:rPr>
  </w:style>
  <w:style w:type="paragraph" w:customStyle="1" w:styleId="affffffffffffffffff7">
    <w:name w:val="办公自动化专用标题"/>
    <w:basedOn w:val="afffff5"/>
    <w:qFormat/>
    <w:pPr>
      <w:spacing w:beforeLines="50" w:afterLines="50" w:line="560" w:lineRule="atLeast"/>
      <w:ind w:firstLineChars="200" w:firstLine="480"/>
    </w:pPr>
    <w:rPr>
      <w:rFonts w:ascii="宋体" w:hAnsi="Arial"/>
      <w:bCs w:val="0"/>
      <w:kern w:val="0"/>
      <w:sz w:val="44"/>
      <w:szCs w:val="20"/>
    </w:rPr>
  </w:style>
  <w:style w:type="paragraph" w:customStyle="1" w:styleId="affffffffffffffffff8">
    <w:name w:val="论文正文"/>
    <w:basedOn w:val="afff"/>
    <w:link w:val="Charfb"/>
    <w:qFormat/>
    <w:pPr>
      <w:snapToGrid w:val="0"/>
      <w:spacing w:beforeLines="50" w:before="50" w:afterLines="50" w:after="50" w:line="560" w:lineRule="exact"/>
      <w:ind w:firstLineChars="200" w:firstLine="560"/>
    </w:pPr>
    <w:rPr>
      <w:rFonts w:ascii="仿宋_GB2312" w:eastAsia="仿宋_GB2312" w:hAnsi="Times New Roman"/>
      <w:kern w:val="0"/>
      <w:sz w:val="28"/>
      <w:szCs w:val="28"/>
      <w:lang w:val="zh-CN"/>
    </w:rPr>
  </w:style>
  <w:style w:type="character" w:customStyle="1" w:styleId="Charfb">
    <w:name w:val="论文正文 Char"/>
    <w:link w:val="affffffffffffffffff8"/>
    <w:qFormat/>
    <w:rPr>
      <w:rFonts w:ascii="仿宋_GB2312" w:eastAsia="仿宋_GB2312" w:hAnsi="Times New Roman" w:cs="Times New Roman"/>
      <w:kern w:val="0"/>
      <w:sz w:val="28"/>
      <w:szCs w:val="28"/>
      <w:lang w:val="zh-CN" w:eastAsia="zh-CN"/>
    </w:rPr>
  </w:style>
  <w:style w:type="paragraph" w:customStyle="1" w:styleId="affffffffffffffffff9">
    <w:name w:val="正文首行缩进两字"/>
    <w:link w:val="Charfc"/>
    <w:qFormat/>
    <w:pPr>
      <w:spacing w:line="360" w:lineRule="auto"/>
      <w:ind w:left="845" w:right="238" w:hanging="420"/>
    </w:pPr>
    <w:rPr>
      <w:rFonts w:ascii="Times New Roman" w:eastAsia="宋体" w:hAnsi="Times New Roman" w:cs="Times New Roman"/>
      <w:b/>
      <w:sz w:val="24"/>
      <w:szCs w:val="24"/>
    </w:rPr>
  </w:style>
  <w:style w:type="character" w:customStyle="1" w:styleId="Charfc">
    <w:name w:val="正文首行缩进两字 Char"/>
    <w:link w:val="affffffffffffffffff9"/>
    <w:qFormat/>
    <w:rPr>
      <w:rFonts w:ascii="Times New Roman" w:eastAsia="宋体" w:hAnsi="Times New Roman" w:cs="Times New Roman"/>
      <w:b/>
      <w:kern w:val="0"/>
      <w:sz w:val="24"/>
      <w:szCs w:val="24"/>
    </w:rPr>
  </w:style>
  <w:style w:type="character" w:customStyle="1" w:styleId="QBChar0">
    <w:name w:val="QB 正文 Char"/>
    <w:link w:val="QB0"/>
    <w:qFormat/>
    <w:rPr>
      <w:rFonts w:ascii="ˎ̥" w:hAnsi="ˎ̥"/>
      <w:sz w:val="24"/>
      <w:szCs w:val="24"/>
    </w:rPr>
  </w:style>
  <w:style w:type="paragraph" w:customStyle="1" w:styleId="QB0">
    <w:name w:val="QB 正文"/>
    <w:basedOn w:val="afff"/>
    <w:link w:val="QBChar0"/>
    <w:qFormat/>
    <w:pPr>
      <w:spacing w:beforeLines="50" w:before="50" w:afterLines="50" w:after="50" w:line="360" w:lineRule="auto"/>
      <w:ind w:firstLineChars="200" w:firstLine="480"/>
    </w:pPr>
    <w:rPr>
      <w:rFonts w:ascii="ˎ̥" w:eastAsiaTheme="minorEastAsia" w:hAnsi="ˎ̥" w:cstheme="minorBidi"/>
      <w:sz w:val="24"/>
      <w:szCs w:val="24"/>
    </w:rPr>
  </w:style>
  <w:style w:type="paragraph" w:customStyle="1" w:styleId="12v">
    <w:name w:val="12v"/>
    <w:basedOn w:val="afff"/>
    <w:qFormat/>
    <w:pPr>
      <w:widowControl/>
      <w:spacing w:beforeLines="50" w:before="100" w:beforeAutospacing="1" w:afterLines="50" w:after="100" w:afterAutospacing="1" w:line="360" w:lineRule="auto"/>
      <w:ind w:firstLineChars="200" w:firstLine="480"/>
      <w:jc w:val="left"/>
    </w:pPr>
    <w:rPr>
      <w:rFonts w:ascii="宋体" w:hAnsi="宋体"/>
      <w:kern w:val="0"/>
      <w:sz w:val="18"/>
      <w:szCs w:val="18"/>
    </w:rPr>
  </w:style>
  <w:style w:type="paragraph" w:customStyle="1" w:styleId="affffffffffffffffffa">
    <w:name w:val="编写建议"/>
    <w:basedOn w:val="afff"/>
    <w:qFormat/>
    <w:pPr>
      <w:widowControl/>
      <w:overflowPunct w:val="0"/>
      <w:autoSpaceDE w:val="0"/>
      <w:autoSpaceDN w:val="0"/>
      <w:adjustRightInd w:val="0"/>
      <w:spacing w:beforeLines="50" w:before="50" w:afterLines="50" w:after="50" w:line="360" w:lineRule="auto"/>
      <w:ind w:firstLineChars="200" w:firstLine="420"/>
      <w:textAlignment w:val="baseline"/>
    </w:pPr>
    <w:rPr>
      <w:rFonts w:ascii="Arial" w:hAnsi="Arial" w:cs="Arial"/>
      <w:i/>
      <w:color w:val="0000FF"/>
      <w:kern w:val="0"/>
      <w:sz w:val="24"/>
      <w:szCs w:val="21"/>
    </w:rPr>
  </w:style>
  <w:style w:type="character" w:customStyle="1" w:styleId="2Char11">
    <w:name w:val="正文文本 2 Char1"/>
    <w:uiPriority w:val="99"/>
    <w:qFormat/>
    <w:rPr>
      <w:rFonts w:ascii="宋体" w:hAnsi="宋体"/>
      <w:sz w:val="24"/>
      <w:szCs w:val="24"/>
    </w:rPr>
  </w:style>
  <w:style w:type="character" w:customStyle="1" w:styleId="41Char">
    <w:name w:val="旅游局4.1 Char"/>
    <w:qFormat/>
    <w:rPr>
      <w:rFonts w:ascii="宋体" w:eastAsia="黑体" w:hAnsi="宋体"/>
      <w:b/>
      <w:bCs/>
      <w:sz w:val="28"/>
      <w:szCs w:val="28"/>
      <w:lang w:val="zh-CN" w:eastAsia="zh-CN"/>
    </w:rPr>
  </w:style>
  <w:style w:type="paragraph" w:customStyle="1" w:styleId="affffffffffffffffffb">
    <w:name w:val="三级"/>
    <w:basedOn w:val="32"/>
    <w:link w:val="Charfd"/>
    <w:qFormat/>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rPr>
  </w:style>
  <w:style w:type="character" w:customStyle="1" w:styleId="Charfd">
    <w:name w:val="三级 Char"/>
    <w:link w:val="affffffffffffffffffb"/>
    <w:qFormat/>
    <w:rPr>
      <w:rFonts w:ascii="宋体" w:eastAsia="宋体" w:hAnsi="宋体" w:cs="Times New Roman"/>
      <w:b/>
      <w:color w:val="000000"/>
      <w:kern w:val="0"/>
      <w:sz w:val="24"/>
      <w:szCs w:val="24"/>
      <w:lang w:val="zh-CN" w:eastAsia="zh-CN"/>
    </w:rPr>
  </w:style>
  <w:style w:type="paragraph" w:customStyle="1" w:styleId="affffffffffffffffffc">
    <w:name w:val="四级"/>
    <w:basedOn w:val="40"/>
    <w:link w:val="Charfe"/>
    <w:qFormat/>
    <w:pPr>
      <w:tabs>
        <w:tab w:val="left" w:pos="2280"/>
      </w:tabs>
      <w:spacing w:before="0" w:after="0" w:line="360" w:lineRule="auto"/>
      <w:ind w:left="2089" w:hanging="420"/>
    </w:pPr>
    <w:rPr>
      <w:rFonts w:ascii="宋体" w:hAnsi="宋体"/>
      <w:kern w:val="0"/>
      <w:sz w:val="24"/>
      <w:szCs w:val="24"/>
      <w:lang w:val="zh-CN"/>
    </w:rPr>
  </w:style>
  <w:style w:type="character" w:customStyle="1" w:styleId="Charfe">
    <w:name w:val="四级 Char"/>
    <w:link w:val="affffffffffffffffffc"/>
    <w:qFormat/>
    <w:rPr>
      <w:rFonts w:ascii="宋体" w:eastAsia="宋体" w:hAnsi="宋体" w:cs="Times New Roman"/>
      <w:b/>
      <w:bCs/>
      <w:kern w:val="0"/>
      <w:sz w:val="24"/>
      <w:szCs w:val="24"/>
      <w:lang w:val="zh-CN" w:eastAsia="zh-CN"/>
    </w:rPr>
  </w:style>
  <w:style w:type="paragraph" w:customStyle="1" w:styleId="affffffffffffffffffd">
    <w:name w:val="七级"/>
    <w:basedOn w:val="70"/>
    <w:link w:val="Charff"/>
    <w:qFormat/>
    <w:pPr>
      <w:numPr>
        <w:ilvl w:val="0"/>
        <w:numId w:val="0"/>
      </w:numPr>
      <w:spacing w:before="120" w:after="120" w:line="360" w:lineRule="auto"/>
    </w:pPr>
    <w:rPr>
      <w:rFonts w:ascii="宋体" w:hAnsi="宋体"/>
      <w:kern w:val="0"/>
      <w:sz w:val="28"/>
      <w:szCs w:val="28"/>
      <w:lang w:val="zh-CN"/>
    </w:rPr>
  </w:style>
  <w:style w:type="character" w:customStyle="1" w:styleId="Charff">
    <w:name w:val="七级 Char"/>
    <w:link w:val="affffffffffffffffffd"/>
    <w:qFormat/>
    <w:rPr>
      <w:rFonts w:ascii="宋体" w:eastAsia="宋体" w:hAnsi="宋体" w:cs="Times New Roman"/>
      <w:b/>
      <w:bCs/>
      <w:kern w:val="0"/>
      <w:sz w:val="28"/>
      <w:szCs w:val="28"/>
      <w:lang w:val="zh-CN" w:eastAsia="zh-CN"/>
    </w:rPr>
  </w:style>
  <w:style w:type="paragraph" w:customStyle="1" w:styleId="2ff5">
    <w:name w:val="正文2文字缩进"/>
    <w:basedOn w:val="afff"/>
    <w:qFormat/>
    <w:pPr>
      <w:spacing w:beforeLines="50" w:before="50" w:afterLines="50" w:after="50" w:line="360" w:lineRule="auto"/>
      <w:ind w:right="210" w:firstLineChars="200" w:firstLine="200"/>
    </w:pPr>
    <w:rPr>
      <w:rFonts w:ascii="Times New Roman" w:hAnsi="Times New Roman"/>
      <w:sz w:val="24"/>
      <w:szCs w:val="24"/>
    </w:rPr>
  </w:style>
  <w:style w:type="paragraph" w:customStyle="1" w:styleId="Char2CharCharCharCharCharCharCharChar1Char">
    <w:name w:val="Char2 Char Char Char Char Char Char Char Char1 Char"/>
    <w:basedOn w:val="afff"/>
    <w:qFormat/>
    <w:pPr>
      <w:widowControl/>
      <w:spacing w:beforeLines="50" w:before="50" w:afterLines="50" w:after="160" w:line="240" w:lineRule="exact"/>
      <w:ind w:firstLineChars="200" w:firstLine="200"/>
      <w:jc w:val="left"/>
    </w:pPr>
    <w:rPr>
      <w:rFonts w:ascii="Verdana" w:hAnsi="Verdana"/>
      <w:kern w:val="0"/>
      <w:sz w:val="20"/>
      <w:szCs w:val="24"/>
      <w:lang w:eastAsia="en-US"/>
    </w:rPr>
  </w:style>
  <w:style w:type="paragraph" w:customStyle="1" w:styleId="Response">
    <w:name w:val="Response"/>
    <w:basedOn w:val="afff"/>
    <w:qFormat/>
    <w:pPr>
      <w:widowControl/>
      <w:spacing w:beforeLines="50" w:before="50" w:afterLines="50" w:after="50" w:line="360" w:lineRule="auto"/>
      <w:ind w:left="360" w:firstLineChars="200" w:firstLine="200"/>
      <w:jc w:val="left"/>
    </w:pPr>
    <w:rPr>
      <w:rFonts w:ascii="Verdana" w:hAnsi="Verdana"/>
      <w:color w:val="0000FF"/>
      <w:kern w:val="0"/>
      <w:sz w:val="20"/>
      <w:szCs w:val="20"/>
      <w:lang w:bidi="en-US"/>
    </w:rPr>
  </w:style>
  <w:style w:type="paragraph" w:customStyle="1" w:styleId="1121">
    <w:name w:val="样式 样式 正文首行缩进 + 首行缩进:  1 字符1 + 首行缩进:  2 字符"/>
    <w:basedOn w:val="afff"/>
    <w:qFormat/>
    <w:pPr>
      <w:spacing w:beforeLines="50" w:before="50" w:afterLines="50" w:after="50" w:line="360" w:lineRule="auto"/>
      <w:ind w:firstLineChars="200" w:firstLine="480"/>
    </w:pPr>
    <w:rPr>
      <w:rFonts w:ascii="Times New Roman" w:hAnsi="Times New Roman" w:cs="宋体"/>
      <w:sz w:val="24"/>
      <w:szCs w:val="20"/>
    </w:rPr>
  </w:style>
  <w:style w:type="paragraph" w:customStyle="1" w:styleId="68">
    <w:name w:val="样式68"/>
    <w:basedOn w:val="afff"/>
    <w:link w:val="68Char"/>
    <w:qFormat/>
    <w:pPr>
      <w:spacing w:beforeLines="100" w:before="50" w:afterLines="100" w:after="50" w:line="360" w:lineRule="auto"/>
      <w:ind w:firstLineChars="200" w:firstLine="480"/>
    </w:pPr>
    <w:rPr>
      <w:rFonts w:ascii="Times New Roman" w:hAnsi="宋体"/>
      <w:sz w:val="24"/>
      <w:szCs w:val="24"/>
      <w:lang w:val="zh-CN"/>
    </w:rPr>
  </w:style>
  <w:style w:type="character" w:customStyle="1" w:styleId="68Char">
    <w:name w:val="样式68 Char"/>
    <w:link w:val="68"/>
    <w:qFormat/>
    <w:rPr>
      <w:rFonts w:ascii="Times New Roman" w:eastAsia="宋体" w:hAnsi="宋体" w:cs="Times New Roman"/>
      <w:sz w:val="24"/>
      <w:szCs w:val="24"/>
      <w:lang w:val="zh-CN" w:eastAsia="zh-CN"/>
    </w:rPr>
  </w:style>
  <w:style w:type="paragraph" w:customStyle="1" w:styleId="-1">
    <w:name w:val="目录格式-1"/>
    <w:basedOn w:val="10"/>
    <w:link w:val="-1Char"/>
    <w:qFormat/>
    <w:pPr>
      <w:pageBreakBefore/>
      <w:widowControl/>
      <w:numPr>
        <w:numId w:val="0"/>
      </w:numPr>
      <w:spacing w:beforeLines="100" w:before="312" w:afterLines="100" w:after="312" w:line="360" w:lineRule="auto"/>
      <w:ind w:left="829" w:hanging="420"/>
      <w:jc w:val="left"/>
    </w:pPr>
    <w:rPr>
      <w:rFonts w:ascii="宋体" w:eastAsia="黑体" w:hAnsi="宋体"/>
      <w:sz w:val="28"/>
      <w:szCs w:val="28"/>
      <w:lang w:val="zh-CN"/>
    </w:rPr>
  </w:style>
  <w:style w:type="character" w:customStyle="1" w:styleId="-1Char">
    <w:name w:val="目录格式-1 Char"/>
    <w:link w:val="-1"/>
    <w:qFormat/>
    <w:rPr>
      <w:rFonts w:ascii="宋体" w:eastAsia="黑体" w:hAnsi="宋体" w:cs="Times New Roman"/>
      <w:b/>
      <w:bCs/>
      <w:kern w:val="44"/>
      <w:sz w:val="28"/>
      <w:szCs w:val="28"/>
      <w:lang w:val="zh-CN" w:eastAsia="zh-CN"/>
    </w:rPr>
  </w:style>
  <w:style w:type="paragraph" w:customStyle="1" w:styleId="-20">
    <w:name w:val="目录格式-2"/>
    <w:basedOn w:val="20"/>
    <w:link w:val="-2Char"/>
    <w:qFormat/>
    <w:pPr>
      <w:widowControl/>
      <w:numPr>
        <w:ilvl w:val="0"/>
        <w:numId w:val="0"/>
      </w:numPr>
      <w:tabs>
        <w:tab w:val="left" w:pos="360"/>
        <w:tab w:val="left" w:pos="720"/>
      </w:tabs>
      <w:spacing w:beforeLines="100" w:before="312" w:afterLines="100" w:after="312" w:line="360" w:lineRule="auto"/>
      <w:ind w:left="1249" w:hanging="420"/>
      <w:jc w:val="left"/>
    </w:pPr>
    <w:rPr>
      <w:rFonts w:ascii="宋体" w:eastAsiaTheme="minorEastAsia" w:hAnsi="宋体"/>
      <w:sz w:val="28"/>
      <w:szCs w:val="28"/>
      <w:lang w:val="zh-CN"/>
    </w:rPr>
  </w:style>
  <w:style w:type="character" w:customStyle="1" w:styleId="-2Char">
    <w:name w:val="目录格式-2 Char"/>
    <w:link w:val="-20"/>
    <w:qFormat/>
    <w:rPr>
      <w:rFonts w:ascii="宋体" w:hAnsi="宋体" w:cs="Times New Roman"/>
      <w:b/>
      <w:bCs/>
      <w:sz w:val="28"/>
      <w:szCs w:val="28"/>
      <w:lang w:val="zh-CN"/>
    </w:rPr>
  </w:style>
  <w:style w:type="paragraph" w:customStyle="1" w:styleId="-30">
    <w:name w:val="目录格式-3"/>
    <w:basedOn w:val="32"/>
    <w:link w:val="-3Char"/>
    <w:qFormat/>
    <w:pPr>
      <w:keepNext w:val="0"/>
      <w:keepLines w:val="0"/>
      <w:widowControl/>
      <w:numPr>
        <w:ilvl w:val="0"/>
        <w:numId w:val="0"/>
      </w:numPr>
      <w:tabs>
        <w:tab w:val="left" w:pos="720"/>
      </w:tabs>
      <w:spacing w:beforeLines="100" w:before="312" w:afterLines="100" w:after="312" w:line="360" w:lineRule="auto"/>
      <w:ind w:left="1669" w:hanging="420"/>
      <w:jc w:val="left"/>
    </w:pPr>
    <w:rPr>
      <w:rFonts w:ascii="宋体" w:hAnsi="宋体"/>
      <w:sz w:val="28"/>
      <w:szCs w:val="28"/>
      <w:lang w:val="zh-CN"/>
    </w:rPr>
  </w:style>
  <w:style w:type="character" w:customStyle="1" w:styleId="-3Char">
    <w:name w:val="目录格式-3 Char"/>
    <w:link w:val="-30"/>
    <w:qFormat/>
    <w:rPr>
      <w:rFonts w:ascii="宋体" w:eastAsia="宋体" w:hAnsi="宋体" w:cs="Times New Roman"/>
      <w:b/>
      <w:bCs/>
      <w:sz w:val="28"/>
      <w:szCs w:val="28"/>
      <w:lang w:val="zh-CN" w:eastAsia="zh-CN"/>
    </w:rPr>
  </w:style>
  <w:style w:type="paragraph" w:customStyle="1" w:styleId="-4">
    <w:name w:val="目录格式-4"/>
    <w:basedOn w:val="-30"/>
    <w:link w:val="-4Char"/>
    <w:qFormat/>
    <w:pPr>
      <w:ind w:left="851" w:hanging="851"/>
      <w:outlineLvl w:val="3"/>
    </w:pPr>
  </w:style>
  <w:style w:type="character" w:customStyle="1" w:styleId="-4Char">
    <w:name w:val="目录格式-4 Char"/>
    <w:link w:val="-4"/>
    <w:qFormat/>
    <w:rPr>
      <w:rFonts w:ascii="宋体" w:eastAsia="宋体" w:hAnsi="宋体" w:cs="Times New Roman"/>
      <w:b/>
      <w:bCs/>
      <w:sz w:val="28"/>
      <w:szCs w:val="28"/>
      <w:lang w:val="zh-CN" w:eastAsia="zh-CN"/>
    </w:rPr>
  </w:style>
  <w:style w:type="paragraph" w:customStyle="1" w:styleId="-5">
    <w:name w:val="目录格式-5"/>
    <w:basedOn w:val="51"/>
    <w:link w:val="-5Char"/>
    <w:qFormat/>
    <w:pPr>
      <w:keepNext w:val="0"/>
      <w:keepLines w:val="0"/>
      <w:widowControl/>
      <w:numPr>
        <w:ilvl w:val="0"/>
        <w:numId w:val="0"/>
      </w:numPr>
      <w:tabs>
        <w:tab w:val="left" w:pos="1080"/>
      </w:tabs>
      <w:spacing w:beforeLines="100" w:before="312" w:afterLines="100" w:after="312" w:line="360" w:lineRule="auto"/>
      <w:ind w:left="2509" w:hanging="420"/>
      <w:jc w:val="left"/>
    </w:pPr>
    <w:rPr>
      <w:rFonts w:ascii="宋体" w:hAnsi="宋体"/>
      <w:lang w:val="zh-CN"/>
    </w:rPr>
  </w:style>
  <w:style w:type="character" w:customStyle="1" w:styleId="-5Char">
    <w:name w:val="目录格式-5 Char"/>
    <w:link w:val="-5"/>
    <w:qFormat/>
    <w:rPr>
      <w:rFonts w:ascii="宋体" w:eastAsia="宋体" w:hAnsi="宋体" w:cs="Times New Roman"/>
      <w:b/>
      <w:bCs/>
      <w:sz w:val="28"/>
      <w:szCs w:val="28"/>
      <w:lang w:val="zh-CN" w:eastAsia="zh-CN"/>
    </w:rPr>
  </w:style>
  <w:style w:type="paragraph" w:customStyle="1" w:styleId="-6">
    <w:name w:val="目录格式-6"/>
    <w:basedOn w:val="60"/>
    <w:link w:val="-6Char"/>
    <w:qFormat/>
    <w:pPr>
      <w:keepNext w:val="0"/>
      <w:keepLines w:val="0"/>
      <w:widowControl/>
      <w:numPr>
        <w:ilvl w:val="0"/>
        <w:numId w:val="0"/>
      </w:numPr>
      <w:tabs>
        <w:tab w:val="left" w:pos="1021"/>
      </w:tabs>
      <w:spacing w:beforeLines="100" w:before="312" w:afterLines="100" w:after="312" w:line="360" w:lineRule="auto"/>
      <w:jc w:val="left"/>
    </w:pPr>
    <w:rPr>
      <w:rFonts w:ascii="宋体" w:hAnsi="宋体"/>
      <w:sz w:val="28"/>
      <w:lang w:val="zh-CN"/>
    </w:rPr>
  </w:style>
  <w:style w:type="character" w:customStyle="1" w:styleId="-6Char">
    <w:name w:val="目录格式-6 Char"/>
    <w:link w:val="-6"/>
    <w:qFormat/>
    <w:rPr>
      <w:rFonts w:ascii="宋体" w:eastAsia="宋体" w:hAnsi="宋体" w:cs="Times New Roman"/>
      <w:b/>
      <w:bCs/>
      <w:sz w:val="28"/>
      <w:szCs w:val="24"/>
      <w:lang w:val="zh-CN" w:eastAsia="zh-CN"/>
    </w:rPr>
  </w:style>
  <w:style w:type="paragraph" w:customStyle="1" w:styleId="-7">
    <w:name w:val="目录格式-7"/>
    <w:basedOn w:val="-6"/>
    <w:link w:val="-7Char"/>
    <w:qFormat/>
    <w:pPr>
      <w:ind w:left="1296" w:hanging="1296"/>
      <w:outlineLvl w:val="6"/>
    </w:pPr>
  </w:style>
  <w:style w:type="character" w:customStyle="1" w:styleId="-7Char">
    <w:name w:val="目录格式-7 Char"/>
    <w:link w:val="-7"/>
    <w:qFormat/>
    <w:rPr>
      <w:rFonts w:ascii="宋体" w:eastAsia="宋体" w:hAnsi="宋体" w:cs="Times New Roman"/>
      <w:b/>
      <w:bCs/>
      <w:sz w:val="28"/>
      <w:szCs w:val="24"/>
      <w:lang w:val="zh-CN" w:eastAsia="zh-CN"/>
    </w:rPr>
  </w:style>
  <w:style w:type="character" w:customStyle="1" w:styleId="3H331323334353113213313631232233237313Char">
    <w:name w:val="样式 样式 样式 标题 3二级节名H331323334353113213313631232233237313... + 段后: ... Char"/>
    <w:qFormat/>
    <w:rPr>
      <w:rFonts w:ascii="宋体" w:eastAsia="宋体" w:hAnsi="宋体" w:cs="宋体"/>
      <w:b/>
      <w:bCs/>
      <w:color w:val="000000"/>
      <w:sz w:val="24"/>
      <w:szCs w:val="20"/>
    </w:rPr>
  </w:style>
  <w:style w:type="character" w:customStyle="1" w:styleId="04Char">
    <w:name w:val="04 Char"/>
    <w:qFormat/>
    <w:rPr>
      <w:sz w:val="28"/>
    </w:rPr>
  </w:style>
  <w:style w:type="character" w:customStyle="1" w:styleId="Charff0">
    <w:name w:val="冯正文 Char"/>
    <w:qFormat/>
    <w:rPr>
      <w:rFonts w:ascii="宋体" w:eastAsia="宋体" w:hAnsi="宋体" w:cs="Times New Roman"/>
      <w:sz w:val="24"/>
      <w:szCs w:val="24"/>
      <w:lang w:val="zh-CN" w:eastAsia="zh-CN"/>
    </w:rPr>
  </w:style>
  <w:style w:type="character" w:customStyle="1" w:styleId="2Char12">
    <w:name w:val="正文首行缩进 2 Char1"/>
    <w:qFormat/>
    <w:rPr>
      <w:kern w:val="2"/>
      <w:sz w:val="21"/>
    </w:rPr>
  </w:style>
  <w:style w:type="character" w:customStyle="1" w:styleId="Charff1">
    <w:name w:val="一级条标题 Char"/>
    <w:qFormat/>
    <w:rPr>
      <w:rFonts w:ascii="黑体" w:eastAsia="黑体" w:hAnsi="Times New Roman" w:cs="Times New Roman"/>
      <w:b/>
      <w:kern w:val="0"/>
      <w:szCs w:val="20"/>
      <w:lang w:val="zh-CN" w:eastAsia="zh-CN"/>
    </w:rPr>
  </w:style>
  <w:style w:type="character" w:customStyle="1" w:styleId="Charff2">
    <w:name w:val="图表 Char"/>
    <w:qFormat/>
    <w:rPr>
      <w:rFonts w:ascii="宋体" w:eastAsia="宋体" w:hAnsi="宋体" w:cs="Times New Roman"/>
      <w:b/>
      <w:szCs w:val="24"/>
      <w:lang w:val="zh-CN" w:eastAsia="zh-CN"/>
    </w:rPr>
  </w:style>
  <w:style w:type="character" w:customStyle="1" w:styleId="Charff3">
    <w:name w:val="文字 Char"/>
    <w:qFormat/>
    <w:locked/>
    <w:rPr>
      <w:rFonts w:ascii="宋体" w:hAnsi="宋体"/>
      <w:sz w:val="28"/>
    </w:rPr>
  </w:style>
  <w:style w:type="character" w:customStyle="1" w:styleId="Charff4">
    <w:name w:val="图 Char"/>
    <w:qFormat/>
    <w:rPr>
      <w:rFonts w:ascii="宋体" w:eastAsia="宋体" w:hAnsi="宋体" w:cs="Times New Roman"/>
      <w:snapToGrid w:val="0"/>
      <w:spacing w:val="20"/>
      <w:kern w:val="0"/>
      <w:sz w:val="24"/>
      <w:szCs w:val="20"/>
    </w:rPr>
  </w:style>
  <w:style w:type="character" w:customStyle="1" w:styleId="BodyChar">
    <w:name w:val="Body Char"/>
    <w:qFormat/>
    <w:locked/>
    <w:rPr>
      <w:rFonts w:ascii="Arial" w:hAnsi="Arial" w:cs="Arial"/>
      <w:szCs w:val="21"/>
      <w:lang w:eastAsia="en-US"/>
    </w:rPr>
  </w:style>
  <w:style w:type="character" w:customStyle="1" w:styleId="BulletChar">
    <w:name w:val="Bullet Char"/>
    <w:qFormat/>
    <w:locked/>
    <w:rPr>
      <w:rFonts w:ascii="Arial" w:hAnsi="Arial"/>
      <w:lang w:val="zh-CN" w:eastAsia="en-US"/>
    </w:rPr>
  </w:style>
  <w:style w:type="character" w:customStyle="1" w:styleId="Charff5">
    <w:name w:val="表头文字 Char"/>
    <w:qFormat/>
    <w:locked/>
    <w:rPr>
      <w:rFonts w:ascii="Arial" w:hAnsi="Arial" w:cs="Arial"/>
      <w:b/>
      <w:sz w:val="18"/>
    </w:rPr>
  </w:style>
  <w:style w:type="character" w:customStyle="1" w:styleId="Charff6">
    <w:name w:val="表格内文字 Char"/>
    <w:qFormat/>
    <w:locked/>
    <w:rPr>
      <w:rFonts w:ascii="Arial" w:hAnsi="Arial" w:cs="Arial"/>
      <w:sz w:val="18"/>
      <w:szCs w:val="18"/>
    </w:rPr>
  </w:style>
  <w:style w:type="character" w:customStyle="1" w:styleId="55Char">
    <w:name w:val="标题55 Char"/>
    <w:qFormat/>
    <w:rPr>
      <w:rFonts w:ascii="Times New Roman" w:eastAsia="宋体" w:hAnsi="Cambria" w:cs="Times New Roman"/>
      <w:bCs/>
      <w:sz w:val="24"/>
      <w:szCs w:val="28"/>
      <w:lang w:val="zh-CN" w:eastAsia="zh-CN"/>
    </w:rPr>
  </w:style>
  <w:style w:type="character" w:customStyle="1" w:styleId="Charff7">
    <w:name w:val="图名 Char"/>
    <w:qFormat/>
    <w:rPr>
      <w:rFonts w:ascii="宋体" w:eastAsia="宋体" w:hAnsi="宋体" w:cs="Times New Roman"/>
      <w:sz w:val="24"/>
      <w:lang w:val="zh-CN" w:eastAsia="zh-CN"/>
    </w:rPr>
  </w:style>
  <w:style w:type="paragraph" w:customStyle="1" w:styleId="CharCharCharCharCharCharCharCharCharCharCharCharChar">
    <w:name w:val="Char Char Char Char Char Char Char Char Char Char Char Char Char"/>
    <w:basedOn w:val="afff9"/>
    <w:qFormat/>
    <w:pPr>
      <w:shd w:val="clear" w:color="auto" w:fill="000080"/>
      <w:spacing w:line="360" w:lineRule="auto"/>
      <w:ind w:firstLineChars="200" w:firstLine="200"/>
    </w:pPr>
    <w:rPr>
      <w:rFonts w:ascii="Tahoma" w:hAnsi="Tahoma"/>
      <w:kern w:val="0"/>
      <w:sz w:val="24"/>
      <w:szCs w:val="24"/>
      <w:lang w:val="zh-CN"/>
    </w:rPr>
  </w:style>
  <w:style w:type="character" w:customStyle="1" w:styleId="Charff8">
    <w:name w:val="正文段 Char"/>
    <w:qFormat/>
    <w:rPr>
      <w:rFonts w:ascii="宋体" w:eastAsia="宋体" w:hAnsi="Times New Roman" w:cs="Times New Roman"/>
      <w:kern w:val="0"/>
      <w:sz w:val="24"/>
      <w:szCs w:val="20"/>
      <w:lang w:val="zh-CN" w:eastAsia="zh-CN"/>
    </w:rPr>
  </w:style>
  <w:style w:type="character" w:customStyle="1" w:styleId="Charff9">
    <w:name w:val="图片名 Char"/>
    <w:qFormat/>
    <w:rPr>
      <w:rFonts w:ascii="Arial" w:eastAsia="黑体" w:hAnsi="Arial" w:cs="Times New Roman"/>
      <w:b/>
      <w:sz w:val="24"/>
      <w:szCs w:val="20"/>
      <w:lang w:val="zh-CN" w:eastAsia="zh-CN"/>
    </w:rPr>
  </w:style>
  <w:style w:type="character" w:customStyle="1" w:styleId="Charffa">
    <w:name w:val="正文－段落 Char"/>
    <w:qFormat/>
    <w:rPr>
      <w:rFonts w:ascii="Times New Roman" w:eastAsia="宋体" w:hAnsi="Times New Roman" w:cs="Times New Roman"/>
      <w:kern w:val="0"/>
      <w:sz w:val="24"/>
      <w:szCs w:val="24"/>
      <w:lang w:val="en-GB"/>
    </w:rPr>
  </w:style>
  <w:style w:type="character" w:customStyle="1" w:styleId="5Char0">
    <w:name w:val="标题5 Char"/>
    <w:qFormat/>
    <w:rPr>
      <w:rFonts w:ascii="Cambria" w:eastAsia="宋体" w:hAnsi="Cambria" w:cs="Times New Roman"/>
      <w:b/>
      <w:bCs/>
      <w:sz w:val="24"/>
      <w:szCs w:val="28"/>
      <w:lang w:val="zh-CN" w:eastAsia="zh-CN"/>
    </w:rPr>
  </w:style>
  <w:style w:type="character" w:customStyle="1" w:styleId="11-Char">
    <w:name w:val="11-正文 Char"/>
    <w:qFormat/>
    <w:rPr>
      <w:rFonts w:ascii="Times New Roman" w:eastAsia="宋体" w:hAnsi="Times New Roman" w:cs="Times New Roman"/>
      <w:szCs w:val="20"/>
      <w:lang w:val="zh-CN" w:eastAsia="zh-CN"/>
    </w:rPr>
  </w:style>
  <w:style w:type="character" w:customStyle="1" w:styleId="AChar">
    <w:name w:val="项目编号A Char"/>
    <w:qFormat/>
    <w:rPr>
      <w:rFonts w:ascii="宋体"/>
      <w:sz w:val="24"/>
      <w:lang w:val="zh-CN" w:eastAsia="zh-CN"/>
    </w:rPr>
  </w:style>
  <w:style w:type="character" w:customStyle="1" w:styleId="Charffb">
    <w:name w:val="方案文档 Char"/>
    <w:qFormat/>
    <w:rPr>
      <w:rFonts w:ascii="宋体"/>
      <w:b/>
      <w:color w:val="000000"/>
      <w:sz w:val="24"/>
      <w:lang w:val="zh-CN"/>
    </w:rPr>
  </w:style>
  <w:style w:type="character" w:customStyle="1" w:styleId="Charffc">
    <w:name w:val="表格 Char"/>
    <w:qFormat/>
    <w:rPr>
      <w:rFonts w:ascii="Times New Roman" w:eastAsia="宋体" w:hAnsi="Times New Roman" w:cs="Times New Roman"/>
      <w:sz w:val="24"/>
      <w:szCs w:val="24"/>
      <w:lang w:val="zh-CN" w:eastAsia="zh-CN"/>
    </w:rPr>
  </w:style>
  <w:style w:type="character" w:customStyle="1" w:styleId="Charffd">
    <w:name w:val="二级正文 Char"/>
    <w:qFormat/>
    <w:rPr>
      <w:rFonts w:ascii="Times New Roman" w:eastAsia="宋体" w:hAnsi="宋体" w:cs="Times New Roman"/>
      <w:snapToGrid w:val="0"/>
      <w:kern w:val="24"/>
      <w:sz w:val="24"/>
      <w:szCs w:val="20"/>
    </w:rPr>
  </w:style>
  <w:style w:type="character" w:customStyle="1" w:styleId="Charffe">
    <w:name w:val="表格名 Char"/>
    <w:qFormat/>
    <w:rPr>
      <w:rFonts w:ascii="Arial" w:eastAsia="黑体" w:hAnsi="Arial" w:cs="Times New Roman"/>
      <w:b/>
      <w:sz w:val="24"/>
      <w:szCs w:val="24"/>
      <w:lang w:val="zh-CN" w:eastAsia="zh-CN"/>
    </w:rPr>
  </w:style>
  <w:style w:type="character" w:customStyle="1" w:styleId="HTML1">
    <w:name w:val="HTML 地址 字符1"/>
    <w:basedOn w:val="afff0"/>
    <w:link w:val="HTML"/>
    <w:qFormat/>
    <w:rPr>
      <w:rFonts w:ascii="Times New Roman" w:eastAsia="宋体" w:hAnsi="Times New Roman" w:cs="Times New Roman"/>
      <w:i/>
      <w:iCs/>
      <w:sz w:val="28"/>
      <w:szCs w:val="24"/>
      <w:lang w:val="zh-CN" w:eastAsia="zh-CN"/>
    </w:rPr>
  </w:style>
  <w:style w:type="character" w:customStyle="1" w:styleId="HTMLb">
    <w:name w:val="HTML 地址 字符"/>
    <w:basedOn w:val="afff0"/>
    <w:uiPriority w:val="99"/>
    <w:semiHidden/>
    <w:qFormat/>
    <w:rPr>
      <w:i/>
      <w:iCs/>
      <w:kern w:val="2"/>
      <w:sz w:val="21"/>
      <w:szCs w:val="22"/>
    </w:rPr>
  </w:style>
  <w:style w:type="character" w:customStyle="1" w:styleId="Charfff">
    <w:name w:val="字母编号 Char"/>
    <w:qFormat/>
    <w:rPr>
      <w:rFonts w:ascii="Times New Roman" w:eastAsia="宋体" w:hAnsi="Times New Roman" w:cs="Times New Roman"/>
      <w:szCs w:val="24"/>
      <w:lang w:val="zh-CN" w:eastAsia="zh-CN"/>
    </w:rPr>
  </w:style>
  <w:style w:type="character" w:customStyle="1" w:styleId="Charfff0">
    <w:name w:val="园点 Char"/>
    <w:qFormat/>
    <w:rPr>
      <w:rFonts w:ascii="Times New Roman" w:eastAsia="宋体" w:hAnsi="Times New Roman" w:cs="Times New Roman"/>
      <w:szCs w:val="24"/>
      <w:lang w:val="zh-CN" w:eastAsia="zh-CN"/>
    </w:rPr>
  </w:style>
  <w:style w:type="character" w:customStyle="1" w:styleId="12Char20Char">
    <w:name w:val="样式1 正文（首行缩进2字） Char + 首行缩进:  2 字符 段前: 0 行 Char"/>
    <w:qFormat/>
    <w:rPr>
      <w:rFonts w:ascii="Times New Roman" w:eastAsia="宋体" w:hAnsi="Arial" w:cs="Times New Roman"/>
      <w:szCs w:val="20"/>
      <w:lang w:val="zh-CN" w:eastAsia="zh-CN"/>
    </w:rPr>
  </w:style>
  <w:style w:type="table" w:customStyle="1" w:styleId="117">
    <w:name w:val="中等深浅底纹 11"/>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
    <w:name w:val="中等深浅底纹 111"/>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
    <w:name w:val="中等深浅底纹 12"/>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affffffffffffffffffe">
    <w:name w:val="Quote"/>
    <w:basedOn w:val="afff"/>
    <w:next w:val="afff"/>
    <w:link w:val="1ffff2"/>
    <w:uiPriority w:val="29"/>
    <w:qFormat/>
    <w:pPr>
      <w:widowControl/>
      <w:spacing w:after="200" w:line="276" w:lineRule="auto"/>
      <w:ind w:firstLineChars="200" w:firstLine="200"/>
      <w:jc w:val="left"/>
    </w:pPr>
    <w:rPr>
      <w:rFonts w:ascii="Cambria" w:hAnsi="Cambria"/>
      <w:i/>
      <w:iCs/>
      <w:kern w:val="0"/>
      <w:sz w:val="22"/>
      <w:szCs w:val="20"/>
      <w:lang w:val="zh-CN" w:eastAsia="en-US" w:bidi="en-US"/>
    </w:rPr>
  </w:style>
  <w:style w:type="character" w:customStyle="1" w:styleId="1ffff2">
    <w:name w:val="引用 字符1"/>
    <w:basedOn w:val="afff0"/>
    <w:link w:val="affffffffffffffffffe"/>
    <w:uiPriority w:val="29"/>
    <w:qFormat/>
    <w:rPr>
      <w:rFonts w:ascii="Cambria" w:eastAsia="宋体" w:hAnsi="Cambria" w:cs="Times New Roman"/>
      <w:i/>
      <w:iCs/>
      <w:kern w:val="0"/>
      <w:sz w:val="22"/>
      <w:szCs w:val="20"/>
      <w:lang w:val="zh-CN" w:eastAsia="en-US" w:bidi="en-US"/>
    </w:rPr>
  </w:style>
  <w:style w:type="character" w:customStyle="1" w:styleId="afffffffffffffffffff">
    <w:name w:val="引用 字符"/>
    <w:basedOn w:val="afff0"/>
    <w:uiPriority w:val="29"/>
    <w:qFormat/>
    <w:rPr>
      <w:i/>
      <w:iCs/>
      <w:color w:val="404040" w:themeColor="text1" w:themeTint="BF"/>
      <w:kern w:val="2"/>
      <w:sz w:val="21"/>
      <w:szCs w:val="22"/>
    </w:rPr>
  </w:style>
  <w:style w:type="paragraph" w:styleId="afffffffffffffffffff0">
    <w:name w:val="Intense Quote"/>
    <w:basedOn w:val="afff"/>
    <w:next w:val="afff"/>
    <w:link w:val="1ffff3"/>
    <w:uiPriority w:val="30"/>
    <w:qFormat/>
    <w:pPr>
      <w:widowControl/>
      <w:pBdr>
        <w:top w:val="single" w:sz="4" w:space="10" w:color="auto"/>
        <w:bottom w:val="single" w:sz="4" w:space="10" w:color="auto"/>
      </w:pBdr>
      <w:spacing w:before="240" w:after="240" w:line="300" w:lineRule="auto"/>
      <w:ind w:left="1152" w:right="1152" w:firstLineChars="200" w:firstLine="200"/>
    </w:pPr>
    <w:rPr>
      <w:rFonts w:ascii="Cambria" w:hAnsi="Cambria"/>
      <w:i/>
      <w:iCs/>
      <w:kern w:val="0"/>
      <w:sz w:val="22"/>
      <w:szCs w:val="20"/>
      <w:lang w:val="zh-CN" w:eastAsia="en-US" w:bidi="en-US"/>
    </w:rPr>
  </w:style>
  <w:style w:type="character" w:customStyle="1" w:styleId="1ffff3">
    <w:name w:val="明显引用 字符1"/>
    <w:basedOn w:val="afff0"/>
    <w:link w:val="afffffffffffffffffff0"/>
    <w:uiPriority w:val="30"/>
    <w:qFormat/>
    <w:rPr>
      <w:rFonts w:ascii="Cambria" w:eastAsia="宋体" w:hAnsi="Cambria" w:cs="Times New Roman"/>
      <w:i/>
      <w:iCs/>
      <w:kern w:val="0"/>
      <w:sz w:val="22"/>
      <w:szCs w:val="20"/>
      <w:lang w:val="zh-CN" w:eastAsia="en-US" w:bidi="en-US"/>
    </w:rPr>
  </w:style>
  <w:style w:type="character" w:customStyle="1" w:styleId="afffffffffffffffffff1">
    <w:name w:val="明显引用 字符"/>
    <w:basedOn w:val="afff0"/>
    <w:uiPriority w:val="30"/>
    <w:qFormat/>
    <w:rPr>
      <w:i/>
      <w:iCs/>
      <w:color w:val="4F81BD" w:themeColor="accent1"/>
      <w:kern w:val="2"/>
      <w:sz w:val="21"/>
      <w:szCs w:val="22"/>
    </w:rPr>
  </w:style>
  <w:style w:type="character" w:customStyle="1" w:styleId="2ff6">
    <w:name w:val="不明显强调2"/>
    <w:uiPriority w:val="19"/>
    <w:qFormat/>
    <w:rPr>
      <w:i/>
      <w:iCs/>
    </w:rPr>
  </w:style>
  <w:style w:type="character" w:customStyle="1" w:styleId="2ff7">
    <w:name w:val="明显强调2"/>
    <w:uiPriority w:val="21"/>
    <w:qFormat/>
    <w:rPr>
      <w:b/>
      <w:bCs/>
      <w:i/>
      <w:iCs/>
    </w:rPr>
  </w:style>
  <w:style w:type="character" w:customStyle="1" w:styleId="2ff8">
    <w:name w:val="不明显参考2"/>
    <w:uiPriority w:val="31"/>
    <w:qFormat/>
    <w:rPr>
      <w:smallCaps/>
    </w:rPr>
  </w:style>
  <w:style w:type="character" w:customStyle="1" w:styleId="2ff9">
    <w:name w:val="明显参考2"/>
    <w:uiPriority w:val="32"/>
    <w:qFormat/>
    <w:rPr>
      <w:b/>
      <w:bCs/>
      <w:smallCaps/>
    </w:rPr>
  </w:style>
  <w:style w:type="character" w:customStyle="1" w:styleId="2ffa">
    <w:name w:val="书籍标题2"/>
    <w:uiPriority w:val="33"/>
    <w:qFormat/>
    <w:rPr>
      <w:i/>
      <w:iCs/>
      <w:smallCaps/>
      <w:spacing w:val="5"/>
    </w:rPr>
  </w:style>
  <w:style w:type="table" w:customStyle="1" w:styleId="-11">
    <w:name w:val="浅色列表 - 强调文字颜色 11"/>
    <w:basedOn w:val="afff1"/>
    <w:uiPriority w:val="61"/>
    <w:qFormat/>
    <w:rPr>
      <w:rFonts w:ascii="Calibri" w:eastAsia="宋体" w:hAnsi="Calibri" w:cs="Times New Roman"/>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ffff4">
    <w:name w:val="浅色底纹1"/>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2ffb">
    <w:name w:val="2"/>
    <w:uiPriority w:val="63"/>
    <w:qFormat/>
    <w:rPr>
      <w:rFonts w:ascii="Calibri" w:eastAsia="宋体" w:hAnsi="Calibri" w:cs="Times New Roman"/>
      <w:sz w:val="22"/>
      <w:lang w:eastAsia="en-US" w:bidi="en-US"/>
    </w:rPr>
  </w:style>
  <w:style w:type="table" w:customStyle="1" w:styleId="1ffff5">
    <w:name w:val="浅色网格1"/>
    <w:basedOn w:val="afff1"/>
    <w:uiPriority w:val="62"/>
    <w:qFormat/>
    <w:rPr>
      <w:rFonts w:ascii="Calibri" w:eastAsia="宋体" w:hAnsi="Calibri" w:cs="Times New Roman"/>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ffc">
    <w:name w:val="浅色底纹2"/>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8Char">
    <w:name w:val="样式8 Char"/>
    <w:qFormat/>
    <w:rPr>
      <w:rFonts w:ascii="宋体" w:eastAsia="宋体" w:hAnsi="宋体" w:cs="Times New Roman"/>
      <w:color w:val="000000"/>
      <w:szCs w:val="24"/>
      <w:lang w:val="zh-CN" w:eastAsia="zh-CN"/>
    </w:rPr>
  </w:style>
  <w:style w:type="character" w:customStyle="1" w:styleId="9Char">
    <w:name w:val="样式9 Char"/>
    <w:qFormat/>
    <w:rPr>
      <w:rFonts w:ascii="宋体" w:eastAsia="宋体" w:hAnsi="宋体" w:cs="Times New Roman"/>
      <w:szCs w:val="21"/>
      <w:lang w:val="zh-CN" w:eastAsia="zh-CN"/>
    </w:rPr>
  </w:style>
  <w:style w:type="character" w:customStyle="1" w:styleId="1050504Char">
    <w:name w:val="标准正文_1:段前: 0.5 行 + 段前: 0.5 行 + 段前: 0.4 行 Char"/>
    <w:qFormat/>
    <w:rPr>
      <w:rFonts w:ascii="Times New Roman" w:eastAsia="宋体" w:hAnsi="Times New Roman" w:cs="Times New Roman"/>
      <w:kern w:val="0"/>
      <w:sz w:val="24"/>
      <w:szCs w:val="24"/>
      <w:lang w:val="zh-CN" w:eastAsia="zh-CN"/>
    </w:rPr>
  </w:style>
  <w:style w:type="paragraph" w:customStyle="1" w:styleId="0Char">
    <w:name w:val="0段落 Char"/>
    <w:basedOn w:val="afff4"/>
    <w:link w:val="0CharChar"/>
    <w:qFormat/>
    <w:pPr>
      <w:widowControl/>
      <w:spacing w:line="288" w:lineRule="auto"/>
      <w:ind w:left="454" w:firstLineChars="0" w:firstLine="0"/>
    </w:pPr>
    <w:rPr>
      <w:rFonts w:ascii="Times New Roman" w:eastAsia="宋体" w:hAnsi="Times New Roman" w:cs="Times New Roman"/>
      <w:szCs w:val="21"/>
      <w:lang w:val="zh-CN"/>
    </w:rPr>
  </w:style>
  <w:style w:type="character" w:customStyle="1" w:styleId="0CharChar">
    <w:name w:val="0段落 Char Char"/>
    <w:link w:val="0Char"/>
    <w:qFormat/>
    <w:rPr>
      <w:rFonts w:ascii="Times New Roman" w:eastAsia="宋体" w:hAnsi="Times New Roman" w:cs="Times New Roman"/>
      <w:szCs w:val="21"/>
      <w:lang w:val="zh-CN" w:eastAsia="zh-CN"/>
    </w:rPr>
  </w:style>
  <w:style w:type="character" w:customStyle="1" w:styleId="11Char0">
    <w:name w:val="1.1 Char"/>
    <w:qFormat/>
    <w:rPr>
      <w:rFonts w:ascii="Times New Roman" w:eastAsia="宋体" w:hAnsi="Times New Roman" w:cs="Times New Roman"/>
      <w:sz w:val="24"/>
      <w:szCs w:val="24"/>
      <w:lang w:val="zh-CN" w:eastAsia="zh-CN"/>
    </w:rPr>
  </w:style>
  <w:style w:type="character" w:customStyle="1" w:styleId="111Char">
    <w:name w:val="1.1.1 Char"/>
    <w:qFormat/>
    <w:rPr>
      <w:rFonts w:ascii="Times New Roman" w:eastAsia="宋体" w:hAnsi="Times New Roman" w:cs="Times New Roman"/>
      <w:sz w:val="24"/>
      <w:szCs w:val="24"/>
      <w:lang w:val="zh-CN" w:eastAsia="zh-CN"/>
    </w:rPr>
  </w:style>
  <w:style w:type="character" w:customStyle="1" w:styleId="1111Char0">
    <w:name w:val="1.1.1.1 Char"/>
    <w:qFormat/>
    <w:rPr>
      <w:rFonts w:ascii="Times New Roman" w:eastAsia="宋体" w:hAnsi="Times New Roman" w:cs="Times New Roman"/>
      <w:sz w:val="24"/>
      <w:szCs w:val="24"/>
      <w:lang w:val="zh-CN" w:eastAsia="zh-CN"/>
    </w:rPr>
  </w:style>
  <w:style w:type="character" w:customStyle="1" w:styleId="Charfff1">
    <w:name w:val="二级条标题 Char"/>
    <w:qFormat/>
    <w:rPr>
      <w:rFonts w:ascii="黑体" w:eastAsia="黑体" w:hAnsi="Times New Roman" w:cs="Times New Roman"/>
      <w:b/>
      <w:kern w:val="0"/>
      <w:szCs w:val="20"/>
      <w:lang w:val="zh-CN" w:eastAsia="zh-CN"/>
    </w:rPr>
  </w:style>
  <w:style w:type="character" w:customStyle="1" w:styleId="Charfff2">
    <w:name w:val="附录章标题 Char"/>
    <w:qFormat/>
    <w:rPr>
      <w:rFonts w:ascii="黑体" w:eastAsia="黑体" w:hAnsi="Times New Roman" w:cs="Times New Roman"/>
      <w:b/>
      <w:kern w:val="21"/>
      <w:szCs w:val="20"/>
    </w:rPr>
  </w:style>
  <w:style w:type="character" w:customStyle="1" w:styleId="Charfff3">
    <w:name w:val="术语条目 Char"/>
    <w:qFormat/>
    <w:rPr>
      <w:rFonts w:ascii="宋体" w:eastAsia="宋体" w:hAnsi="宋体" w:cs="Times New Roman"/>
      <w:b/>
      <w:szCs w:val="21"/>
      <w:lang w:val="zh-CN" w:eastAsia="zh-CN"/>
    </w:rPr>
  </w:style>
  <w:style w:type="character" w:customStyle="1" w:styleId="1-RFPTextChar">
    <w:name w:val="1 - RFP Text Char"/>
    <w:qFormat/>
    <w:rPr>
      <w:rFonts w:ascii="Arial" w:eastAsia="宋体" w:hAnsi="Arial" w:cs="Times New Roman"/>
      <w:kern w:val="0"/>
      <w:sz w:val="22"/>
      <w:szCs w:val="20"/>
      <w:lang w:val="zh-CN" w:eastAsia="en-US"/>
    </w:rPr>
  </w:style>
  <w:style w:type="character" w:customStyle="1" w:styleId="1-RFPMainHeadChar">
    <w:name w:val="1 - RFP Main Head Char"/>
    <w:qFormat/>
    <w:rPr>
      <w:rFonts w:ascii="Arial" w:eastAsia="宋体" w:hAnsi="Arial" w:cs="Times New Roman"/>
      <w:b/>
      <w:color w:val="034694"/>
      <w:kern w:val="0"/>
      <w:sz w:val="32"/>
      <w:szCs w:val="20"/>
      <w:lang w:val="zh-CN" w:eastAsia="en-US"/>
    </w:rPr>
  </w:style>
  <w:style w:type="character" w:customStyle="1" w:styleId="1-RFPBullet1Char">
    <w:name w:val="1 - RFP Bullet 1 Char"/>
    <w:qFormat/>
    <w:rPr>
      <w:rFonts w:ascii="Arial" w:eastAsia="宋体" w:hAnsi="Arial" w:cs="Times New Roman"/>
      <w:kern w:val="0"/>
      <w:sz w:val="22"/>
      <w:szCs w:val="20"/>
      <w:lang w:val="zh-CN" w:eastAsia="en-US"/>
    </w:rPr>
  </w:style>
  <w:style w:type="character" w:customStyle="1" w:styleId="91Char">
    <w:name w:val="样式91 Char"/>
    <w:qFormat/>
    <w:rPr>
      <w:rFonts w:ascii="Arial" w:eastAsia="宋体" w:hAnsi="Arial" w:cs="Times New Roman"/>
      <w:snapToGrid w:val="0"/>
      <w:kern w:val="0"/>
      <w:sz w:val="24"/>
      <w:szCs w:val="20"/>
      <w:lang w:val="zh-CN" w:eastAsia="zh-CN"/>
    </w:rPr>
  </w:style>
  <w:style w:type="character" w:customStyle="1" w:styleId="116Char">
    <w:name w:val="样式116 Char"/>
    <w:qFormat/>
    <w:rPr>
      <w:rFonts w:ascii="Arial" w:eastAsia="宋体" w:hAnsi="Arial" w:cs="Times New Roman"/>
      <w:b/>
      <w:sz w:val="24"/>
      <w:szCs w:val="24"/>
      <w:lang w:val="zh-CN" w:eastAsia="zh-CN"/>
    </w:rPr>
  </w:style>
  <w:style w:type="character" w:customStyle="1" w:styleId="Charfff4">
    <w:name w:val="报告正文 Char"/>
    <w:qFormat/>
    <w:rPr>
      <w:rFonts w:ascii="宋体" w:eastAsia="宋体" w:hAnsi="宋体" w:cs="Times New Roman"/>
      <w:sz w:val="24"/>
      <w:szCs w:val="20"/>
      <w:lang w:val="zh-CN" w:eastAsia="zh-CN"/>
    </w:rPr>
  </w:style>
  <w:style w:type="character" w:customStyle="1" w:styleId="17Char">
    <w:name w:val="样式17 Char"/>
    <w:qFormat/>
    <w:rPr>
      <w:rFonts w:ascii="Arial" w:eastAsia="宋体" w:hAnsi="Arial" w:cs="Times New Roman"/>
      <w:bCs/>
      <w:kern w:val="0"/>
      <w:sz w:val="18"/>
      <w:szCs w:val="20"/>
      <w:lang w:val="zh-CN" w:eastAsia="en-US"/>
    </w:rPr>
  </w:style>
  <w:style w:type="character" w:customStyle="1" w:styleId="31Char">
    <w:name w:val="样式31 Char"/>
    <w:qFormat/>
    <w:rPr>
      <w:rFonts w:ascii="宋体" w:eastAsia="宋体" w:hAnsi="宋体" w:cs="Times New Roman"/>
      <w:sz w:val="24"/>
      <w:szCs w:val="24"/>
      <w:lang w:val="zh-CN" w:eastAsia="zh-CN"/>
    </w:rPr>
  </w:style>
  <w:style w:type="character" w:customStyle="1" w:styleId="34Char">
    <w:name w:val="样式34 Char"/>
    <w:qFormat/>
    <w:rPr>
      <w:rFonts w:ascii="Times New Roman" w:eastAsia="宋体" w:hAnsi="宋体" w:cs="Times New Roman"/>
      <w:kern w:val="0"/>
      <w:sz w:val="24"/>
      <w:szCs w:val="24"/>
      <w:lang w:val="en-GB" w:eastAsia="zh-CN"/>
    </w:rPr>
  </w:style>
  <w:style w:type="character" w:customStyle="1" w:styleId="4ArialChar">
    <w:name w:val="样式 样式 样式4 + 宋体 + Arial Char"/>
    <w:qFormat/>
    <w:rPr>
      <w:rFonts w:ascii="Arial" w:eastAsia="宋体" w:hAnsi="Arial" w:cs="Times New Roman"/>
      <w:sz w:val="24"/>
      <w:szCs w:val="24"/>
      <w:lang w:val="zh-CN" w:eastAsia="zh-CN"/>
    </w:rPr>
  </w:style>
  <w:style w:type="character" w:customStyle="1" w:styleId="6Char">
    <w:name w:val="样式6 Char"/>
    <w:qFormat/>
    <w:rPr>
      <w:rFonts w:ascii="Times New Roman" w:eastAsia="黑体" w:hAnsi="Times New Roman" w:cs="Times New Roman"/>
      <w:caps/>
      <w:color w:val="FF0000"/>
      <w:kern w:val="44"/>
      <w:sz w:val="32"/>
      <w:szCs w:val="24"/>
      <w:lang w:val="zh-CN" w:eastAsia="zh-CN"/>
    </w:rPr>
  </w:style>
  <w:style w:type="character" w:customStyle="1" w:styleId="10Char">
    <w:name w:val="样式10 Char"/>
    <w:qFormat/>
    <w:rPr>
      <w:rFonts w:ascii="宋体" w:eastAsia="宋体" w:hAnsi="宋体" w:cs="Times New Roman"/>
      <w:b/>
      <w:bCs/>
      <w:sz w:val="28"/>
      <w:szCs w:val="24"/>
    </w:rPr>
  </w:style>
  <w:style w:type="paragraph" w:customStyle="1" w:styleId="118">
    <w:name w:val="样式11"/>
    <w:basedOn w:val="-4"/>
    <w:link w:val="11Char1"/>
    <w:qFormat/>
  </w:style>
  <w:style w:type="paragraph" w:customStyle="1" w:styleId="124">
    <w:name w:val="样式12"/>
    <w:basedOn w:val="-30"/>
    <w:link w:val="12Char"/>
    <w:qFormat/>
  </w:style>
  <w:style w:type="character" w:customStyle="1" w:styleId="11Char1">
    <w:name w:val="样式11 Char"/>
    <w:link w:val="118"/>
    <w:qFormat/>
    <w:rPr>
      <w:rFonts w:ascii="宋体" w:eastAsia="宋体" w:hAnsi="宋体" w:cs="Times New Roman"/>
      <w:b/>
      <w:bCs/>
      <w:sz w:val="28"/>
      <w:szCs w:val="28"/>
      <w:lang w:val="zh-CN" w:eastAsia="zh-CN"/>
    </w:rPr>
  </w:style>
  <w:style w:type="paragraph" w:customStyle="1" w:styleId="af9">
    <w:name w:val="标准标号二"/>
    <w:basedOn w:val="afff"/>
    <w:qFormat/>
    <w:pPr>
      <w:numPr>
        <w:numId w:val="75"/>
      </w:numPr>
      <w:spacing w:line="480" w:lineRule="atLeast"/>
      <w:ind w:firstLineChars="200" w:firstLine="0"/>
    </w:pPr>
    <w:rPr>
      <w:rFonts w:ascii="Times New Roman" w:hAnsi="Times New Roman"/>
      <w:sz w:val="24"/>
      <w:szCs w:val="20"/>
    </w:rPr>
  </w:style>
  <w:style w:type="character" w:customStyle="1" w:styleId="12Char">
    <w:name w:val="样式12 Char"/>
    <w:link w:val="124"/>
    <w:qFormat/>
    <w:rPr>
      <w:rFonts w:ascii="宋体" w:eastAsia="宋体" w:hAnsi="宋体" w:cs="Times New Roman"/>
      <w:b/>
      <w:bCs/>
      <w:sz w:val="28"/>
      <w:szCs w:val="28"/>
      <w:lang w:val="zh-CN" w:eastAsia="zh-CN"/>
    </w:rPr>
  </w:style>
  <w:style w:type="paragraph" w:customStyle="1" w:styleId="2ffd">
    <w:name w:val="样式 五号 首行缩进:  2 字符"/>
    <w:basedOn w:val="afff"/>
    <w:semiHidden/>
    <w:qFormat/>
    <w:pPr>
      <w:spacing w:line="360" w:lineRule="auto"/>
      <w:ind w:firstLineChars="200" w:firstLine="200"/>
    </w:pPr>
    <w:rPr>
      <w:rFonts w:ascii="Times New Roman" w:hAnsi="Times New Roman"/>
      <w:kern w:val="0"/>
      <w:sz w:val="28"/>
      <w:szCs w:val="20"/>
    </w:rPr>
  </w:style>
  <w:style w:type="paragraph" w:customStyle="1" w:styleId="106">
    <w:name w:val="样式106"/>
    <w:basedOn w:val="afff"/>
    <w:link w:val="106Char"/>
    <w:qFormat/>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106Char">
    <w:name w:val="样式106 Char"/>
    <w:link w:val="106"/>
    <w:qFormat/>
    <w:rPr>
      <w:rFonts w:ascii="Arial" w:eastAsia="宋体" w:hAnsi="Arial" w:cs="Times New Roman"/>
      <w:snapToGrid w:val="0"/>
      <w:kern w:val="0"/>
      <w:sz w:val="24"/>
      <w:szCs w:val="20"/>
      <w:lang w:val="zh-CN" w:eastAsia="zh-CN"/>
    </w:rPr>
  </w:style>
  <w:style w:type="paragraph" w:customStyle="1" w:styleId="B2">
    <w:name w:val="B标题2"/>
    <w:basedOn w:val="afff"/>
    <w:qFormat/>
    <w:pPr>
      <w:numPr>
        <w:numId w:val="76"/>
      </w:numPr>
      <w:adjustRightInd w:val="0"/>
      <w:spacing w:line="360" w:lineRule="auto"/>
      <w:ind w:firstLineChars="200" w:firstLine="0"/>
    </w:pPr>
    <w:rPr>
      <w:rFonts w:ascii="Times New Roman" w:eastAsia="黑体" w:hAnsi="Times New Roman"/>
      <w:sz w:val="28"/>
      <w:szCs w:val="20"/>
    </w:rPr>
  </w:style>
  <w:style w:type="paragraph" w:customStyle="1" w:styleId="B3">
    <w:name w:val="B标题3"/>
    <w:basedOn w:val="afff"/>
    <w:qFormat/>
    <w:pPr>
      <w:numPr>
        <w:ilvl w:val="1"/>
        <w:numId w:val="76"/>
      </w:numPr>
      <w:adjustRightInd w:val="0"/>
      <w:spacing w:line="360" w:lineRule="auto"/>
      <w:ind w:firstLineChars="200" w:firstLine="0"/>
    </w:pPr>
    <w:rPr>
      <w:rFonts w:ascii="Times New Roman" w:hAnsi="Times New Roman"/>
      <w:sz w:val="24"/>
      <w:szCs w:val="20"/>
    </w:rPr>
  </w:style>
  <w:style w:type="paragraph" w:customStyle="1" w:styleId="B4">
    <w:name w:val="B标题4"/>
    <w:basedOn w:val="afff"/>
    <w:qFormat/>
    <w:pPr>
      <w:numPr>
        <w:ilvl w:val="2"/>
        <w:numId w:val="76"/>
      </w:numPr>
      <w:adjustRightInd w:val="0"/>
      <w:spacing w:line="360" w:lineRule="auto"/>
      <w:ind w:firstLineChars="200" w:firstLine="0"/>
    </w:pPr>
    <w:rPr>
      <w:rFonts w:ascii="Times New Roman" w:hAnsi="Times New Roman"/>
      <w:sz w:val="24"/>
      <w:szCs w:val="20"/>
    </w:rPr>
  </w:style>
  <w:style w:type="paragraph" w:customStyle="1" w:styleId="B5">
    <w:name w:val="B标题5"/>
    <w:basedOn w:val="afff"/>
    <w:qFormat/>
    <w:pPr>
      <w:numPr>
        <w:ilvl w:val="3"/>
        <w:numId w:val="76"/>
      </w:numPr>
      <w:adjustRightInd w:val="0"/>
      <w:spacing w:line="360" w:lineRule="auto"/>
      <w:ind w:firstLineChars="200" w:firstLine="0"/>
    </w:pPr>
    <w:rPr>
      <w:rFonts w:ascii="Times New Roman" w:hAnsi="Times New Roman"/>
      <w:sz w:val="24"/>
      <w:szCs w:val="20"/>
    </w:rPr>
  </w:style>
  <w:style w:type="paragraph" w:customStyle="1" w:styleId="119">
    <w:name w:val="正文11"/>
    <w:basedOn w:val="afff"/>
    <w:qFormat/>
    <w:pPr>
      <w:spacing w:before="120" w:line="300" w:lineRule="auto"/>
      <w:ind w:left="357" w:firstLineChars="200" w:firstLine="543"/>
    </w:pPr>
    <w:rPr>
      <w:rFonts w:ascii="Times New Roman" w:hAnsi="Times New Roman"/>
      <w:sz w:val="24"/>
      <w:szCs w:val="20"/>
    </w:rPr>
  </w:style>
  <w:style w:type="paragraph" w:customStyle="1" w:styleId="Arial152CharChar">
    <w:name w:val="样式 Arial 小四 行距: 1.5 倍行距 首行缩进:  2 字符 Char Char"/>
    <w:basedOn w:val="afff"/>
    <w:link w:val="Arial152CharCharChar"/>
    <w:qFormat/>
    <w:pPr>
      <w:spacing w:line="360" w:lineRule="auto"/>
      <w:ind w:firstLineChars="200" w:firstLine="480"/>
    </w:pPr>
    <w:rPr>
      <w:rFonts w:ascii="Arial" w:hAnsi="Arial"/>
      <w:kern w:val="0"/>
      <w:sz w:val="24"/>
      <w:szCs w:val="24"/>
      <w:lang w:val="zh-CN"/>
    </w:rPr>
  </w:style>
  <w:style w:type="character" w:customStyle="1" w:styleId="Arial152CharCharChar">
    <w:name w:val="样式 Arial 小四 行距: 1.5 倍行距 首行缩进:  2 字符 Char Char Char"/>
    <w:link w:val="Arial152CharChar"/>
    <w:qFormat/>
    <w:rPr>
      <w:rFonts w:ascii="Arial" w:eastAsia="宋体" w:hAnsi="Arial" w:cs="Times New Roman"/>
      <w:kern w:val="0"/>
      <w:sz w:val="24"/>
      <w:szCs w:val="24"/>
      <w:lang w:val="zh-CN" w:eastAsia="zh-CN"/>
    </w:rPr>
  </w:style>
  <w:style w:type="paragraph" w:customStyle="1" w:styleId="2ffe">
    <w:name w:val="首行缩进:2字符"/>
    <w:basedOn w:val="afff"/>
    <w:qFormat/>
    <w:pPr>
      <w:spacing w:line="360" w:lineRule="auto"/>
      <w:ind w:firstLineChars="200" w:firstLine="480"/>
    </w:pPr>
    <w:rPr>
      <w:rFonts w:ascii="Times New Roman" w:hAnsi="Times New Roman"/>
      <w:sz w:val="24"/>
      <w:szCs w:val="24"/>
    </w:rPr>
  </w:style>
  <w:style w:type="paragraph" w:customStyle="1" w:styleId="1113">
    <w:name w:val="样式111"/>
    <w:basedOn w:val="afff"/>
    <w:link w:val="111Char0"/>
    <w:qFormat/>
    <w:pPr>
      <w:spacing w:line="360" w:lineRule="auto"/>
      <w:ind w:firstLineChars="200" w:firstLine="480"/>
    </w:pPr>
    <w:rPr>
      <w:rFonts w:ascii="Arial" w:hAnsi="Arial"/>
      <w:kern w:val="0"/>
      <w:sz w:val="24"/>
      <w:szCs w:val="20"/>
      <w:lang w:val="zh-CN"/>
    </w:rPr>
  </w:style>
  <w:style w:type="character" w:customStyle="1" w:styleId="111Char0">
    <w:name w:val="样式111 Char"/>
    <w:link w:val="1113"/>
    <w:qFormat/>
    <w:rPr>
      <w:rFonts w:ascii="Arial" w:eastAsia="宋体" w:hAnsi="Arial" w:cs="Times New Roman"/>
      <w:kern w:val="0"/>
      <w:sz w:val="24"/>
      <w:szCs w:val="20"/>
      <w:lang w:val="zh-CN" w:eastAsia="zh-CN"/>
    </w:rPr>
  </w:style>
  <w:style w:type="paragraph" w:customStyle="1" w:styleId="3H3313233343531132133136312322332373132">
    <w:name w:val="样式 标题 3二级节名H331323334353113213313631232233237313...2"/>
    <w:basedOn w:val="32"/>
    <w:qFormat/>
    <w:pPr>
      <w:numPr>
        <w:numId w:val="0"/>
      </w:numPr>
      <w:tabs>
        <w:tab w:val="left" w:pos="480"/>
        <w:tab w:val="left" w:pos="1571"/>
      </w:tabs>
      <w:spacing w:before="200" w:after="120" w:line="360" w:lineRule="auto"/>
      <w:ind w:left="1571" w:hanging="720"/>
    </w:pPr>
    <w:rPr>
      <w:rFonts w:ascii="宋体" w:hAnsi="宋体"/>
      <w:sz w:val="24"/>
      <w:lang w:val="zh-CN"/>
    </w:rPr>
  </w:style>
  <w:style w:type="character" w:customStyle="1" w:styleId="3H33132333435311321331363123223323731324Char">
    <w:name w:val="样式 样式 标题 3二级节名H331323334353113213313631232233237313... + 段后: 24 磅 Char"/>
    <w:link w:val="3H33132333435311321331363123223323731324"/>
    <w:qFormat/>
    <w:rPr>
      <w:rFonts w:ascii="宋体" w:eastAsia="宋体" w:hAnsi="宋体" w:cs="Times New Roman"/>
      <w:b/>
      <w:bCs/>
      <w:sz w:val="24"/>
      <w:szCs w:val="20"/>
      <w:lang w:val="zh-CN" w:eastAsia="zh-CN"/>
    </w:rPr>
  </w:style>
  <w:style w:type="paragraph" w:customStyle="1" w:styleId="afffffffffffffffffff2">
    <w:name w:val="正文文字"/>
    <w:basedOn w:val="afff4"/>
    <w:qFormat/>
    <w:pPr>
      <w:spacing w:line="360" w:lineRule="auto"/>
      <w:ind w:firstLine="480"/>
      <w:jc w:val="left"/>
    </w:pPr>
    <w:rPr>
      <w:rFonts w:ascii="Times New Roman" w:eastAsia="宋体" w:hAnsi="Times New Roman" w:cs="宋体"/>
      <w:color w:val="000000"/>
      <w:kern w:val="0"/>
      <w:sz w:val="24"/>
      <w:lang w:val="zh-CN"/>
    </w:rPr>
  </w:style>
  <w:style w:type="paragraph" w:customStyle="1" w:styleId="3ArialRGB79129189">
    <w:name w:val="样式 样式 样式 标题 3 + Arial + 自定义颜(RGB(79129189)) 段前: 自动 段后: 自动 + 自动设置"/>
    <w:basedOn w:val="32"/>
    <w:next w:val="afff"/>
    <w:qFormat/>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rPr>
  </w:style>
  <w:style w:type="paragraph" w:customStyle="1" w:styleId="24854852Char">
    <w:name w:val="样式 样式 首行缩进:  2 字符 段前: 4.85 磅 段后: 4.85 磅 行距: 单倍行距 + 小四 首行缩进:  2 ... Char"/>
    <w:basedOn w:val="afff"/>
    <w:qFormat/>
    <w:pPr>
      <w:spacing w:line="360" w:lineRule="auto"/>
      <w:ind w:firstLineChars="200" w:firstLine="480"/>
    </w:pPr>
    <w:rPr>
      <w:rFonts w:ascii="Arial" w:hAnsi="Arial"/>
      <w:kern w:val="0"/>
      <w:sz w:val="24"/>
      <w:szCs w:val="20"/>
    </w:rPr>
  </w:style>
  <w:style w:type="paragraph" w:customStyle="1" w:styleId="GB2312150">
    <w:name w:val="样式 (中文) 楷体_GB2312 四号 行距: 1.5 倍行距"/>
    <w:basedOn w:val="afff"/>
    <w:qFormat/>
    <w:pPr>
      <w:spacing w:line="360" w:lineRule="auto"/>
      <w:ind w:firstLineChars="200" w:firstLine="560"/>
    </w:pPr>
    <w:rPr>
      <w:rFonts w:ascii="Times New Roman" w:eastAsia="楷体_GB2312" w:hAnsi="Times New Roman" w:cs="宋体"/>
      <w:sz w:val="24"/>
      <w:szCs w:val="20"/>
    </w:rPr>
  </w:style>
  <w:style w:type="paragraph" w:customStyle="1" w:styleId="1511">
    <w:name w:val="样式 四号 行距: 1.5 倍行距1"/>
    <w:basedOn w:val="afff"/>
    <w:qFormat/>
    <w:pPr>
      <w:spacing w:line="360" w:lineRule="auto"/>
      <w:ind w:firstLineChars="200" w:firstLine="200"/>
    </w:pPr>
    <w:rPr>
      <w:rFonts w:ascii="Times New Roman" w:hAnsi="Times New Roman" w:cs="宋体"/>
      <w:sz w:val="24"/>
      <w:szCs w:val="20"/>
    </w:rPr>
  </w:style>
  <w:style w:type="character" w:customStyle="1" w:styleId="16">
    <w:name w:val="电子邮件签名 字符1"/>
    <w:basedOn w:val="afff0"/>
    <w:link w:val="afff3"/>
    <w:qFormat/>
    <w:rPr>
      <w:rFonts w:ascii="Times New Roman" w:eastAsia="宋体" w:hAnsi="Times New Roman" w:cs="Times New Roman"/>
      <w:kern w:val="0"/>
      <w:sz w:val="20"/>
      <w:szCs w:val="20"/>
      <w:lang w:val="zh-CN" w:eastAsia="zh-CN"/>
    </w:rPr>
  </w:style>
  <w:style w:type="character" w:customStyle="1" w:styleId="afffffffffffffffffff3">
    <w:name w:val="电子邮件签名 字符"/>
    <w:basedOn w:val="afff0"/>
    <w:uiPriority w:val="99"/>
    <w:semiHidden/>
    <w:qFormat/>
    <w:rPr>
      <w:kern w:val="2"/>
      <w:sz w:val="21"/>
      <w:szCs w:val="22"/>
    </w:rPr>
  </w:style>
  <w:style w:type="paragraph" w:customStyle="1" w:styleId="afffffffffffffffffff4">
    <w:name w:val="正文首行有缩进"/>
    <w:basedOn w:val="afff"/>
    <w:qFormat/>
    <w:pPr>
      <w:widowControl/>
      <w:adjustRightInd w:val="0"/>
      <w:snapToGrid w:val="0"/>
      <w:spacing w:line="400" w:lineRule="exact"/>
      <w:ind w:firstLineChars="200" w:firstLine="454"/>
      <w:jc w:val="left"/>
    </w:pPr>
    <w:rPr>
      <w:rFonts w:ascii="Times New Roman" w:hAnsi="Times New Roman"/>
      <w:sz w:val="24"/>
      <w:szCs w:val="24"/>
    </w:rPr>
  </w:style>
  <w:style w:type="character" w:customStyle="1" w:styleId="ttag">
    <w:name w:val="t_tag"/>
    <w:qFormat/>
  </w:style>
  <w:style w:type="character" w:customStyle="1" w:styleId="wenzhangcon">
    <w:name w:val="wenzhang_con"/>
    <w:qFormat/>
  </w:style>
  <w:style w:type="paragraph" w:customStyle="1" w:styleId="4H4Fab-4T5PIM4h4RefHeading1rh1Headingsqlsect">
    <w:name w:val="标题 4H4Fab-4T5PIM 4h4Ref Heading 1rh1Heading sqlsect ..."/>
    <w:basedOn w:val="40"/>
    <w:next w:val="afff"/>
    <w:qFormat/>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eastAsia="黑体" w:hAnsi="黑体" w:cs="Arial"/>
      <w:kern w:val="0"/>
      <w:lang w:val="zh-CN"/>
    </w:rPr>
  </w:style>
  <w:style w:type="paragraph" w:customStyle="1" w:styleId="2H22ndlevelh22Header2UNDERRUBRIK1-2l2Titre2Hea">
    <w:name w:val="样式 标题 2H22nd levelh22Header 2UNDERRUBRIK 1-2l2Titre2Hea..."/>
    <w:basedOn w:val="20"/>
    <w:qFormat/>
    <w:pPr>
      <w:numPr>
        <w:ilvl w:val="0"/>
        <w:numId w:val="0"/>
      </w:numPr>
      <w:tabs>
        <w:tab w:val="left" w:pos="360"/>
        <w:tab w:val="left" w:pos="576"/>
        <w:tab w:val="left" w:pos="720"/>
      </w:tabs>
      <w:spacing w:before="240" w:after="240" w:line="360" w:lineRule="auto"/>
      <w:ind w:left="578" w:hanging="578"/>
    </w:pPr>
    <w:rPr>
      <w:rFonts w:ascii="Arial" w:eastAsia="黑体" w:hAnsi="Arial" w:cs="宋体"/>
      <w:sz w:val="28"/>
      <w:szCs w:val="20"/>
      <w:lang w:val="zh-CN"/>
    </w:rPr>
  </w:style>
  <w:style w:type="paragraph" w:customStyle="1" w:styleId="28">
    <w:name w:val="样式28"/>
    <w:basedOn w:val="45"/>
    <w:qFormat/>
    <w:pPr>
      <w:numPr>
        <w:numId w:val="77"/>
      </w:numPr>
      <w:tabs>
        <w:tab w:val="clear" w:pos="900"/>
        <w:tab w:val="left" w:pos="360"/>
        <w:tab w:val="left" w:pos="846"/>
      </w:tabs>
      <w:ind w:left="432" w:firstLineChars="0" w:hanging="432"/>
      <w:jc w:val="both"/>
    </w:pPr>
    <w:rPr>
      <w:rFonts w:ascii="Times New Roman" w:eastAsia="宋体" w:hAnsi="宋体" w:cs="Times New Roman"/>
      <w:color w:val="auto"/>
      <w:kern w:val="0"/>
      <w:sz w:val="24"/>
      <w:szCs w:val="24"/>
      <w:lang w:val="zh-CN"/>
    </w:rPr>
  </w:style>
  <w:style w:type="paragraph" w:customStyle="1" w:styleId="300">
    <w:name w:val="样式30"/>
    <w:basedOn w:val="45"/>
    <w:qFormat/>
    <w:pPr>
      <w:numPr>
        <w:ilvl w:val="1"/>
        <w:numId w:val="77"/>
      </w:numPr>
      <w:tabs>
        <w:tab w:val="clear" w:pos="1320"/>
        <w:tab w:val="left" w:pos="360"/>
      </w:tabs>
      <w:ind w:left="576" w:firstLineChars="0" w:hanging="576"/>
      <w:jc w:val="both"/>
    </w:pPr>
    <w:rPr>
      <w:rFonts w:ascii="Times New Roman" w:eastAsia="宋体" w:hAnsi="宋体" w:cs="Times New Roman"/>
      <w:color w:val="auto"/>
      <w:kern w:val="0"/>
      <w:sz w:val="24"/>
      <w:szCs w:val="24"/>
      <w:lang w:val="zh-CN"/>
    </w:rPr>
  </w:style>
  <w:style w:type="paragraph" w:customStyle="1" w:styleId="1ffff6">
    <w:name w:val="样式 正文首行缩进 + 首行缩进:  1 字符"/>
    <w:basedOn w:val="affffe"/>
    <w:link w:val="1Char5"/>
    <w:qFormat/>
    <w:pPr>
      <w:suppressAutoHyphens w:val="0"/>
      <w:autoSpaceDN/>
      <w:spacing w:after="120"/>
      <w:jc w:val="both"/>
      <w:textAlignment w:val="auto"/>
    </w:pPr>
    <w:rPr>
      <w:rFonts w:ascii="Times New Roman" w:eastAsia="宋体" w:hAnsi="Times New Roman" w:cs="Times New Roman"/>
      <w:kern w:val="0"/>
      <w:szCs w:val="20"/>
      <w:lang w:val="zh-CN"/>
    </w:rPr>
  </w:style>
  <w:style w:type="character" w:customStyle="1" w:styleId="1Char5">
    <w:name w:val="样式 正文首行缩进 + 首行缩进:  1 字符 Char"/>
    <w:link w:val="1ffff6"/>
    <w:qFormat/>
    <w:rPr>
      <w:rFonts w:ascii="Times New Roman" w:eastAsia="宋体" w:hAnsi="Times New Roman" w:cs="Times New Roman"/>
      <w:kern w:val="0"/>
      <w:sz w:val="24"/>
      <w:szCs w:val="20"/>
      <w:lang w:val="zh-CN" w:eastAsia="zh-CN"/>
    </w:rPr>
  </w:style>
  <w:style w:type="paragraph" w:customStyle="1" w:styleId="Arial1522">
    <w:name w:val="样式 样式 Arial 小四 行距: 1.5 倍行距 首行缩进:  2 字符 + 首行缩进:  2 字符"/>
    <w:basedOn w:val="afff"/>
    <w:link w:val="Arial1522Char"/>
    <w:qFormat/>
    <w:pPr>
      <w:spacing w:line="360" w:lineRule="auto"/>
      <w:ind w:firstLineChars="200" w:firstLine="480"/>
    </w:pPr>
    <w:rPr>
      <w:rFonts w:ascii="Arial" w:hAnsi="Arial"/>
      <w:kern w:val="0"/>
      <w:sz w:val="24"/>
      <w:szCs w:val="20"/>
      <w:lang w:val="zh-CN"/>
    </w:rPr>
  </w:style>
  <w:style w:type="character" w:customStyle="1" w:styleId="Arial1522Char">
    <w:name w:val="样式 样式 Arial 小四 行距: 1.5 倍行距 首行缩进:  2 字符 + 首行缩进:  2 字符 Char"/>
    <w:link w:val="Arial1522"/>
    <w:qFormat/>
    <w:rPr>
      <w:rFonts w:ascii="Arial" w:eastAsia="宋体" w:hAnsi="Arial" w:cs="Times New Roman"/>
      <w:kern w:val="0"/>
      <w:sz w:val="24"/>
      <w:szCs w:val="20"/>
      <w:lang w:val="zh-CN" w:eastAsia="zh-CN"/>
    </w:rPr>
  </w:style>
  <w:style w:type="paragraph" w:customStyle="1" w:styleId="3h33rdlevel3l3Level3HeadH3heading3Heading">
    <w:name w:val="样式 标题 3二级节名h33rd level3l3Level 3 HeadH3heading 3Heading..."/>
    <w:basedOn w:val="32"/>
    <w:qFormat/>
    <w:pPr>
      <w:numPr>
        <w:ilvl w:val="0"/>
        <w:numId w:val="0"/>
      </w:numPr>
      <w:tabs>
        <w:tab w:val="left" w:pos="720"/>
        <w:tab w:val="left" w:pos="1080"/>
      </w:tabs>
      <w:spacing w:before="240" w:after="240" w:line="360" w:lineRule="auto"/>
      <w:ind w:left="1669" w:hanging="420"/>
    </w:pPr>
    <w:rPr>
      <w:rFonts w:ascii="Arial" w:eastAsia="黑体" w:hAnsi="Arial" w:cs="Arial"/>
      <w:sz w:val="30"/>
      <w:szCs w:val="30"/>
      <w:lang w:val="zh-CN"/>
    </w:rPr>
  </w:style>
  <w:style w:type="paragraph" w:customStyle="1" w:styleId="21c">
    <w:name w:val="样式21"/>
    <w:basedOn w:val="45"/>
    <w:link w:val="21Char"/>
    <w:qFormat/>
    <w:pPr>
      <w:tabs>
        <w:tab w:val="left" w:pos="846"/>
      </w:tabs>
      <w:spacing w:beforeLines="50" w:before="240" w:afterLines="50" w:after="240"/>
      <w:ind w:firstLine="482"/>
      <w:jc w:val="both"/>
    </w:pPr>
    <w:rPr>
      <w:rFonts w:ascii="Times New Roman" w:eastAsia="宋体" w:hAnsi="宋体" w:cs="Times New Roman"/>
      <w:b/>
      <w:snapToGrid w:val="0"/>
      <w:color w:val="auto"/>
      <w:spacing w:val="20"/>
      <w:kern w:val="0"/>
      <w:sz w:val="24"/>
      <w:szCs w:val="24"/>
      <w:u w:val="single"/>
      <w:lang w:val="zh-CN"/>
    </w:rPr>
  </w:style>
  <w:style w:type="character" w:customStyle="1" w:styleId="21Char">
    <w:name w:val="样式21 Char"/>
    <w:link w:val="21c"/>
    <w:qFormat/>
    <w:rPr>
      <w:rFonts w:ascii="Times New Roman" w:eastAsia="宋体" w:hAnsi="宋体" w:cs="Times New Roman"/>
      <w:b/>
      <w:snapToGrid w:val="0"/>
      <w:spacing w:val="20"/>
      <w:kern w:val="0"/>
      <w:sz w:val="24"/>
      <w:szCs w:val="24"/>
      <w:u w:val="single"/>
      <w:lang w:val="zh-CN" w:eastAsia="zh-CN"/>
    </w:rPr>
  </w:style>
  <w:style w:type="paragraph" w:customStyle="1" w:styleId="74">
    <w:name w:val="样式74"/>
    <w:basedOn w:val="afff"/>
    <w:link w:val="74Char"/>
    <w:qFormat/>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74Char">
    <w:name w:val="样式74 Char"/>
    <w:link w:val="74"/>
    <w:qFormat/>
    <w:rPr>
      <w:rFonts w:ascii="Arial" w:eastAsia="宋体" w:hAnsi="Arial" w:cs="Times New Roman"/>
      <w:snapToGrid w:val="0"/>
      <w:kern w:val="0"/>
      <w:sz w:val="24"/>
      <w:szCs w:val="20"/>
      <w:lang w:val="zh-CN" w:eastAsia="zh-CN"/>
    </w:rPr>
  </w:style>
  <w:style w:type="paragraph" w:customStyle="1" w:styleId="4c">
    <w:name w:val="样式 样式4 + 宋体"/>
    <w:basedOn w:val="45"/>
    <w:link w:val="4Char2"/>
    <w:qFormat/>
    <w:pPr>
      <w:tabs>
        <w:tab w:val="left" w:pos="846"/>
      </w:tabs>
      <w:ind w:firstLine="480"/>
      <w:jc w:val="both"/>
    </w:pPr>
    <w:rPr>
      <w:rFonts w:ascii="宋体" w:eastAsia="宋体" w:hAnsi="宋体" w:cs="Times New Roman"/>
      <w:b/>
      <w:snapToGrid w:val="0"/>
      <w:color w:val="auto"/>
      <w:spacing w:val="20"/>
      <w:kern w:val="0"/>
      <w:sz w:val="24"/>
      <w:szCs w:val="24"/>
      <w:lang w:val="zh-CN"/>
    </w:rPr>
  </w:style>
  <w:style w:type="character" w:customStyle="1" w:styleId="4Char2">
    <w:name w:val="样式 样式4 + 宋体 Char"/>
    <w:link w:val="4c"/>
    <w:qFormat/>
    <w:rPr>
      <w:rFonts w:ascii="宋体" w:eastAsia="宋体" w:hAnsi="宋体" w:cs="Times New Roman"/>
      <w:b/>
      <w:snapToGrid w:val="0"/>
      <w:spacing w:val="20"/>
      <w:kern w:val="0"/>
      <w:sz w:val="24"/>
      <w:szCs w:val="24"/>
      <w:lang w:val="zh-CN" w:eastAsia="zh-CN"/>
    </w:rPr>
  </w:style>
  <w:style w:type="paragraph" w:customStyle="1" w:styleId="183">
    <w:name w:val="样式183"/>
    <w:basedOn w:val="afff"/>
    <w:qFormat/>
    <w:pPr>
      <w:spacing w:line="360" w:lineRule="auto"/>
      <w:ind w:firstLineChars="200" w:firstLine="200"/>
    </w:pPr>
    <w:rPr>
      <w:rFonts w:ascii="Arial" w:hAnsi="Arial"/>
      <w:sz w:val="28"/>
      <w:szCs w:val="24"/>
    </w:rPr>
  </w:style>
  <w:style w:type="paragraph" w:customStyle="1" w:styleId="570">
    <w:name w:val="样式57"/>
    <w:basedOn w:val="afff"/>
    <w:qFormat/>
    <w:pPr>
      <w:keepNext/>
      <w:keepLines/>
      <w:tabs>
        <w:tab w:val="left" w:pos="1134"/>
      </w:tabs>
      <w:spacing w:before="240" w:after="240" w:line="360" w:lineRule="auto"/>
      <w:ind w:left="1134" w:firstLineChars="200" w:hanging="1134"/>
      <w:outlineLvl w:val="4"/>
    </w:pPr>
    <w:rPr>
      <w:rFonts w:ascii="Arial" w:eastAsia="黑体" w:hAnsi="黑体" w:cs="Arial"/>
      <w:b/>
      <w:bCs/>
      <w:sz w:val="24"/>
      <w:szCs w:val="24"/>
      <w:lang w:val="zh-CN"/>
    </w:rPr>
  </w:style>
  <w:style w:type="paragraph" w:customStyle="1" w:styleId="66">
    <w:name w:val="样式66"/>
    <w:basedOn w:val="afff"/>
    <w:link w:val="66Char"/>
    <w:qFormat/>
    <w:pPr>
      <w:keepNext/>
      <w:keepLines/>
      <w:numPr>
        <w:ilvl w:val="2"/>
        <w:numId w:val="78"/>
      </w:numPr>
      <w:tabs>
        <w:tab w:val="left" w:pos="720"/>
      </w:tabs>
      <w:spacing w:before="240" w:after="240" w:line="360" w:lineRule="auto"/>
      <w:ind w:left="709" w:firstLineChars="200" w:firstLine="0"/>
      <w:outlineLvl w:val="2"/>
    </w:pPr>
    <w:rPr>
      <w:rFonts w:ascii="Arial" w:eastAsia="黑体" w:hAnsi="黑体"/>
      <w:b/>
      <w:bCs/>
      <w:sz w:val="30"/>
      <w:szCs w:val="30"/>
      <w:lang w:val="zh-CN"/>
    </w:rPr>
  </w:style>
  <w:style w:type="character" w:customStyle="1" w:styleId="66Char">
    <w:name w:val="样式66 Char"/>
    <w:link w:val="66"/>
    <w:qFormat/>
    <w:rPr>
      <w:rFonts w:ascii="Arial" w:eastAsia="黑体" w:hAnsi="黑体" w:cs="Times New Roman"/>
      <w:b/>
      <w:bCs/>
      <w:sz w:val="30"/>
      <w:szCs w:val="30"/>
      <w:lang w:val="zh-CN" w:eastAsia="zh-CN"/>
    </w:rPr>
  </w:style>
  <w:style w:type="paragraph" w:customStyle="1" w:styleId="700">
    <w:name w:val="样式70"/>
    <w:basedOn w:val="afff"/>
    <w:link w:val="70Char"/>
    <w:qFormat/>
    <w:pPr>
      <w:keepNext/>
      <w:keepLines/>
      <w:numPr>
        <w:ilvl w:val="1"/>
        <w:numId w:val="78"/>
      </w:numPr>
      <w:tabs>
        <w:tab w:val="left" w:pos="900"/>
      </w:tabs>
      <w:spacing w:before="240" w:after="240" w:line="360" w:lineRule="auto"/>
      <w:ind w:left="1080" w:firstLineChars="200" w:hanging="1080"/>
      <w:outlineLvl w:val="1"/>
    </w:pPr>
    <w:rPr>
      <w:rFonts w:ascii="Arial" w:eastAsia="黑体" w:hAnsi="Arial"/>
      <w:b/>
      <w:bCs/>
      <w:sz w:val="32"/>
      <w:szCs w:val="32"/>
      <w:lang w:val="zh-CN"/>
    </w:rPr>
  </w:style>
  <w:style w:type="character" w:customStyle="1" w:styleId="70Char">
    <w:name w:val="样式70 Char"/>
    <w:link w:val="700"/>
    <w:qFormat/>
    <w:rPr>
      <w:rFonts w:ascii="Arial" w:eastAsia="黑体" w:hAnsi="Arial" w:cs="Times New Roman"/>
      <w:b/>
      <w:bCs/>
      <w:sz w:val="32"/>
      <w:szCs w:val="32"/>
      <w:lang w:val="zh-CN" w:eastAsia="zh-CN"/>
    </w:rPr>
  </w:style>
  <w:style w:type="paragraph" w:customStyle="1" w:styleId="11126">
    <w:name w:val="样式 首行缩进:  1.11 厘米 行距: 固定值 26 磅"/>
    <w:basedOn w:val="afff"/>
    <w:qFormat/>
    <w:pPr>
      <w:spacing w:line="520" w:lineRule="exact"/>
      <w:ind w:firstLineChars="200" w:firstLine="629"/>
    </w:pPr>
    <w:rPr>
      <w:rFonts w:ascii="Times New Roman" w:hAnsi="Times New Roman" w:cs="宋体"/>
      <w:sz w:val="28"/>
      <w:szCs w:val="20"/>
    </w:rPr>
  </w:style>
  <w:style w:type="paragraph" w:customStyle="1" w:styleId="1ffff7">
    <w:name w:val="项目1"/>
    <w:basedOn w:val="afff"/>
    <w:qFormat/>
    <w:pPr>
      <w:widowControl/>
      <w:adjustRightInd w:val="0"/>
      <w:spacing w:after="200" w:line="312" w:lineRule="atLeast"/>
      <w:ind w:left="879" w:firstLineChars="200" w:hanging="425"/>
      <w:jc w:val="left"/>
      <w:textAlignment w:val="baseline"/>
    </w:pPr>
    <w:rPr>
      <w:rFonts w:ascii="Arial" w:hAnsi="Arial"/>
      <w:kern w:val="0"/>
      <w:sz w:val="24"/>
      <w:lang w:eastAsia="en-US" w:bidi="en-US"/>
    </w:rPr>
  </w:style>
  <w:style w:type="paragraph" w:customStyle="1" w:styleId="CM98">
    <w:name w:val="CM98"/>
    <w:basedOn w:val="afff"/>
    <w:next w:val="afff"/>
    <w:qFormat/>
    <w:pPr>
      <w:widowControl/>
      <w:autoSpaceDE w:val="0"/>
      <w:autoSpaceDN w:val="0"/>
      <w:adjustRightInd w:val="0"/>
      <w:spacing w:after="315" w:line="360" w:lineRule="auto"/>
      <w:ind w:firstLineChars="200" w:firstLine="200"/>
      <w:jc w:val="left"/>
    </w:pPr>
    <w:rPr>
      <w:rFonts w:ascii="华文中宋" w:eastAsia="华文中宋"/>
      <w:kern w:val="0"/>
      <w:sz w:val="20"/>
      <w:szCs w:val="24"/>
      <w:lang w:eastAsia="en-US" w:bidi="en-US"/>
    </w:rPr>
  </w:style>
  <w:style w:type="paragraph" w:customStyle="1" w:styleId="ParaCharCharCharCharCharCharCharCharChar1Char">
    <w:name w:val="默认段落字体 Para Char Char Char Char Char Char Char Char Char1 Char"/>
    <w:basedOn w:val="afff"/>
    <w:qFormat/>
    <w:pPr>
      <w:widowControl/>
      <w:spacing w:after="200" w:line="360" w:lineRule="auto"/>
      <w:ind w:firstLineChars="200" w:firstLine="200"/>
      <w:jc w:val="left"/>
    </w:pPr>
    <w:rPr>
      <w:rFonts w:ascii="Tahoma" w:hAnsi="Tahoma"/>
      <w:kern w:val="0"/>
      <w:sz w:val="24"/>
      <w:lang w:eastAsia="en-US" w:bidi="en-US"/>
    </w:rPr>
  </w:style>
  <w:style w:type="character" w:customStyle="1" w:styleId="style271">
    <w:name w:val="style271"/>
    <w:qFormat/>
    <w:rPr>
      <w:rFonts w:ascii="宋体" w:eastAsia="宋体" w:hAnsi="宋体" w:hint="eastAsia"/>
    </w:rPr>
  </w:style>
  <w:style w:type="character" w:customStyle="1" w:styleId="dChar">
    <w:name w:val="d Char"/>
    <w:qFormat/>
    <w:rPr>
      <w:rFonts w:eastAsia="宋体"/>
      <w:b/>
      <w:bCs/>
      <w:kern w:val="2"/>
      <w:sz w:val="24"/>
      <w:szCs w:val="32"/>
      <w:lang w:val="en-US" w:eastAsia="zh-CN" w:bidi="ar-SA"/>
    </w:rPr>
  </w:style>
  <w:style w:type="paragraph" w:customStyle="1" w:styleId="3f3">
    <w:name w:val="样式 标题 3 + 宋体 小五"/>
    <w:basedOn w:val="32"/>
    <w:qFormat/>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lgbluetitle">
    <w:name w:val="lgbluetitle"/>
    <w:qFormat/>
  </w:style>
  <w:style w:type="character" w:customStyle="1" w:styleId="newsbody1">
    <w:name w:val="newsbody1"/>
    <w:qFormat/>
    <w:rPr>
      <w:sz w:val="21"/>
      <w:szCs w:val="21"/>
    </w:rPr>
  </w:style>
  <w:style w:type="paragraph" w:customStyle="1" w:styleId="afont">
    <w:name w:val="afont"/>
    <w:basedOn w:val="afff"/>
    <w:qFormat/>
    <w:pPr>
      <w:widowControl/>
      <w:spacing w:before="100" w:after="100" w:line="285" w:lineRule="atLeast"/>
      <w:ind w:firstLineChars="200" w:firstLine="200"/>
      <w:jc w:val="left"/>
    </w:pPr>
    <w:rPr>
      <w:rFonts w:ascii="Arial Unicode MS" w:eastAsia="Arial Unicode MS" w:hAnsi="Arial Unicode MS"/>
      <w:kern w:val="0"/>
      <w:sz w:val="18"/>
      <w:lang w:eastAsia="en-US" w:bidi="en-US"/>
    </w:rPr>
  </w:style>
  <w:style w:type="paragraph" w:customStyle="1" w:styleId="320">
    <w:name w:val="标题 32"/>
    <w:basedOn w:val="afff"/>
    <w:qFormat/>
    <w:pPr>
      <w:widowControl/>
      <w:numPr>
        <w:ilvl w:val="1"/>
        <w:numId w:val="79"/>
      </w:numPr>
      <w:tabs>
        <w:tab w:val="clear" w:pos="576"/>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1">
    <w:name w:val="标题 41"/>
    <w:basedOn w:val="afff"/>
    <w:qFormat/>
    <w:pPr>
      <w:widowControl/>
      <w:numPr>
        <w:ilvl w:val="2"/>
        <w:numId w:val="79"/>
      </w:numPr>
      <w:tabs>
        <w:tab w:val="clear" w:pos="720"/>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10">
    <w:name w:val="标题 51"/>
    <w:basedOn w:val="afff"/>
    <w:qFormat/>
    <w:pPr>
      <w:widowControl/>
      <w:numPr>
        <w:ilvl w:val="3"/>
        <w:numId w:val="79"/>
      </w:numPr>
      <w:tabs>
        <w:tab w:val="clear" w:pos="864"/>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10">
    <w:name w:val="标题 61"/>
    <w:basedOn w:val="afff"/>
    <w:qFormat/>
    <w:pPr>
      <w:widowControl/>
      <w:numPr>
        <w:ilvl w:val="4"/>
        <w:numId w:val="79"/>
      </w:numPr>
      <w:tabs>
        <w:tab w:val="clear" w:pos="1008"/>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1">
    <w:name w:val="标题 71"/>
    <w:basedOn w:val="afff"/>
    <w:qFormat/>
    <w:pPr>
      <w:widowControl/>
      <w:numPr>
        <w:ilvl w:val="5"/>
        <w:numId w:val="79"/>
      </w:numPr>
      <w:tabs>
        <w:tab w:val="clear" w:pos="1152"/>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1">
    <w:name w:val="标题 81"/>
    <w:basedOn w:val="afff"/>
    <w:qFormat/>
    <w:pPr>
      <w:widowControl/>
      <w:numPr>
        <w:ilvl w:val="6"/>
        <w:numId w:val="79"/>
      </w:numPr>
      <w:tabs>
        <w:tab w:val="clear" w:pos="1296"/>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1">
    <w:name w:val="标题 91"/>
    <w:basedOn w:val="afff"/>
    <w:qFormat/>
    <w:pPr>
      <w:widowControl/>
      <w:numPr>
        <w:ilvl w:val="7"/>
        <w:numId w:val="79"/>
      </w:numPr>
      <w:tabs>
        <w:tab w:val="clear" w:pos="1440"/>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1stLayer">
    <w:name w:val="1st Layer"/>
    <w:basedOn w:val="afff"/>
    <w:qFormat/>
    <w:pPr>
      <w:widowControl/>
      <w:numPr>
        <w:ilvl w:val="8"/>
        <w:numId w:val="79"/>
      </w:numPr>
      <w:tabs>
        <w:tab w:val="clear" w:pos="1584"/>
        <w:tab w:val="left" w:pos="780"/>
      </w:tabs>
      <w:autoSpaceDE w:val="0"/>
      <w:autoSpaceDN w:val="0"/>
      <w:adjustRightInd w:val="0"/>
      <w:spacing w:after="200" w:line="312" w:lineRule="exact"/>
      <w:ind w:left="629" w:firstLineChars="200" w:hanging="209"/>
      <w:jc w:val="left"/>
      <w:textAlignment w:val="baseline"/>
    </w:pPr>
    <w:rPr>
      <w:kern w:val="24"/>
      <w:sz w:val="22"/>
      <w:lang w:eastAsia="en-US" w:bidi="en-US"/>
    </w:rPr>
  </w:style>
  <w:style w:type="character" w:customStyle="1" w:styleId="zhou11">
    <w:name w:val="zhou11"/>
    <w:qFormat/>
    <w:rPr>
      <w:color w:val="000000"/>
      <w:sz w:val="17"/>
      <w:szCs w:val="17"/>
    </w:rPr>
  </w:style>
  <w:style w:type="paragraph" w:customStyle="1" w:styleId="ParaCharCharCharCharCharChar">
    <w:name w:val="默认段落字体 Para Char Char Char Char Char Char"/>
    <w:basedOn w:val="afff"/>
    <w:qFormat/>
    <w:pPr>
      <w:widowControl/>
      <w:spacing w:after="200" w:line="360" w:lineRule="auto"/>
      <w:ind w:firstLineChars="200" w:firstLine="200"/>
      <w:jc w:val="left"/>
    </w:pPr>
    <w:rPr>
      <w:rFonts w:ascii="Tahoma" w:hAnsi="Tahoma"/>
      <w:kern w:val="0"/>
      <w:sz w:val="24"/>
      <w:lang w:eastAsia="en-US" w:bidi="en-US"/>
    </w:rPr>
  </w:style>
  <w:style w:type="paragraph" w:customStyle="1" w:styleId="50505">
    <w:name w:val="样式 标题 5 + 小四 段前: 0.5 行 段后: 0.5 行"/>
    <w:basedOn w:val="51"/>
    <w:qFormat/>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TableStyle">
    <w:name w:val="Table Style"/>
    <w:basedOn w:val="afff"/>
    <w:qFormat/>
    <w:pPr>
      <w:widowControl/>
      <w:tabs>
        <w:tab w:val="left" w:pos="1440"/>
      </w:tabs>
      <w:spacing w:before="120" w:after="200" w:line="276" w:lineRule="auto"/>
      <w:ind w:firstLineChars="200" w:firstLine="200"/>
      <w:jc w:val="left"/>
    </w:pPr>
    <w:rPr>
      <w:kern w:val="0"/>
      <w:sz w:val="24"/>
      <w:lang w:eastAsia="en-US" w:bidi="en-US"/>
    </w:rPr>
  </w:style>
  <w:style w:type="paragraph" w:customStyle="1" w:styleId="Bullets">
    <w:name w:val="Bullets"/>
    <w:basedOn w:val="afff"/>
    <w:qFormat/>
    <w:pPr>
      <w:widowControl/>
      <w:numPr>
        <w:numId w:val="80"/>
      </w:numPr>
      <w:spacing w:after="200" w:line="276" w:lineRule="auto"/>
      <w:ind w:firstLineChars="200" w:firstLine="0"/>
      <w:jc w:val="left"/>
    </w:pPr>
    <w:rPr>
      <w:rFonts w:ascii="Times" w:hAnsi="Times"/>
      <w:kern w:val="0"/>
      <w:sz w:val="20"/>
      <w:lang w:eastAsia="en-US" w:bidi="en-US"/>
    </w:rPr>
  </w:style>
  <w:style w:type="paragraph" w:customStyle="1" w:styleId="ParaCharCharCharCharCharCharCharCharCharCharCharCharCharChar">
    <w:name w:val="默认段落字体 Para Char Char Char Char Char Char Char Char Char Char Char Char Char Char"/>
    <w:basedOn w:val="afff"/>
    <w:qFormat/>
    <w:pPr>
      <w:widowControl/>
      <w:spacing w:after="200" w:line="240" w:lineRule="atLeast"/>
      <w:ind w:left="420" w:firstLineChars="200" w:firstLine="420"/>
      <w:jc w:val="left"/>
    </w:pPr>
    <w:rPr>
      <w:kern w:val="0"/>
      <w:sz w:val="22"/>
      <w:szCs w:val="21"/>
      <w:lang w:eastAsia="en-US" w:bidi="en-US"/>
    </w:rPr>
  </w:style>
  <w:style w:type="paragraph" w:customStyle="1" w:styleId="220505">
    <w:name w:val="样式 标题 2 + 首行缩进:  2 字符 段前: 0.5 行 段后: 0.5 行"/>
    <w:basedOn w:val="20"/>
    <w:qFormat/>
    <w:pPr>
      <w:widowControl/>
      <w:numPr>
        <w:ilvl w:val="0"/>
        <w:numId w:val="0"/>
      </w:numPr>
      <w:tabs>
        <w:tab w:val="left" w:pos="360"/>
        <w:tab w:val="left" w:pos="576"/>
        <w:tab w:val="left" w:pos="720"/>
      </w:tabs>
      <w:spacing w:before="156" w:after="156" w:line="416" w:lineRule="atLeast"/>
      <w:ind w:left="1249" w:hanging="420"/>
      <w:jc w:val="left"/>
    </w:pPr>
    <w:rPr>
      <w:rFonts w:asciiTheme="minorEastAsia" w:eastAsiaTheme="minorEastAsia" w:hAnsiTheme="minorEastAsia"/>
      <w:bCs w:val="0"/>
      <w:color w:val="4F81BD"/>
      <w:sz w:val="26"/>
      <w:szCs w:val="26"/>
      <w:lang w:val="zh-CN" w:eastAsia="en-US" w:bidi="en-US"/>
    </w:rPr>
  </w:style>
  <w:style w:type="paragraph" w:customStyle="1" w:styleId="mlt-">
    <w:name w:val="mlt-表格标题"/>
    <w:basedOn w:val="70"/>
    <w:link w:val="mlt-CharChar"/>
    <w:qFormat/>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mlt-CharChar">
    <w:name w:val="mlt-表格标题 Char Char"/>
    <w:link w:val="mlt-"/>
    <w:qFormat/>
    <w:rPr>
      <w:rFonts w:ascii="Cambria" w:eastAsia="宋体" w:hAnsi="Cambria" w:cs="Times New Roman"/>
      <w:b/>
      <w:i/>
      <w:iCs/>
      <w:color w:val="404040"/>
      <w:szCs w:val="21"/>
      <w:lang w:val="zh-CN" w:eastAsia="en-US" w:bidi="en-US"/>
    </w:rPr>
  </w:style>
  <w:style w:type="character" w:customStyle="1" w:styleId="CharChar15">
    <w:name w:val="Char Char15"/>
    <w:qFormat/>
    <w:rPr>
      <w:rFonts w:eastAsia="宋体"/>
      <w:kern w:val="2"/>
      <w:sz w:val="18"/>
      <w:lang w:val="en-US" w:eastAsia="zh-CN" w:bidi="ar-SA"/>
    </w:rPr>
  </w:style>
  <w:style w:type="paragraph" w:customStyle="1" w:styleId="1H1SectionHeadh11stlevell11H11H12H13H14H1">
    <w:name w:val="样式 标题 1主标题H1Section Headh11st levell11H11H12H13H14H1..."/>
    <w:basedOn w:val="10"/>
    <w:qFormat/>
    <w:pPr>
      <w:pageBreakBefore/>
      <w:numPr>
        <w:numId w:val="0"/>
      </w:numPr>
      <w:tabs>
        <w:tab w:val="left" w:pos="0"/>
      </w:tabs>
      <w:spacing w:beforeLines="50" w:before="156" w:afterLines="50" w:after="156" w:line="240" w:lineRule="auto"/>
      <w:ind w:left="829" w:right="119" w:hanging="420"/>
      <w:jc w:val="center"/>
    </w:pPr>
    <w:rPr>
      <w:rFonts w:ascii="宋体" w:eastAsia="黑体" w:hAnsi="宋体" w:cs="宋体"/>
      <w:sz w:val="32"/>
      <w:szCs w:val="28"/>
      <w:lang w:val="zh-CN"/>
    </w:rPr>
  </w:style>
  <w:style w:type="paragraph" w:customStyle="1" w:styleId="075">
    <w:name w:val="样式 小四 左侧:  0.75 厘米"/>
    <w:basedOn w:val="afff"/>
    <w:qFormat/>
    <w:pPr>
      <w:spacing w:line="360" w:lineRule="auto"/>
      <w:ind w:left="425" w:firstLineChars="200" w:firstLine="200"/>
    </w:pPr>
    <w:rPr>
      <w:rFonts w:ascii="Times New Roman" w:hAnsi="Times New Roman" w:cs="宋体"/>
      <w:sz w:val="24"/>
      <w:szCs w:val="20"/>
    </w:rPr>
  </w:style>
  <w:style w:type="character" w:customStyle="1" w:styleId="4d">
    <w:name w:val="表正文4"/>
    <w:qFormat/>
    <w:rPr>
      <w:rFonts w:eastAsia="宋体"/>
      <w:kern w:val="2"/>
      <w:sz w:val="24"/>
      <w:lang w:val="en-US" w:eastAsia="zh-CN" w:bidi="ar-SA"/>
    </w:rPr>
  </w:style>
  <w:style w:type="character" w:customStyle="1" w:styleId="3zw1">
    <w:name w:val="3zw1"/>
    <w:qFormat/>
    <w:rPr>
      <w:color w:val="000000"/>
      <w:sz w:val="21"/>
      <w:szCs w:val="21"/>
    </w:rPr>
  </w:style>
  <w:style w:type="paragraph" w:customStyle="1" w:styleId="afffffffffffffffffff5">
    <w:name w:val="列表文字"/>
    <w:basedOn w:val="afff"/>
    <w:qFormat/>
    <w:pPr>
      <w:spacing w:line="360" w:lineRule="auto"/>
      <w:ind w:firstLineChars="200" w:firstLine="200"/>
    </w:pPr>
    <w:rPr>
      <w:rFonts w:ascii="Times New Roman" w:hAnsi="Times New Roman"/>
      <w:sz w:val="28"/>
      <w:szCs w:val="24"/>
    </w:rPr>
  </w:style>
  <w:style w:type="paragraph" w:customStyle="1" w:styleId="2fff">
    <w:name w:val="正文（首行缩进2字符）"/>
    <w:basedOn w:val="afff"/>
    <w:link w:val="2Char8"/>
    <w:pPr>
      <w:spacing w:line="360" w:lineRule="auto"/>
      <w:ind w:firstLineChars="200" w:firstLine="200"/>
    </w:pPr>
    <w:rPr>
      <w:rFonts w:ascii="Times New Roman" w:hAnsi="Times New Roman"/>
      <w:sz w:val="24"/>
      <w:szCs w:val="24"/>
      <w:lang w:val="zh-CN"/>
    </w:rPr>
  </w:style>
  <w:style w:type="character" w:customStyle="1" w:styleId="2Char8">
    <w:name w:val="正文（首行缩进2字符） Char"/>
    <w:link w:val="2fff"/>
    <w:rPr>
      <w:rFonts w:ascii="Times New Roman" w:eastAsia="宋体" w:hAnsi="Times New Roman" w:cs="Times New Roman"/>
      <w:sz w:val="24"/>
      <w:szCs w:val="24"/>
      <w:lang w:val="zh-CN" w:eastAsia="zh-CN"/>
    </w:rPr>
  </w:style>
  <w:style w:type="paragraph" w:customStyle="1" w:styleId="ParaCharCharCharCharCharCharCharCharCharCharCharCharCharCharCharChar">
    <w:name w:val="默认段落字体 Para Char Char Char Char Char Char Char Char Char Char Char Char Char Char Char Char"/>
    <w:basedOn w:val="afff"/>
    <w:pPr>
      <w:spacing w:line="360" w:lineRule="auto"/>
      <w:ind w:firstLineChars="200" w:firstLine="200"/>
    </w:pPr>
    <w:rPr>
      <w:rFonts w:ascii="Tahoma" w:hAnsi="Tahoma"/>
      <w:sz w:val="24"/>
      <w:szCs w:val="20"/>
    </w:rPr>
  </w:style>
  <w:style w:type="paragraph" w:customStyle="1" w:styleId="afffffffffffffffffff6">
    <w:name w:val="图形标注"/>
    <w:basedOn w:val="afff4"/>
    <w:next w:val="afff4"/>
    <w:link w:val="Charfff5"/>
    <w:pPr>
      <w:spacing w:line="500" w:lineRule="exact"/>
      <w:ind w:left="5103" w:firstLineChars="0" w:hanging="5103"/>
      <w:jc w:val="center"/>
    </w:pPr>
    <w:rPr>
      <w:rFonts w:ascii="Times New Roman" w:eastAsia="仿宋_GB2312" w:hAnsi="Times New Roman" w:cs="Times New Roman"/>
      <w:snapToGrid w:val="0"/>
      <w:kern w:val="6"/>
      <w:sz w:val="24"/>
      <w:lang w:val="zh-CN"/>
    </w:rPr>
  </w:style>
  <w:style w:type="character" w:customStyle="1" w:styleId="Charfff5">
    <w:name w:val="图形标注 Char"/>
    <w:link w:val="afffffffffffffffffff6"/>
    <w:rPr>
      <w:rFonts w:ascii="Times New Roman" w:eastAsia="仿宋_GB2312" w:hAnsi="Times New Roman" w:cs="Times New Roman"/>
      <w:snapToGrid w:val="0"/>
      <w:kern w:val="6"/>
      <w:sz w:val="24"/>
      <w:szCs w:val="24"/>
      <w:lang w:val="zh-CN" w:eastAsia="zh-CN"/>
    </w:rPr>
  </w:style>
  <w:style w:type="paragraph" w:customStyle="1" w:styleId="FigureCaption">
    <w:name w:val="Figure Caption"/>
    <w:basedOn w:val="afff"/>
    <w:qFormat/>
    <w:pPr>
      <w:widowControl/>
      <w:spacing w:line="400" w:lineRule="atLeast"/>
      <w:ind w:firstLineChars="200" w:firstLine="200"/>
      <w:jc w:val="center"/>
    </w:pPr>
    <w:rPr>
      <w:rFonts w:ascii="Times New Roman" w:hAnsi="Times New Roman"/>
      <w:kern w:val="0"/>
      <w:sz w:val="28"/>
      <w:szCs w:val="20"/>
      <w:lang w:eastAsia="en-US"/>
    </w:rPr>
  </w:style>
  <w:style w:type="paragraph" w:customStyle="1" w:styleId="225">
    <w:name w:val="样式 样式 首行缩进:  2 字符 + 首行缩进:  2 字符"/>
    <w:basedOn w:val="afff"/>
    <w:pPr>
      <w:spacing w:beforeLines="50" w:before="50" w:afterLines="50" w:after="50" w:line="240" w:lineRule="atLeast"/>
      <w:ind w:firstLineChars="200" w:firstLine="200"/>
    </w:pPr>
    <w:rPr>
      <w:rFonts w:ascii="Times New Roman" w:hAnsi="Times New Roman" w:cs="宋体"/>
      <w:sz w:val="24"/>
      <w:szCs w:val="20"/>
    </w:rPr>
  </w:style>
  <w:style w:type="character" w:customStyle="1" w:styleId="7Char">
    <w:name w:val="样式7 Char"/>
    <w:qFormat/>
    <w:rPr>
      <w:rFonts w:eastAsia="黑体"/>
      <w:b/>
      <w:caps/>
      <w:color w:val="FF0000"/>
      <w:kern w:val="2"/>
      <w:sz w:val="44"/>
      <w:szCs w:val="24"/>
      <w:lang w:val="en-US" w:eastAsia="zh-CN" w:bidi="ar-SA"/>
    </w:rPr>
  </w:style>
  <w:style w:type="character" w:customStyle="1" w:styleId="18">
    <w:name w:val="称呼 字符1"/>
    <w:basedOn w:val="afff0"/>
    <w:link w:val="afffd"/>
    <w:rPr>
      <w:rFonts w:ascii="Times New Roman" w:eastAsia="宋体" w:hAnsi="Times New Roman" w:cs="Times New Roman"/>
      <w:sz w:val="28"/>
      <w:szCs w:val="20"/>
      <w:lang w:val="zh-CN" w:eastAsia="zh-CN"/>
    </w:rPr>
  </w:style>
  <w:style w:type="character" w:customStyle="1" w:styleId="afffffffffffffffffff7">
    <w:name w:val="称呼 字符"/>
    <w:basedOn w:val="afff0"/>
    <w:uiPriority w:val="99"/>
    <w:semiHidden/>
    <w:rPr>
      <w:kern w:val="2"/>
      <w:sz w:val="21"/>
      <w:szCs w:val="22"/>
    </w:rPr>
  </w:style>
  <w:style w:type="paragraph" w:customStyle="1" w:styleId="DefaultParagraphFontParaCharCharCharCharCharChar">
    <w:name w:val="Default Paragraph Font Para Char Char Char Char Char Char"/>
    <w:basedOn w:val="afff"/>
    <w:pPr>
      <w:widowControl/>
      <w:spacing w:after="160" w:line="240" w:lineRule="exact"/>
      <w:ind w:firstLineChars="200" w:firstLine="200"/>
      <w:jc w:val="left"/>
    </w:pPr>
    <w:rPr>
      <w:rFonts w:ascii="Verdana" w:hAnsi="Verdana"/>
      <w:kern w:val="0"/>
      <w:sz w:val="20"/>
      <w:szCs w:val="20"/>
      <w:lang w:eastAsia="en-US"/>
    </w:rPr>
  </w:style>
  <w:style w:type="paragraph" w:customStyle="1" w:styleId="1ffff8">
    <w:name w:val="È±Ê¡ÎÄ±¾:1"/>
    <w:basedOn w:val="afff"/>
    <w:qFormat/>
    <w:pPr>
      <w:widowControl/>
      <w:overflowPunct w:val="0"/>
      <w:autoSpaceDE w:val="0"/>
      <w:autoSpaceDN w:val="0"/>
      <w:adjustRightInd w:val="0"/>
      <w:spacing w:line="400" w:lineRule="exact"/>
      <w:ind w:firstLineChars="200" w:firstLine="539"/>
      <w:textAlignment w:val="baseline"/>
    </w:pPr>
    <w:rPr>
      <w:rFonts w:ascii="Times New Roman" w:hAnsi="Times New Roman"/>
      <w:kern w:val="0"/>
      <w:sz w:val="24"/>
      <w:szCs w:val="20"/>
    </w:rPr>
  </w:style>
  <w:style w:type="paragraph" w:customStyle="1" w:styleId="afffffffffffffffffff8">
    <w:name w:val="机房集中监控系统方案"/>
    <w:basedOn w:val="afff"/>
    <w:pPr>
      <w:spacing w:line="360" w:lineRule="auto"/>
      <w:ind w:firstLineChars="200" w:firstLine="200"/>
    </w:pPr>
    <w:rPr>
      <w:rFonts w:ascii="Times New Roman" w:hAnsi="Times New Roman"/>
      <w:sz w:val="28"/>
      <w:szCs w:val="24"/>
    </w:rPr>
  </w:style>
  <w:style w:type="character" w:customStyle="1" w:styleId="Charfff6">
    <w:name w:val="正文 + 宋体 Char"/>
    <w:qFormat/>
    <w:rPr>
      <w:rFonts w:ascii="宋体" w:eastAsia="宋体" w:hAnsi="宋体"/>
      <w:kern w:val="2"/>
      <w:sz w:val="24"/>
      <w:szCs w:val="24"/>
      <w:u w:val="single"/>
      <w:lang w:val="en-US" w:eastAsia="zh-CN" w:bidi="ar-SA"/>
    </w:rPr>
  </w:style>
  <w:style w:type="character" w:customStyle="1" w:styleId="unnamed41">
    <w:name w:val="unnamed41"/>
    <w:qFormat/>
    <w:rPr>
      <w:color w:val="333333"/>
      <w:sz w:val="18"/>
      <w:szCs w:val="18"/>
    </w:rPr>
  </w:style>
  <w:style w:type="paragraph" w:customStyle="1" w:styleId="text1">
    <w:name w:val="text1"/>
    <w:basedOn w:val="afff"/>
    <w:pPr>
      <w:widowControl/>
      <w:spacing w:before="100" w:beforeAutospacing="1" w:after="100" w:afterAutospacing="1" w:line="360" w:lineRule="auto"/>
      <w:ind w:firstLineChars="200" w:firstLine="200"/>
      <w:jc w:val="left"/>
    </w:pPr>
    <w:rPr>
      <w:rFonts w:ascii="宋体" w:hAnsi="宋体"/>
      <w:kern w:val="0"/>
      <w:sz w:val="24"/>
      <w:szCs w:val="24"/>
    </w:rPr>
  </w:style>
  <w:style w:type="character" w:customStyle="1" w:styleId="style221">
    <w:name w:val="style221"/>
    <w:semiHidden/>
    <w:rPr>
      <w:rFonts w:ascii="Arial" w:hAnsi="Arial" w:cs="Arial" w:hint="default"/>
      <w:b/>
      <w:bCs/>
      <w:color w:val="FFA523"/>
      <w:sz w:val="27"/>
      <w:szCs w:val="27"/>
    </w:rPr>
  </w:style>
  <w:style w:type="paragraph" w:customStyle="1" w:styleId="afffffffffffffffffff9">
    <w:name w:val="正文样式小四首行缩进"/>
    <w:basedOn w:val="afff"/>
    <w:qFormat/>
    <w:pPr>
      <w:spacing w:line="360" w:lineRule="auto"/>
      <w:ind w:firstLineChars="200" w:firstLine="360"/>
      <w:jc w:val="left"/>
    </w:pPr>
    <w:rPr>
      <w:rFonts w:ascii="宋体" w:hAnsi="宋体"/>
      <w:kern w:val="0"/>
      <w:sz w:val="24"/>
      <w:szCs w:val="20"/>
    </w:rPr>
  </w:style>
  <w:style w:type="paragraph" w:customStyle="1" w:styleId="MMTopic1">
    <w:name w:val="MM Topic 1"/>
    <w:basedOn w:val="10"/>
    <w:pPr>
      <w:pageBreakBefore/>
      <w:numPr>
        <w:numId w:val="81"/>
      </w:numPr>
      <w:spacing w:beforeLines="50" w:before="120" w:afterLines="50" w:after="120" w:line="360" w:lineRule="auto"/>
    </w:pPr>
    <w:rPr>
      <w:rFonts w:ascii="黑体" w:eastAsia="仿宋_GB2312" w:hAnsi="黑体"/>
      <w:sz w:val="32"/>
      <w:lang w:val="zh-CN"/>
    </w:rPr>
  </w:style>
  <w:style w:type="paragraph" w:customStyle="1" w:styleId="MMTopic2">
    <w:name w:val="MM Topic 2"/>
    <w:basedOn w:val="20"/>
    <w:pPr>
      <w:numPr>
        <w:numId w:val="81"/>
      </w:numPr>
      <w:tabs>
        <w:tab w:val="left" w:pos="720"/>
      </w:tabs>
      <w:topLinePunct/>
      <w:adjustRightInd w:val="0"/>
      <w:snapToGrid w:val="0"/>
      <w:spacing w:before="120" w:after="120" w:line="480" w:lineRule="exact"/>
      <w:jc w:val="left"/>
      <w:textAlignment w:val="center"/>
    </w:pPr>
    <w:rPr>
      <w:rFonts w:ascii="Arial" w:eastAsia="黑体" w:hAnsi="Arial"/>
      <w:sz w:val="28"/>
      <w:szCs w:val="30"/>
      <w:lang w:val="zh-CN"/>
    </w:rPr>
  </w:style>
  <w:style w:type="paragraph" w:customStyle="1" w:styleId="MMTopic3">
    <w:name w:val="MM Topic 3"/>
    <w:basedOn w:val="32"/>
    <w:pPr>
      <w:numPr>
        <w:numId w:val="81"/>
      </w:numPr>
      <w:spacing w:before="120" w:after="120" w:line="480" w:lineRule="exact"/>
    </w:pPr>
    <w:rPr>
      <w:rFonts w:ascii="Times New Roman" w:eastAsia="仿宋_GB2312" w:hAnsi="Times New Roman"/>
      <w:sz w:val="28"/>
      <w:lang w:val="zh-CN"/>
    </w:rPr>
  </w:style>
  <w:style w:type="paragraph" w:customStyle="1" w:styleId="MMTopic4">
    <w:name w:val="MM Topic 4"/>
    <w:basedOn w:val="40"/>
    <w:pPr>
      <w:numPr>
        <w:ilvl w:val="3"/>
        <w:numId w:val="81"/>
      </w:numPr>
      <w:spacing w:before="120" w:after="120" w:line="480" w:lineRule="exact"/>
    </w:pPr>
    <w:rPr>
      <w:rFonts w:ascii="Arial" w:eastAsia="黑体" w:hAnsi="Arial"/>
      <w:lang w:val="zh-CN"/>
    </w:rPr>
  </w:style>
  <w:style w:type="character" w:customStyle="1" w:styleId="EmailStyle67">
    <w:name w:val="EmailStyle67"/>
    <w:rPr>
      <w:rFonts w:ascii="Arial" w:eastAsia="宋体" w:hAnsi="Arial" w:cs="Arial"/>
      <w:color w:val="auto"/>
      <w:sz w:val="20"/>
    </w:rPr>
  </w:style>
  <w:style w:type="character" w:customStyle="1" w:styleId="EmailStyle68">
    <w:name w:val="EmailStyle68"/>
    <w:qFormat/>
    <w:rPr>
      <w:rFonts w:ascii="Arial" w:eastAsia="宋体" w:hAnsi="Arial" w:cs="Arial"/>
      <w:color w:val="auto"/>
      <w:sz w:val="20"/>
    </w:rPr>
  </w:style>
  <w:style w:type="paragraph" w:customStyle="1" w:styleId="afffffffffffffffffffa">
    <w:name w:val="表内容样式"/>
    <w:basedOn w:val="afff"/>
    <w:qFormat/>
    <w:pPr>
      <w:spacing w:line="360" w:lineRule="auto"/>
      <w:ind w:firstLineChars="200" w:firstLine="200"/>
      <w:jc w:val="center"/>
    </w:pPr>
    <w:rPr>
      <w:rFonts w:ascii="仿宋_GB2312" w:eastAsia="仿宋_GB2312" w:hAnsi="Times New Roman"/>
      <w:sz w:val="28"/>
      <w:szCs w:val="20"/>
    </w:rPr>
  </w:style>
  <w:style w:type="paragraph" w:customStyle="1" w:styleId="afffffffffffffffffffb">
    <w:name w:val="摘要内容"/>
    <w:basedOn w:val="afff"/>
    <w:qFormat/>
    <w:pPr>
      <w:spacing w:line="360" w:lineRule="auto"/>
      <w:ind w:firstLineChars="200" w:firstLine="480"/>
    </w:pPr>
    <w:rPr>
      <w:rFonts w:ascii="Times New Roman" w:eastAsia="仿宋_GB2312" w:hAnsi="Times New Roman"/>
      <w:sz w:val="24"/>
      <w:szCs w:val="20"/>
    </w:rPr>
  </w:style>
  <w:style w:type="paragraph" w:customStyle="1" w:styleId="afffffffffffffffffffc">
    <w:name w:val="摘要页眉"/>
    <w:basedOn w:val="affffb"/>
    <w:qFormat/>
    <w:pPr>
      <w:pBdr>
        <w:bottom w:val="none" w:sz="0" w:space="0" w:color="auto"/>
      </w:pBdr>
      <w:spacing w:beforeLines="50" w:before="156" w:afterLines="50" w:after="156" w:line="480" w:lineRule="exact"/>
      <w:ind w:firstLineChars="246" w:firstLine="246"/>
      <w:jc w:val="both"/>
    </w:pPr>
    <w:rPr>
      <w:rFonts w:ascii="Times New Roman" w:eastAsia="黑体" w:hAnsi="Times New Roman"/>
      <w:kern w:val="0"/>
      <w:sz w:val="28"/>
      <w:szCs w:val="28"/>
      <w:lang w:val="zh-CN"/>
    </w:rPr>
  </w:style>
  <w:style w:type="paragraph" w:customStyle="1" w:styleId="afffffffffffffffffffd">
    <w:name w:val="图形"/>
    <w:basedOn w:val="afff"/>
    <w:next w:val="afffffffffffffff8"/>
    <w:qFormat/>
    <w:pPr>
      <w:spacing w:line="360" w:lineRule="auto"/>
      <w:ind w:firstLineChars="200" w:firstLine="200"/>
      <w:jc w:val="center"/>
    </w:pPr>
    <w:rPr>
      <w:rFonts w:ascii="Times New Roman" w:hAnsi="Times New Roman"/>
      <w:kern w:val="0"/>
      <w:sz w:val="24"/>
      <w:szCs w:val="20"/>
    </w:rPr>
  </w:style>
  <w:style w:type="character" w:customStyle="1" w:styleId="CharChar90">
    <w:name w:val="Char Char9"/>
    <w:qFormat/>
    <w:rPr>
      <w:rFonts w:eastAsia="宋体"/>
      <w:kern w:val="2"/>
      <w:sz w:val="18"/>
      <w:szCs w:val="18"/>
      <w:lang w:val="en-US" w:eastAsia="zh-CN" w:bidi="ar-SA"/>
    </w:rPr>
  </w:style>
  <w:style w:type="character" w:customStyle="1" w:styleId="evenCharChar">
    <w:name w:val="even Char Char"/>
    <w:rPr>
      <w:rFonts w:eastAsia="宋体"/>
      <w:kern w:val="2"/>
      <w:sz w:val="18"/>
      <w:szCs w:val="18"/>
      <w:lang w:val="zh-CN" w:eastAsia="zh-CN" w:bidi="ar-SA"/>
    </w:rPr>
  </w:style>
  <w:style w:type="paragraph" w:customStyle="1" w:styleId="Char5CharCharCharCharCharChar">
    <w:name w:val="Char5 Char Char Char Char Char Char"/>
    <w:basedOn w:val="afff"/>
    <w:qFormat/>
    <w:pPr>
      <w:spacing w:beforeLines="50" w:before="50" w:afterLines="50" w:after="50" w:line="360" w:lineRule="auto"/>
      <w:ind w:firstLineChars="300" w:firstLine="720"/>
    </w:pPr>
    <w:rPr>
      <w:rFonts w:ascii="Tahoma" w:hAnsi="Tahoma" w:cs="宋体"/>
      <w:sz w:val="24"/>
      <w:szCs w:val="20"/>
    </w:rPr>
  </w:style>
  <w:style w:type="paragraph" w:customStyle="1" w:styleId="4ALTZ1Char">
    <w:name w:val="样式 正文缩进正文（首行缩进两字）四号特点标题4表正文正文非缩进缩进ALT+Z段1正文不缩进特点 Char..."/>
    <w:basedOn w:val="afff4"/>
    <w:qFormat/>
    <w:pPr>
      <w:spacing w:beforeLines="50" w:before="50" w:afterLines="50" w:after="50" w:line="360" w:lineRule="auto"/>
      <w:ind w:firstLine="480"/>
    </w:pPr>
    <w:rPr>
      <w:rFonts w:ascii="宋体" w:eastAsia="宋体" w:hAnsi="宋体" w:cs="宋体"/>
      <w:kern w:val="0"/>
      <w:sz w:val="24"/>
      <w:szCs w:val="20"/>
      <w:lang w:val="zh-CN"/>
    </w:rPr>
  </w:style>
  <w:style w:type="paragraph" w:customStyle="1" w:styleId="2210">
    <w:name w:val="样式 正文首行缩进 2 + 首行缩进:  2 字符1"/>
    <w:basedOn w:val="2b"/>
    <w:qFormat/>
    <w:pPr>
      <w:spacing w:beforeLines="50" w:before="50" w:afterLines="50" w:after="0"/>
      <w:ind w:leftChars="0" w:left="0" w:firstLine="200"/>
    </w:pPr>
    <w:rPr>
      <w:sz w:val="24"/>
    </w:rPr>
  </w:style>
  <w:style w:type="character" w:customStyle="1" w:styleId="CharChar70">
    <w:name w:val="Char Char7"/>
    <w:qFormat/>
    <w:rPr>
      <w:rFonts w:ascii="宋体" w:hAnsi="Courier New"/>
      <w:kern w:val="2"/>
      <w:sz w:val="21"/>
    </w:rPr>
  </w:style>
  <w:style w:type="character" w:customStyle="1" w:styleId="2H2h2l22ndlevel2Header2Titre2Heading2Hidden1CharChar">
    <w:name w:val="样式 标题 2H2h2l22nd level2Header 2节Titre2Heading 2 Hidden...1 Char Char"/>
    <w:qFormat/>
    <w:rPr>
      <w:rFonts w:ascii="Arial" w:eastAsia="黑体" w:hAnsi="Arial" w:cs="Arial"/>
      <w:b/>
      <w:bCs/>
      <w:kern w:val="2"/>
      <w:sz w:val="32"/>
      <w:szCs w:val="32"/>
      <w:lang w:val="en-US" w:eastAsia="zh-CN" w:bidi="ar-SA"/>
    </w:rPr>
  </w:style>
  <w:style w:type="character" w:customStyle="1" w:styleId="CharChar13">
    <w:name w:val="Char Char13"/>
    <w:rPr>
      <w:b/>
      <w:bCs/>
      <w:kern w:val="2"/>
      <w:sz w:val="28"/>
      <w:szCs w:val="28"/>
    </w:rPr>
  </w:style>
  <w:style w:type="character" w:customStyle="1" w:styleId="CharChar12">
    <w:name w:val="Char Char12"/>
    <w:qFormat/>
    <w:rPr>
      <w:rFonts w:ascii="Arial" w:eastAsia="黑体" w:hAnsi="Arial"/>
      <w:b/>
      <w:bCs/>
      <w:kern w:val="2"/>
      <w:sz w:val="24"/>
      <w:szCs w:val="24"/>
    </w:rPr>
  </w:style>
  <w:style w:type="character" w:customStyle="1" w:styleId="CharChar110">
    <w:name w:val="Char Char11"/>
    <w:rPr>
      <w:rFonts w:ascii="Arial" w:eastAsia="黑体" w:hAnsi="Arial"/>
      <w:kern w:val="2"/>
      <w:sz w:val="24"/>
      <w:szCs w:val="24"/>
    </w:rPr>
  </w:style>
  <w:style w:type="paragraph" w:customStyle="1" w:styleId="afc">
    <w:name w:val="条目正文"/>
    <w:basedOn w:val="afff"/>
    <w:qFormat/>
    <w:pPr>
      <w:numPr>
        <w:numId w:val="82"/>
      </w:numPr>
      <w:spacing w:after="120" w:line="360" w:lineRule="auto"/>
      <w:ind w:firstLineChars="200" w:firstLine="0"/>
    </w:pPr>
    <w:rPr>
      <w:rFonts w:ascii="Times New Roman" w:hAnsi="Times New Roman"/>
      <w:kern w:val="0"/>
      <w:sz w:val="24"/>
      <w:szCs w:val="20"/>
    </w:rPr>
  </w:style>
  <w:style w:type="table" w:customStyle="1" w:styleId="3f4">
    <w:name w:val="浅色底纹3"/>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ffffffffffffffffffe">
    <w:name w:val="表格正文"/>
    <w:basedOn w:val="afff"/>
    <w:pPr>
      <w:snapToGrid w:val="0"/>
      <w:spacing w:line="300" w:lineRule="auto"/>
      <w:ind w:firstLineChars="200" w:firstLine="200"/>
    </w:pPr>
    <w:rPr>
      <w:rFonts w:ascii="Times New Roman" w:hAnsi="Times New Roman"/>
      <w:sz w:val="28"/>
      <w:szCs w:val="24"/>
    </w:rPr>
  </w:style>
  <w:style w:type="paragraph" w:customStyle="1" w:styleId="aff7">
    <w:name w:val="表格项目符号"/>
    <w:basedOn w:val="afff8"/>
    <w:pPr>
      <w:numPr>
        <w:numId w:val="83"/>
      </w:numPr>
      <w:tabs>
        <w:tab w:val="clear" w:pos="360"/>
        <w:tab w:val="left" w:pos="113"/>
        <w:tab w:val="left" w:pos="249"/>
        <w:tab w:val="left" w:pos="845"/>
      </w:tabs>
      <w:snapToGrid w:val="0"/>
      <w:spacing w:line="300" w:lineRule="auto"/>
      <w:ind w:left="249" w:hanging="249"/>
      <w:contextualSpacing w:val="0"/>
    </w:pPr>
    <w:rPr>
      <w:sz w:val="21"/>
      <w:lang w:val="zh-CN"/>
    </w:rPr>
  </w:style>
  <w:style w:type="paragraph" w:customStyle="1" w:styleId="SRS">
    <w:name w:val="SRS正文"/>
    <w:basedOn w:val="afff"/>
    <w:link w:val="SRSChar"/>
    <w:qFormat/>
    <w:pPr>
      <w:widowControl/>
      <w:spacing w:beforeLines="50" w:before="120" w:line="360" w:lineRule="auto"/>
      <w:ind w:firstLineChars="200" w:firstLine="200"/>
    </w:pPr>
    <w:rPr>
      <w:rFonts w:ascii="Times New Roman" w:hAnsi="Times New Roman"/>
      <w:kern w:val="0"/>
      <w:sz w:val="24"/>
      <w:szCs w:val="24"/>
      <w:lang w:val="zh-CN"/>
    </w:rPr>
  </w:style>
  <w:style w:type="character" w:customStyle="1" w:styleId="SRSChar">
    <w:name w:val="SRS正文 Char"/>
    <w:link w:val="SRS"/>
    <w:qFormat/>
    <w:rPr>
      <w:rFonts w:ascii="Times New Roman" w:eastAsia="宋体" w:hAnsi="Times New Roman" w:cs="Times New Roman"/>
      <w:kern w:val="0"/>
      <w:sz w:val="24"/>
      <w:szCs w:val="24"/>
      <w:lang w:val="zh-CN" w:eastAsia="zh-CN"/>
    </w:rPr>
  </w:style>
  <w:style w:type="paragraph" w:customStyle="1" w:styleId="13">
    <w:name w:val="样式13"/>
    <w:basedOn w:val="afffffff8"/>
    <w:link w:val="13Char"/>
    <w:qFormat/>
    <w:pPr>
      <w:numPr>
        <w:numId w:val="84"/>
      </w:numPr>
      <w:ind w:firstLineChars="200" w:firstLine="200"/>
    </w:pPr>
    <w:rPr>
      <w:rFonts w:ascii="宋体" w:hAnsi="宋体"/>
      <w:szCs w:val="24"/>
    </w:rPr>
  </w:style>
  <w:style w:type="paragraph" w:customStyle="1" w:styleId="14">
    <w:name w:val="样式14"/>
    <w:basedOn w:val="afff"/>
    <w:link w:val="14Char"/>
    <w:qFormat/>
    <w:pPr>
      <w:widowControl/>
      <w:numPr>
        <w:numId w:val="85"/>
      </w:numPr>
      <w:spacing w:line="360" w:lineRule="auto"/>
      <w:ind w:firstLineChars="200" w:firstLine="0"/>
      <w:jc w:val="left"/>
    </w:pPr>
    <w:rPr>
      <w:sz w:val="24"/>
      <w:szCs w:val="24"/>
      <w:lang w:val="zh-CN"/>
    </w:rPr>
  </w:style>
  <w:style w:type="character" w:customStyle="1" w:styleId="13Char">
    <w:name w:val="样式13 Char"/>
    <w:link w:val="13"/>
    <w:rPr>
      <w:rFonts w:ascii="宋体" w:eastAsia="宋体" w:hAnsi="宋体" w:cs="Times New Roman"/>
      <w:kern w:val="0"/>
      <w:sz w:val="24"/>
      <w:szCs w:val="24"/>
      <w:lang w:val="zh-CN" w:eastAsia="zh-CN"/>
    </w:rPr>
  </w:style>
  <w:style w:type="paragraph" w:customStyle="1" w:styleId="15">
    <w:name w:val="标题1级"/>
    <w:basedOn w:val="afff"/>
    <w:pPr>
      <w:numPr>
        <w:numId w:val="86"/>
      </w:numPr>
      <w:spacing w:beforeLines="50" w:before="50" w:line="360" w:lineRule="auto"/>
      <w:ind w:firstLineChars="200" w:firstLine="0"/>
      <w:outlineLvl w:val="0"/>
    </w:pPr>
    <w:rPr>
      <w:rFonts w:ascii="华文仿宋" w:eastAsia="华文仿宋" w:hAnsi="Times New Roman"/>
      <w:b/>
      <w:sz w:val="32"/>
      <w:szCs w:val="24"/>
    </w:rPr>
  </w:style>
  <w:style w:type="character" w:customStyle="1" w:styleId="14Char">
    <w:name w:val="样式14 Char"/>
    <w:link w:val="14"/>
    <w:qFormat/>
    <w:rPr>
      <w:rFonts w:ascii="Calibri" w:eastAsia="宋体" w:hAnsi="Calibri" w:cs="Times New Roman"/>
      <w:sz w:val="24"/>
      <w:szCs w:val="24"/>
      <w:lang w:val="zh-CN" w:eastAsia="zh-CN"/>
    </w:rPr>
  </w:style>
  <w:style w:type="paragraph" w:customStyle="1" w:styleId="2fff0">
    <w:name w:val="标题2级"/>
    <w:basedOn w:val="afff"/>
    <w:pPr>
      <w:tabs>
        <w:tab w:val="left" w:pos="567"/>
      </w:tabs>
      <w:spacing w:beforeLines="50" w:before="50" w:line="360" w:lineRule="auto"/>
      <w:ind w:left="567" w:firstLineChars="200" w:hanging="567"/>
      <w:outlineLvl w:val="1"/>
    </w:pPr>
    <w:rPr>
      <w:rFonts w:ascii="华文仿宋" w:eastAsia="华文仿宋" w:hAnsi="Times New Roman"/>
      <w:b/>
      <w:sz w:val="28"/>
      <w:szCs w:val="24"/>
    </w:rPr>
  </w:style>
  <w:style w:type="paragraph" w:customStyle="1" w:styleId="3f5">
    <w:name w:val="标题3级"/>
    <w:basedOn w:val="afff"/>
    <w:qFormat/>
    <w:pPr>
      <w:tabs>
        <w:tab w:val="left" w:pos="709"/>
      </w:tabs>
      <w:spacing w:beforeLines="50" w:before="50" w:line="360" w:lineRule="auto"/>
      <w:ind w:left="709" w:firstLineChars="200" w:hanging="709"/>
      <w:outlineLvl w:val="2"/>
    </w:pPr>
    <w:rPr>
      <w:rFonts w:ascii="华文仿宋" w:eastAsia="华文仿宋" w:hAnsi="Times New Roman"/>
      <w:b/>
      <w:sz w:val="28"/>
      <w:szCs w:val="24"/>
    </w:rPr>
  </w:style>
  <w:style w:type="paragraph" w:customStyle="1" w:styleId="4e">
    <w:name w:val="标题4级"/>
    <w:basedOn w:val="afff"/>
    <w:pPr>
      <w:tabs>
        <w:tab w:val="left" w:pos="851"/>
      </w:tabs>
      <w:spacing w:line="360" w:lineRule="auto"/>
      <w:ind w:left="851" w:firstLineChars="200" w:hanging="851"/>
      <w:outlineLvl w:val="3"/>
    </w:pPr>
    <w:rPr>
      <w:rFonts w:ascii="华文仿宋" w:eastAsia="华文仿宋" w:hAnsi="Times New Roman"/>
      <w:sz w:val="28"/>
      <w:szCs w:val="24"/>
    </w:rPr>
  </w:style>
  <w:style w:type="paragraph" w:customStyle="1" w:styleId="53">
    <w:name w:val="标题5级"/>
    <w:basedOn w:val="afff"/>
    <w:qFormat/>
    <w:pPr>
      <w:numPr>
        <w:ilvl w:val="4"/>
        <w:numId w:val="87"/>
      </w:numPr>
      <w:spacing w:line="360" w:lineRule="auto"/>
      <w:ind w:firstLineChars="200" w:firstLine="0"/>
      <w:outlineLvl w:val="4"/>
    </w:pPr>
    <w:rPr>
      <w:rFonts w:ascii="华文仿宋" w:eastAsia="华文仿宋" w:hAnsi="Times New Roman"/>
      <w:sz w:val="28"/>
      <w:szCs w:val="24"/>
    </w:rPr>
  </w:style>
  <w:style w:type="paragraph" w:customStyle="1" w:styleId="affffffffffffffffffff">
    <w:name w:val="文章正文"/>
    <w:basedOn w:val="afff"/>
    <w:pPr>
      <w:spacing w:line="360" w:lineRule="auto"/>
      <w:ind w:firstLineChars="200" w:firstLine="200"/>
    </w:pPr>
    <w:rPr>
      <w:rFonts w:ascii="Times New Roman" w:hAnsi="Times New Roman"/>
      <w:kern w:val="0"/>
      <w:sz w:val="28"/>
      <w:szCs w:val="28"/>
    </w:rPr>
  </w:style>
  <w:style w:type="paragraph" w:customStyle="1" w:styleId="323">
    <w:name w:val="正文文本缩进 32"/>
    <w:basedOn w:val="afff"/>
    <w:qFormat/>
    <w:pPr>
      <w:adjustRightInd w:val="0"/>
      <w:spacing w:beforeLines="50" w:before="156" w:afterLines="50" w:after="156" w:line="360" w:lineRule="atLeast"/>
      <w:ind w:leftChars="200" w:left="420" w:firstLineChars="200" w:firstLine="200"/>
      <w:jc w:val="left"/>
      <w:textAlignment w:val="baseline"/>
    </w:pPr>
    <w:rPr>
      <w:sz w:val="16"/>
      <w:szCs w:val="16"/>
    </w:rPr>
  </w:style>
  <w:style w:type="paragraph" w:customStyle="1" w:styleId="3f6">
    <w:name w:val="正文首行缩进3"/>
    <w:basedOn w:val="affff"/>
    <w:qFormat/>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szCs w:val="22"/>
      <w:lang w:val="zh-CN"/>
    </w:rPr>
  </w:style>
  <w:style w:type="paragraph" w:customStyle="1" w:styleId="2fff1">
    <w:name w:val="无间隔2"/>
    <w:pPr>
      <w:widowControl w:val="0"/>
      <w:spacing w:beforeLines="50" w:before="156" w:afterLines="50" w:after="156"/>
      <w:ind w:firstLineChars="200" w:firstLine="200"/>
      <w:jc w:val="both"/>
    </w:pPr>
    <w:rPr>
      <w:rFonts w:ascii="Times New Roman" w:eastAsia="宋体" w:hAnsi="Times New Roman" w:cs="Times New Roman"/>
      <w:kern w:val="2"/>
      <w:sz w:val="24"/>
      <w:szCs w:val="24"/>
    </w:rPr>
  </w:style>
  <w:style w:type="paragraph" w:customStyle="1" w:styleId="2fff2">
    <w:name w:val="普通(网站)2"/>
    <w:basedOn w:val="afff"/>
    <w:qFormat/>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30">
    <w:name w:val="正文文本缩进 33"/>
    <w:basedOn w:val="afff"/>
    <w:pPr>
      <w:spacing w:beforeLines="50" w:before="156" w:line="360" w:lineRule="auto"/>
      <w:ind w:left="454" w:firstLineChars="200" w:firstLine="200"/>
      <w:jc w:val="left"/>
    </w:pPr>
    <w:rPr>
      <w:rFonts w:ascii="宋体" w:hAnsi="宋体"/>
      <w:sz w:val="24"/>
      <w:szCs w:val="20"/>
    </w:rPr>
  </w:style>
  <w:style w:type="paragraph" w:customStyle="1" w:styleId="PI3000">
    <w:name w:val="PI3000正文"/>
    <w:basedOn w:val="afff"/>
    <w:link w:val="PI3000Char"/>
    <w:qFormat/>
    <w:pPr>
      <w:spacing w:line="360" w:lineRule="auto"/>
      <w:ind w:firstLineChars="200" w:firstLine="200"/>
    </w:pPr>
    <w:rPr>
      <w:rFonts w:eastAsia="仿宋_GB2312"/>
      <w:sz w:val="24"/>
      <w:szCs w:val="24"/>
      <w:lang w:val="zh-CN"/>
    </w:rPr>
  </w:style>
  <w:style w:type="character" w:customStyle="1" w:styleId="PI3000Char">
    <w:name w:val="PI3000正文 Char"/>
    <w:link w:val="PI3000"/>
    <w:qFormat/>
    <w:rPr>
      <w:rFonts w:ascii="Calibri" w:eastAsia="仿宋_GB2312" w:hAnsi="Calibri" w:cs="Times New Roman"/>
      <w:sz w:val="24"/>
      <w:szCs w:val="24"/>
      <w:lang w:val="zh-CN" w:eastAsia="zh-CN"/>
    </w:rPr>
  </w:style>
  <w:style w:type="paragraph" w:customStyle="1" w:styleId="affffffffffffffffffff0">
    <w:name w:val="样式 文本 样例"/>
    <w:basedOn w:val="afff"/>
    <w:qFormat/>
    <w:pPr>
      <w:spacing w:before="240" w:after="120" w:line="360" w:lineRule="auto"/>
      <w:ind w:firstLineChars="200" w:firstLine="420"/>
    </w:pPr>
    <w:rPr>
      <w:rFonts w:ascii="宋体" w:hAnsi="宋体"/>
      <w:i/>
      <w:iCs/>
      <w:color w:val="C00000"/>
      <w:sz w:val="24"/>
      <w:szCs w:val="24"/>
    </w:rPr>
  </w:style>
  <w:style w:type="character" w:customStyle="1" w:styleId="HTML20">
    <w:name w:val="HTML 引文2"/>
    <w:qFormat/>
    <w:rPr>
      <w:i/>
      <w:iCs/>
    </w:rPr>
  </w:style>
  <w:style w:type="character" w:customStyle="1" w:styleId="2fff3">
    <w:name w:val="明显参考2"/>
    <w:qFormat/>
    <w:rPr>
      <w:b/>
      <w:bCs/>
      <w:smallCaps/>
    </w:rPr>
  </w:style>
  <w:style w:type="character" w:customStyle="1" w:styleId="2fff4">
    <w:name w:val="批注引用2"/>
    <w:rPr>
      <w:sz w:val="21"/>
      <w:szCs w:val="21"/>
    </w:rPr>
  </w:style>
  <w:style w:type="character" w:customStyle="1" w:styleId="2fff5">
    <w:name w:val="页码2"/>
  </w:style>
  <w:style w:type="character" w:customStyle="1" w:styleId="HTML21">
    <w:name w:val="HTML 代码2"/>
    <w:qFormat/>
    <w:rPr>
      <w:rFonts w:ascii="Courier New" w:hAnsi="Courier New"/>
      <w:sz w:val="20"/>
      <w:szCs w:val="20"/>
    </w:rPr>
  </w:style>
  <w:style w:type="character" w:customStyle="1" w:styleId="HTML22">
    <w:name w:val="HTML 变量2"/>
    <w:rPr>
      <w:i/>
      <w:iCs/>
    </w:rPr>
  </w:style>
  <w:style w:type="character" w:customStyle="1" w:styleId="HTML23">
    <w:name w:val="HTML 打字机2"/>
    <w:rPr>
      <w:rFonts w:ascii="Courier New" w:hAnsi="Courier New"/>
      <w:sz w:val="20"/>
      <w:szCs w:val="20"/>
    </w:rPr>
  </w:style>
  <w:style w:type="character" w:customStyle="1" w:styleId="HTML24">
    <w:name w:val="HTML 定义2"/>
    <w:rPr>
      <w:i/>
      <w:iCs/>
    </w:rPr>
  </w:style>
  <w:style w:type="character" w:customStyle="1" w:styleId="2fff6">
    <w:name w:val="不明显强调2"/>
    <w:rPr>
      <w:i/>
      <w:iCs/>
    </w:rPr>
  </w:style>
  <w:style w:type="character" w:customStyle="1" w:styleId="HTML25">
    <w:name w:val="HTML 键盘2"/>
    <w:rPr>
      <w:rFonts w:ascii="Courier New" w:hAnsi="Courier New"/>
      <w:sz w:val="20"/>
      <w:szCs w:val="20"/>
    </w:rPr>
  </w:style>
  <w:style w:type="character" w:customStyle="1" w:styleId="HTML26">
    <w:name w:val="HTML 缩写2"/>
  </w:style>
  <w:style w:type="character" w:customStyle="1" w:styleId="HTML27">
    <w:name w:val="HTML 样本2"/>
    <w:rPr>
      <w:rFonts w:ascii="Courier New" w:hAnsi="Courier New"/>
    </w:rPr>
  </w:style>
  <w:style w:type="character" w:customStyle="1" w:styleId="2fff7">
    <w:name w:val="明显强调2"/>
    <w:rPr>
      <w:b/>
      <w:bCs/>
      <w:i/>
      <w:iCs/>
    </w:rPr>
  </w:style>
  <w:style w:type="character" w:customStyle="1" w:styleId="2fff8">
    <w:name w:val="不明显参考2"/>
    <w:rPr>
      <w:smallCaps/>
    </w:rPr>
  </w:style>
  <w:style w:type="character" w:customStyle="1" w:styleId="2fff9">
    <w:name w:val="书籍标题2"/>
    <w:rPr>
      <w:i/>
      <w:iCs/>
      <w:smallCaps/>
      <w:spacing w:val="5"/>
    </w:rPr>
  </w:style>
  <w:style w:type="paragraph" w:customStyle="1" w:styleId="2fffa">
    <w:name w:val="日期2"/>
    <w:basedOn w:val="afff"/>
    <w:next w:val="afff"/>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41">
    <w:name w:val="正文文本缩进 34"/>
    <w:basedOn w:val="afff"/>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4f">
    <w:name w:val="正文首行缩进4"/>
    <w:basedOn w:val="affff"/>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lang w:val="zh-CN"/>
    </w:rPr>
  </w:style>
  <w:style w:type="paragraph" w:customStyle="1" w:styleId="2fffb">
    <w:name w:val="正文文本缩进2"/>
    <w:basedOn w:val="afff"/>
    <w:pPr>
      <w:spacing w:beforeLines="50" w:before="156" w:after="120" w:line="480" w:lineRule="exact"/>
      <w:ind w:leftChars="200" w:left="420" w:firstLineChars="200" w:firstLine="200"/>
    </w:pPr>
    <w:rPr>
      <w:rFonts w:ascii="Times New Roman" w:hAnsi="Times New Roman"/>
      <w:sz w:val="28"/>
      <w:szCs w:val="24"/>
    </w:rPr>
  </w:style>
  <w:style w:type="paragraph" w:customStyle="1" w:styleId="226">
    <w:name w:val="正文文本缩进 22"/>
    <w:basedOn w:val="afff"/>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28">
    <w:name w:val="HTML 地址2"/>
    <w:basedOn w:val="afff"/>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3f7">
    <w:name w:val="纯文本3"/>
    <w:basedOn w:val="afff"/>
    <w:pPr>
      <w:spacing w:beforeLines="50" w:before="156" w:afterLines="50" w:after="156" w:line="360" w:lineRule="auto"/>
      <w:ind w:firstLineChars="200" w:firstLine="200"/>
    </w:pPr>
    <w:rPr>
      <w:rFonts w:ascii="宋体" w:hAnsi="Courier New"/>
      <w:sz w:val="28"/>
      <w:szCs w:val="21"/>
      <w:lang w:val="zh-CN"/>
    </w:rPr>
  </w:style>
  <w:style w:type="paragraph" w:customStyle="1" w:styleId="227">
    <w:name w:val="正文首行缩进 22"/>
    <w:basedOn w:val="2fffb"/>
    <w:pPr>
      <w:ind w:firstLine="420"/>
    </w:pPr>
    <w:rPr>
      <w:sz w:val="24"/>
      <w:lang w:val="zh-CN"/>
    </w:rPr>
  </w:style>
  <w:style w:type="paragraph" w:customStyle="1" w:styleId="231">
    <w:name w:val="正文文本 23"/>
    <w:basedOn w:val="afff"/>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2fffc">
    <w:name w:val="文档结构图2"/>
    <w:basedOn w:val="afff"/>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24">
    <w:name w:val="正文文本 32"/>
    <w:basedOn w:val="afff"/>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2fffd">
    <w:name w:val="批注主题2"/>
    <w:basedOn w:val="afffb"/>
    <w:next w:val="afffb"/>
    <w:pPr>
      <w:spacing w:beforeLines="50" w:before="156" w:afterLines="50" w:after="156" w:line="480" w:lineRule="exact"/>
      <w:ind w:firstLineChars="200" w:firstLine="200"/>
    </w:pPr>
    <w:rPr>
      <w:b/>
      <w:bCs/>
      <w:sz w:val="24"/>
      <w:szCs w:val="24"/>
    </w:rPr>
  </w:style>
  <w:style w:type="paragraph" w:customStyle="1" w:styleId="HTML29">
    <w:name w:val="HTML 预设格式2"/>
    <w:basedOn w:val="a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4f0">
    <w:name w:val="正文缩进4"/>
    <w:basedOn w:val="afff"/>
    <w:qFormat/>
    <w:pPr>
      <w:spacing w:beforeLines="50" w:before="156" w:afterLines="50" w:after="156" w:line="480" w:lineRule="exact"/>
      <w:ind w:firstLineChars="200" w:firstLine="420"/>
    </w:pPr>
    <w:rPr>
      <w:rFonts w:ascii="Times New Roman" w:hAnsi="Times New Roman"/>
      <w:sz w:val="28"/>
      <w:szCs w:val="20"/>
    </w:rPr>
  </w:style>
  <w:style w:type="paragraph" w:customStyle="1" w:styleId="2fffe">
    <w:name w:val="列表2"/>
    <w:basedOn w:val="afff"/>
    <w:pPr>
      <w:spacing w:beforeLines="50" w:before="156" w:afterLines="50" w:after="156" w:line="480" w:lineRule="exact"/>
      <w:ind w:left="200" w:hangingChars="200" w:hanging="200"/>
    </w:pPr>
    <w:rPr>
      <w:rFonts w:ascii="Times New Roman" w:hAnsi="Times New Roman"/>
      <w:sz w:val="24"/>
      <w:szCs w:val="24"/>
    </w:rPr>
  </w:style>
  <w:style w:type="paragraph" w:customStyle="1" w:styleId="125">
    <w:name w:val="索引 12"/>
    <w:basedOn w:val="afff"/>
    <w:next w:val="afff"/>
    <w:pPr>
      <w:spacing w:beforeLines="50" w:before="156" w:afterLines="50" w:after="156" w:line="360" w:lineRule="auto"/>
      <w:ind w:firstLineChars="200" w:firstLine="200"/>
    </w:pPr>
    <w:rPr>
      <w:rFonts w:ascii="Times New Roman" w:hAnsi="Times New Roman"/>
      <w:sz w:val="28"/>
      <w:szCs w:val="24"/>
    </w:rPr>
  </w:style>
  <w:style w:type="paragraph" w:customStyle="1" w:styleId="5b">
    <w:name w:val="列出段落5"/>
    <w:basedOn w:val="afff"/>
    <w:qFormat/>
    <w:pPr>
      <w:spacing w:beforeLines="50" w:before="156" w:afterLines="50" w:after="156" w:line="360" w:lineRule="auto"/>
      <w:ind w:firstLineChars="200" w:firstLine="420"/>
    </w:pPr>
    <w:rPr>
      <w:rFonts w:ascii="Times New Roman" w:hAnsi="Times New Roman"/>
      <w:sz w:val="28"/>
      <w:szCs w:val="24"/>
    </w:rPr>
  </w:style>
  <w:style w:type="paragraph" w:customStyle="1" w:styleId="3f8">
    <w:name w:val="无间隔3"/>
    <w:pPr>
      <w:widowControl w:val="0"/>
      <w:spacing w:beforeLines="50" w:before="156" w:afterLines="50" w:after="156"/>
      <w:ind w:firstLineChars="200" w:firstLine="200"/>
      <w:jc w:val="both"/>
    </w:pPr>
    <w:rPr>
      <w:rFonts w:ascii="Times New Roman" w:eastAsia="宋体" w:hAnsi="Times New Roman" w:cs="Times New Roman"/>
      <w:kern w:val="2"/>
      <w:sz w:val="24"/>
      <w:szCs w:val="24"/>
    </w:rPr>
  </w:style>
  <w:style w:type="paragraph" w:customStyle="1" w:styleId="522">
    <w:name w:val="索引 52"/>
    <w:basedOn w:val="afff"/>
    <w:next w:val="afff"/>
    <w:qFormat/>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28">
    <w:name w:val="列表编号 22"/>
    <w:basedOn w:val="afff"/>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25">
    <w:name w:val="索引 32"/>
    <w:basedOn w:val="afff"/>
    <w:next w:val="afff"/>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2ffff">
    <w:name w:val="文本块2"/>
    <w:basedOn w:val="afff"/>
    <w:pPr>
      <w:spacing w:beforeLines="50" w:before="156" w:afterLines="50" w:after="156" w:line="360" w:lineRule="auto"/>
      <w:ind w:leftChars="700" w:left="1440" w:rightChars="700" w:right="1440" w:firstLineChars="200" w:firstLine="200"/>
    </w:pPr>
    <w:rPr>
      <w:sz w:val="28"/>
      <w:szCs w:val="21"/>
    </w:rPr>
  </w:style>
  <w:style w:type="paragraph" w:customStyle="1" w:styleId="229">
    <w:name w:val="列表 22"/>
    <w:basedOn w:val="afff"/>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2ffff0">
    <w:name w:val="图表目录2"/>
    <w:basedOn w:val="afff"/>
    <w:next w:val="afff"/>
    <w:qFormat/>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20">
    <w:name w:val="索引 72"/>
    <w:basedOn w:val="afff"/>
    <w:next w:val="afff"/>
    <w:qFormat/>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20">
    <w:name w:val="索引 42"/>
    <w:basedOn w:val="afff"/>
    <w:next w:val="afff"/>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3f9">
    <w:name w:val="普通(网站)3"/>
    <w:basedOn w:val="afff"/>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fa">
    <w:name w:val="修订3"/>
    <w:rPr>
      <w:rFonts w:ascii="Times New Roman" w:eastAsia="宋体" w:hAnsi="Times New Roman" w:cs="Times New Roman"/>
      <w:kern w:val="2"/>
      <w:sz w:val="24"/>
      <w:szCs w:val="24"/>
    </w:rPr>
  </w:style>
  <w:style w:type="paragraph" w:customStyle="1" w:styleId="2ffff1">
    <w:name w:val="明显引用2"/>
    <w:basedOn w:val="afff"/>
    <w:next w:val="afff"/>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20">
    <w:name w:val="索引 92"/>
    <w:basedOn w:val="afff"/>
    <w:next w:val="afff"/>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20">
    <w:name w:val="索引 82"/>
    <w:basedOn w:val="afff"/>
    <w:next w:val="afff"/>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26">
    <w:name w:val="列表编号 32"/>
    <w:basedOn w:val="afff"/>
    <w:pPr>
      <w:widowControl/>
      <w:tabs>
        <w:tab w:val="left" w:pos="1075"/>
      </w:tabs>
      <w:spacing w:beforeLines="50" w:before="156" w:afterLines="50" w:after="156" w:line="480" w:lineRule="exact"/>
      <w:ind w:left="1075" w:firstLineChars="200" w:hanging="360"/>
      <w:contextualSpacing/>
    </w:pPr>
    <w:rPr>
      <w:rFonts w:ascii="Times New Roman" w:hAnsi="Times New Roman"/>
      <w:sz w:val="28"/>
      <w:szCs w:val="24"/>
    </w:rPr>
  </w:style>
  <w:style w:type="paragraph" w:customStyle="1" w:styleId="421">
    <w:name w:val="列表编号 42"/>
    <w:basedOn w:val="a"/>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2a">
    <w:name w:val="索引 22"/>
    <w:basedOn w:val="afff"/>
    <w:next w:val="afff"/>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2ffff2">
    <w:name w:val="引文目录标题2"/>
    <w:basedOn w:val="afff"/>
    <w:next w:val="afff"/>
    <w:pPr>
      <w:spacing w:beforeLines="50" w:before="156" w:afterLines="50" w:after="156" w:line="360" w:lineRule="auto"/>
      <w:ind w:firstLineChars="200" w:firstLine="200"/>
      <w:jc w:val="left"/>
    </w:pPr>
    <w:rPr>
      <w:rFonts w:ascii="Arial" w:hAnsi="Arial" w:cs="Arial"/>
      <w:sz w:val="24"/>
      <w:szCs w:val="24"/>
    </w:rPr>
  </w:style>
  <w:style w:type="paragraph" w:customStyle="1" w:styleId="620">
    <w:name w:val="索引 62"/>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21">
    <w:name w:val="TOC 标题2"/>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2ffff3">
    <w:name w:val="索引标题2"/>
    <w:basedOn w:val="afff"/>
    <w:next w:val="125"/>
    <w:pPr>
      <w:spacing w:beforeLines="50" w:before="156" w:afterLines="50" w:after="156" w:line="360" w:lineRule="auto"/>
      <w:ind w:firstLineChars="200" w:firstLine="200"/>
    </w:pPr>
    <w:rPr>
      <w:rFonts w:ascii="Times New Roman" w:hAnsi="Times New Roman"/>
      <w:sz w:val="28"/>
      <w:szCs w:val="24"/>
    </w:rPr>
  </w:style>
  <w:style w:type="paragraph" w:customStyle="1" w:styleId="5c">
    <w:name w:val="正文缩进5"/>
    <w:basedOn w:val="afff"/>
    <w:pPr>
      <w:spacing w:beforeLines="50" w:before="156" w:afterLines="50" w:after="156" w:line="480" w:lineRule="exact"/>
      <w:ind w:firstLineChars="200" w:firstLine="420"/>
    </w:pPr>
    <w:rPr>
      <w:rFonts w:ascii="Times New Roman" w:hAnsi="Times New Roman"/>
      <w:sz w:val="28"/>
      <w:szCs w:val="20"/>
    </w:rPr>
  </w:style>
  <w:style w:type="character" w:customStyle="1" w:styleId="HTML30">
    <w:name w:val="HTML 引文3"/>
    <w:rPr>
      <w:i/>
      <w:iCs/>
    </w:rPr>
  </w:style>
  <w:style w:type="character" w:customStyle="1" w:styleId="3fb">
    <w:name w:val="明显参考3"/>
    <w:rPr>
      <w:b/>
      <w:bCs/>
      <w:smallCaps/>
    </w:rPr>
  </w:style>
  <w:style w:type="character" w:customStyle="1" w:styleId="3fc">
    <w:name w:val="批注引用3"/>
    <w:rPr>
      <w:sz w:val="21"/>
      <w:szCs w:val="21"/>
    </w:rPr>
  </w:style>
  <w:style w:type="character" w:customStyle="1" w:styleId="3fd">
    <w:name w:val="页码3"/>
  </w:style>
  <w:style w:type="character" w:customStyle="1" w:styleId="HTML31">
    <w:name w:val="HTML 代码3"/>
    <w:rPr>
      <w:rFonts w:ascii="Courier New" w:hAnsi="Courier New"/>
      <w:sz w:val="20"/>
      <w:szCs w:val="20"/>
    </w:rPr>
  </w:style>
  <w:style w:type="character" w:customStyle="1" w:styleId="HTML32">
    <w:name w:val="HTML 变量3"/>
    <w:rPr>
      <w:i/>
      <w:iCs/>
    </w:rPr>
  </w:style>
  <w:style w:type="character" w:customStyle="1" w:styleId="HTML33">
    <w:name w:val="HTML 打字机3"/>
    <w:rPr>
      <w:rFonts w:ascii="Courier New" w:hAnsi="Courier New"/>
      <w:sz w:val="20"/>
      <w:szCs w:val="20"/>
    </w:rPr>
  </w:style>
  <w:style w:type="character" w:customStyle="1" w:styleId="HTML34">
    <w:name w:val="HTML 定义3"/>
    <w:rPr>
      <w:i/>
      <w:iCs/>
    </w:rPr>
  </w:style>
  <w:style w:type="character" w:customStyle="1" w:styleId="3fe">
    <w:name w:val="不明显强调3"/>
    <w:rPr>
      <w:i/>
      <w:iCs/>
    </w:rPr>
  </w:style>
  <w:style w:type="character" w:customStyle="1" w:styleId="HTML35">
    <w:name w:val="HTML 键盘3"/>
    <w:rPr>
      <w:rFonts w:ascii="Courier New" w:hAnsi="Courier New"/>
      <w:sz w:val="20"/>
      <w:szCs w:val="20"/>
    </w:rPr>
  </w:style>
  <w:style w:type="character" w:customStyle="1" w:styleId="HTML36">
    <w:name w:val="HTML 缩写3"/>
  </w:style>
  <w:style w:type="character" w:customStyle="1" w:styleId="HTML37">
    <w:name w:val="HTML 样本3"/>
    <w:rPr>
      <w:rFonts w:ascii="Courier New" w:hAnsi="Courier New"/>
    </w:rPr>
  </w:style>
  <w:style w:type="character" w:customStyle="1" w:styleId="3ff">
    <w:name w:val="明显强调3"/>
    <w:rPr>
      <w:b/>
      <w:bCs/>
      <w:i/>
      <w:iCs/>
    </w:rPr>
  </w:style>
  <w:style w:type="character" w:customStyle="1" w:styleId="3ff0">
    <w:name w:val="不明显参考3"/>
    <w:rPr>
      <w:smallCaps/>
    </w:rPr>
  </w:style>
  <w:style w:type="character" w:customStyle="1" w:styleId="3ff1">
    <w:name w:val="书籍标题3"/>
    <w:rPr>
      <w:i/>
      <w:iCs/>
      <w:smallCaps/>
      <w:spacing w:val="5"/>
    </w:rPr>
  </w:style>
  <w:style w:type="paragraph" w:customStyle="1" w:styleId="3ff2">
    <w:name w:val="日期3"/>
    <w:basedOn w:val="afff"/>
    <w:next w:val="afff"/>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50">
    <w:name w:val="正文文本缩进 35"/>
    <w:basedOn w:val="afff"/>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5d">
    <w:name w:val="正文首行缩进5"/>
    <w:basedOn w:val="affff"/>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kern w:val="2"/>
      <w:sz w:val="21"/>
      <w:lang w:val="zh-CN"/>
    </w:rPr>
  </w:style>
  <w:style w:type="paragraph" w:customStyle="1" w:styleId="3ff3">
    <w:name w:val="正文文本缩进3"/>
    <w:basedOn w:val="afff"/>
    <w:pPr>
      <w:spacing w:beforeLines="50" w:before="156" w:after="120" w:line="480" w:lineRule="exact"/>
      <w:ind w:leftChars="200" w:left="420" w:firstLineChars="200" w:firstLine="200"/>
    </w:pPr>
    <w:rPr>
      <w:rFonts w:ascii="Times New Roman" w:hAnsi="Times New Roman"/>
      <w:sz w:val="28"/>
      <w:szCs w:val="24"/>
    </w:rPr>
  </w:style>
  <w:style w:type="paragraph" w:customStyle="1" w:styleId="232">
    <w:name w:val="正文文本缩进 23"/>
    <w:basedOn w:val="afff"/>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38">
    <w:name w:val="HTML 地址3"/>
    <w:basedOn w:val="afff"/>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4f1">
    <w:name w:val="纯文本4"/>
    <w:basedOn w:val="afff"/>
    <w:pPr>
      <w:spacing w:beforeLines="50" w:before="156" w:afterLines="50" w:after="156" w:line="360" w:lineRule="auto"/>
      <w:ind w:firstLineChars="200" w:firstLine="200"/>
    </w:pPr>
    <w:rPr>
      <w:rFonts w:ascii="宋体" w:hAnsi="Courier New"/>
      <w:sz w:val="28"/>
      <w:szCs w:val="21"/>
      <w:lang w:val="zh-CN"/>
    </w:rPr>
  </w:style>
  <w:style w:type="paragraph" w:customStyle="1" w:styleId="233">
    <w:name w:val="正文首行缩进 23"/>
    <w:basedOn w:val="3ff3"/>
    <w:pPr>
      <w:ind w:firstLine="420"/>
    </w:pPr>
    <w:rPr>
      <w:sz w:val="24"/>
      <w:lang w:val="zh-CN"/>
    </w:rPr>
  </w:style>
  <w:style w:type="paragraph" w:customStyle="1" w:styleId="241">
    <w:name w:val="正文文本 24"/>
    <w:basedOn w:val="afff"/>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3ff4">
    <w:name w:val="文档结构图3"/>
    <w:basedOn w:val="afff"/>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31">
    <w:name w:val="正文文本 33"/>
    <w:basedOn w:val="afff"/>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3ff5">
    <w:name w:val="批注主题3"/>
    <w:basedOn w:val="afffb"/>
    <w:next w:val="afffb"/>
    <w:pPr>
      <w:spacing w:beforeLines="50" w:before="156" w:afterLines="50" w:after="156" w:line="480" w:lineRule="exact"/>
      <w:ind w:firstLineChars="200" w:firstLine="200"/>
    </w:pPr>
    <w:rPr>
      <w:rFonts w:ascii="Times New Roman" w:hAnsi="Times New Roman"/>
      <w:b/>
      <w:bCs/>
      <w:sz w:val="24"/>
      <w:szCs w:val="24"/>
      <w:lang w:val="zh-CN"/>
    </w:rPr>
  </w:style>
  <w:style w:type="paragraph" w:customStyle="1" w:styleId="HTML39">
    <w:name w:val="HTML 预设格式3"/>
    <w:basedOn w:val="a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67">
    <w:name w:val="正文缩进6"/>
    <w:basedOn w:val="afff"/>
    <w:pPr>
      <w:spacing w:beforeLines="50" w:before="156" w:afterLines="50" w:after="156" w:line="480" w:lineRule="exact"/>
      <w:ind w:firstLineChars="200" w:firstLine="420"/>
    </w:pPr>
    <w:rPr>
      <w:rFonts w:ascii="Times New Roman" w:hAnsi="Times New Roman"/>
      <w:sz w:val="28"/>
      <w:szCs w:val="20"/>
    </w:rPr>
  </w:style>
  <w:style w:type="paragraph" w:customStyle="1" w:styleId="3ff6">
    <w:name w:val="列表3"/>
    <w:basedOn w:val="afff"/>
    <w:pPr>
      <w:spacing w:beforeLines="50" w:before="156" w:afterLines="50" w:after="156" w:line="480" w:lineRule="exact"/>
      <w:ind w:left="200" w:hangingChars="200" w:hanging="200"/>
    </w:pPr>
    <w:rPr>
      <w:rFonts w:ascii="Times New Roman" w:hAnsi="Times New Roman"/>
      <w:sz w:val="24"/>
      <w:szCs w:val="24"/>
    </w:rPr>
  </w:style>
  <w:style w:type="paragraph" w:customStyle="1" w:styleId="130">
    <w:name w:val="索引 13"/>
    <w:basedOn w:val="afff"/>
    <w:next w:val="afff"/>
    <w:pPr>
      <w:spacing w:beforeLines="50" w:before="156" w:afterLines="50" w:after="156" w:line="360" w:lineRule="auto"/>
      <w:ind w:firstLineChars="200" w:firstLine="200"/>
    </w:pPr>
    <w:rPr>
      <w:rFonts w:ascii="Times New Roman" w:hAnsi="Times New Roman"/>
      <w:sz w:val="28"/>
      <w:szCs w:val="24"/>
    </w:rPr>
  </w:style>
  <w:style w:type="paragraph" w:customStyle="1" w:styleId="69">
    <w:name w:val="列出段落6"/>
    <w:basedOn w:val="afff"/>
    <w:pPr>
      <w:spacing w:beforeLines="50" w:before="156" w:afterLines="50" w:after="156" w:line="360" w:lineRule="auto"/>
      <w:ind w:firstLineChars="200" w:firstLine="420"/>
    </w:pPr>
    <w:rPr>
      <w:rFonts w:ascii="Times New Roman" w:hAnsi="Times New Roman"/>
      <w:sz w:val="28"/>
      <w:szCs w:val="24"/>
    </w:rPr>
  </w:style>
  <w:style w:type="paragraph" w:customStyle="1" w:styleId="4f2">
    <w:name w:val="无间隔4"/>
    <w:pPr>
      <w:widowControl w:val="0"/>
      <w:spacing w:beforeLines="50" w:before="156" w:afterLines="50" w:after="156"/>
      <w:ind w:firstLineChars="200" w:firstLine="200"/>
      <w:jc w:val="both"/>
    </w:pPr>
    <w:rPr>
      <w:rFonts w:ascii="Times New Roman" w:eastAsia="宋体" w:hAnsi="Times New Roman" w:cs="Times New Roman"/>
      <w:kern w:val="2"/>
      <w:sz w:val="24"/>
      <w:szCs w:val="24"/>
    </w:rPr>
  </w:style>
  <w:style w:type="paragraph" w:customStyle="1" w:styleId="530">
    <w:name w:val="索引 53"/>
    <w:basedOn w:val="afff"/>
    <w:next w:val="afff"/>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34">
    <w:name w:val="列表编号 23"/>
    <w:basedOn w:val="afff"/>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32">
    <w:name w:val="索引 33"/>
    <w:basedOn w:val="afff"/>
    <w:next w:val="afff"/>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3ff7">
    <w:name w:val="文本块3"/>
    <w:basedOn w:val="afff"/>
    <w:pPr>
      <w:spacing w:beforeLines="50" w:before="156" w:afterLines="50" w:after="156" w:line="360" w:lineRule="auto"/>
      <w:ind w:leftChars="700" w:left="1440" w:rightChars="700" w:right="1440" w:firstLineChars="200" w:firstLine="200"/>
    </w:pPr>
    <w:rPr>
      <w:sz w:val="28"/>
      <w:szCs w:val="21"/>
    </w:rPr>
  </w:style>
  <w:style w:type="paragraph" w:customStyle="1" w:styleId="235">
    <w:name w:val="列表 23"/>
    <w:basedOn w:val="afff"/>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3ff8">
    <w:name w:val="图表目录3"/>
    <w:basedOn w:val="afff"/>
    <w:next w:val="afff"/>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30">
    <w:name w:val="索引 73"/>
    <w:basedOn w:val="afff"/>
    <w:next w:val="afff"/>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30">
    <w:name w:val="索引 43"/>
    <w:basedOn w:val="afff"/>
    <w:next w:val="afff"/>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4f3">
    <w:name w:val="普通(网站)4"/>
    <w:basedOn w:val="afff"/>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4f4">
    <w:name w:val="修订4"/>
    <w:rPr>
      <w:rFonts w:ascii="Times New Roman" w:eastAsia="宋体" w:hAnsi="Times New Roman" w:cs="Times New Roman"/>
      <w:kern w:val="2"/>
      <w:sz w:val="24"/>
      <w:szCs w:val="24"/>
    </w:rPr>
  </w:style>
  <w:style w:type="paragraph" w:customStyle="1" w:styleId="3ff9">
    <w:name w:val="明显引用3"/>
    <w:basedOn w:val="afff"/>
    <w:next w:val="afff"/>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30">
    <w:name w:val="索引 93"/>
    <w:basedOn w:val="afff"/>
    <w:next w:val="afff"/>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30">
    <w:name w:val="索引 83"/>
    <w:basedOn w:val="afff"/>
    <w:next w:val="afff"/>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33">
    <w:name w:val="列表编号 33"/>
    <w:basedOn w:val="afff"/>
    <w:pPr>
      <w:widowControl/>
      <w:tabs>
        <w:tab w:val="left" w:pos="900"/>
        <w:tab w:val="left" w:pos="1075"/>
      </w:tabs>
      <w:spacing w:beforeLines="50" w:before="156" w:afterLines="50" w:after="156" w:line="480" w:lineRule="exact"/>
      <w:ind w:left="900" w:firstLineChars="200" w:firstLine="200"/>
      <w:contextualSpacing/>
    </w:pPr>
    <w:rPr>
      <w:rFonts w:ascii="Times New Roman" w:hAnsi="Times New Roman"/>
      <w:sz w:val="28"/>
      <w:szCs w:val="24"/>
    </w:rPr>
  </w:style>
  <w:style w:type="paragraph" w:customStyle="1" w:styleId="431">
    <w:name w:val="列表编号 43"/>
    <w:basedOn w:val="a"/>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36">
    <w:name w:val="索引 23"/>
    <w:basedOn w:val="afff"/>
    <w:next w:val="afff"/>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3ffa">
    <w:name w:val="引文目录标题3"/>
    <w:basedOn w:val="afff"/>
    <w:next w:val="afff"/>
    <w:pPr>
      <w:spacing w:beforeLines="50" w:before="156" w:afterLines="50" w:after="156" w:line="360" w:lineRule="auto"/>
      <w:ind w:firstLineChars="200" w:firstLine="200"/>
      <w:jc w:val="left"/>
    </w:pPr>
    <w:rPr>
      <w:rFonts w:ascii="Arial" w:hAnsi="Arial" w:cs="Arial"/>
      <w:sz w:val="24"/>
      <w:szCs w:val="24"/>
    </w:rPr>
  </w:style>
  <w:style w:type="paragraph" w:customStyle="1" w:styleId="632">
    <w:name w:val="索引 63"/>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30">
    <w:name w:val="TOC 标题3"/>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3ffb">
    <w:name w:val="索引标题3"/>
    <w:basedOn w:val="afff"/>
    <w:next w:val="130"/>
    <w:pPr>
      <w:spacing w:beforeLines="50" w:before="156" w:afterLines="50" w:after="156" w:line="360" w:lineRule="auto"/>
      <w:ind w:firstLineChars="200" w:firstLine="200"/>
    </w:pPr>
    <w:rPr>
      <w:rFonts w:ascii="Times New Roman" w:hAnsi="Times New Roman"/>
      <w:sz w:val="28"/>
      <w:szCs w:val="24"/>
    </w:rPr>
  </w:style>
  <w:style w:type="character" w:customStyle="1" w:styleId="3ffc">
    <w:name w:val="已访问的超链接3"/>
    <w:uiPriority w:val="99"/>
    <w:unhideWhenUsed/>
    <w:rPr>
      <w:color w:val="800080"/>
      <w:u w:val="single"/>
    </w:rPr>
  </w:style>
  <w:style w:type="paragraph" w:customStyle="1" w:styleId="630">
    <w:name w:val="样式63"/>
    <w:basedOn w:val="afff"/>
    <w:pPr>
      <w:numPr>
        <w:numId w:val="88"/>
      </w:numPr>
      <w:spacing w:line="360" w:lineRule="auto"/>
      <w:ind w:firstLineChars="200" w:firstLine="0"/>
    </w:pPr>
    <w:rPr>
      <w:rFonts w:ascii="Times New Roman" w:hAnsi="Times New Roman"/>
      <w:sz w:val="24"/>
      <w:szCs w:val="24"/>
    </w:rPr>
  </w:style>
  <w:style w:type="character" w:customStyle="1" w:styleId="CharCharChar2">
    <w:name w:val="段 Char Char Char"/>
    <w:rPr>
      <w:rFonts w:ascii="Arial" w:hAnsi="Arial"/>
      <w:spacing w:val="20"/>
      <w:sz w:val="24"/>
    </w:rPr>
  </w:style>
  <w:style w:type="paragraph" w:customStyle="1" w:styleId="CharChar1CharCharCharCharCharChar">
    <w:name w:val="Char Char1 Char Char Char Char Char Char"/>
    <w:basedOn w:val="afff"/>
    <w:pPr>
      <w:widowControl/>
      <w:spacing w:after="160" w:line="240" w:lineRule="exact"/>
      <w:ind w:firstLineChars="200" w:firstLine="200"/>
      <w:jc w:val="left"/>
    </w:pPr>
    <w:rPr>
      <w:rFonts w:ascii="Verdana" w:eastAsia="仿宋_GB2312" w:hAnsi="Verdana"/>
      <w:kern w:val="0"/>
      <w:sz w:val="24"/>
      <w:szCs w:val="20"/>
      <w:lang w:eastAsia="en-US"/>
    </w:rPr>
  </w:style>
  <w:style w:type="paragraph" w:customStyle="1" w:styleId="Char120">
    <w:name w:val="Char12"/>
    <w:basedOn w:val="afff"/>
    <w:pPr>
      <w:widowControl/>
      <w:spacing w:after="200" w:line="360" w:lineRule="auto"/>
      <w:ind w:firstLineChars="200" w:firstLine="200"/>
      <w:jc w:val="left"/>
    </w:pPr>
    <w:rPr>
      <w:rFonts w:ascii="Tahoma" w:hAnsi="Tahoma"/>
      <w:kern w:val="0"/>
      <w:sz w:val="24"/>
      <w:lang w:eastAsia="en-US" w:bidi="en-US"/>
    </w:rPr>
  </w:style>
  <w:style w:type="paragraph" w:customStyle="1" w:styleId="22b">
    <w:name w:val="标题 22"/>
    <w:basedOn w:val="afff"/>
    <w:pPr>
      <w:widowControl/>
      <w:tabs>
        <w:tab w:val="left" w:pos="576"/>
      </w:tabs>
      <w:autoSpaceDE w:val="0"/>
      <w:autoSpaceDN w:val="0"/>
      <w:spacing w:after="200" w:line="276" w:lineRule="auto"/>
      <w:ind w:left="576" w:firstLineChars="200" w:hanging="576"/>
      <w:jc w:val="left"/>
    </w:pPr>
    <w:rPr>
      <w:kern w:val="24"/>
      <w:sz w:val="20"/>
      <w:lang w:eastAsia="en-US" w:bidi="en-US"/>
    </w:rPr>
  </w:style>
  <w:style w:type="paragraph" w:customStyle="1" w:styleId="334">
    <w:name w:val="标题 33"/>
    <w:basedOn w:val="afff"/>
    <w:pPr>
      <w:widowControl/>
      <w:tabs>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22">
    <w:name w:val="标题 42"/>
    <w:basedOn w:val="afff"/>
    <w:pPr>
      <w:widowControl/>
      <w:tabs>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23">
    <w:name w:val="标题 52"/>
    <w:basedOn w:val="afff"/>
    <w:pPr>
      <w:widowControl/>
      <w:tabs>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22">
    <w:name w:val="标题 62"/>
    <w:basedOn w:val="afff"/>
    <w:pPr>
      <w:widowControl/>
      <w:tabs>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21">
    <w:name w:val="标题 72"/>
    <w:basedOn w:val="afff"/>
    <w:pPr>
      <w:widowControl/>
      <w:tabs>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21">
    <w:name w:val="标题 82"/>
    <w:basedOn w:val="afff"/>
    <w:pPr>
      <w:widowControl/>
      <w:tabs>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21">
    <w:name w:val="标题 92"/>
    <w:basedOn w:val="afff"/>
    <w:pPr>
      <w:widowControl/>
      <w:tabs>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CharCharCharCharCharCharChar1CharCharCharCharCharCharCharCharCharCharCharChar1">
    <w:name w:val="Char Char Char Char Char Char Char1 Char Char Char Char Char Char Char Char Char Char Char Char1"/>
    <w:basedOn w:val="afff"/>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CharCharCharCharCharCharCharCharChar1">
    <w:name w:val="Char Char Char Char Char Char Char Char Char Char Char Char Char Char Char Char1"/>
    <w:basedOn w:val="afff"/>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2">
    <w:name w:val="Char Char Char Char Char Char Char2"/>
    <w:basedOn w:val="afff"/>
    <w:pPr>
      <w:widowControl/>
      <w:spacing w:beforeLines="50" w:before="50" w:afterLines="50" w:after="160" w:line="240" w:lineRule="exact"/>
      <w:ind w:firstLineChars="200" w:firstLine="200"/>
      <w:jc w:val="left"/>
    </w:pPr>
    <w:rPr>
      <w:rFonts w:ascii="Verdana" w:eastAsia="仿宋_GB2312" w:hAnsi="Verdana"/>
      <w:kern w:val="0"/>
      <w:sz w:val="30"/>
      <w:szCs w:val="30"/>
      <w:lang w:eastAsia="en-US" w:bidi="en-US"/>
    </w:rPr>
  </w:style>
  <w:style w:type="paragraph" w:customStyle="1" w:styleId="5e">
    <w:name w:val="正文5"/>
    <w:pPr>
      <w:widowControl w:val="0"/>
      <w:adjustRightInd w:val="0"/>
      <w:spacing w:after="200" w:line="360" w:lineRule="atLeast"/>
      <w:textAlignment w:val="baseline"/>
    </w:pPr>
    <w:rPr>
      <w:rFonts w:ascii="宋体" w:eastAsia="宋体" w:hAnsi="Calibri" w:cs="Times New Roman"/>
      <w:sz w:val="24"/>
      <w:szCs w:val="22"/>
    </w:rPr>
  </w:style>
  <w:style w:type="paragraph" w:customStyle="1" w:styleId="6a">
    <w:name w:val="正文首行缩进6"/>
    <w:basedOn w:val="afff"/>
    <w:pPr>
      <w:widowControl/>
      <w:adjustRightInd w:val="0"/>
      <w:spacing w:after="200" w:line="312" w:lineRule="atLeast"/>
      <w:ind w:firstLineChars="200" w:firstLine="482"/>
      <w:jc w:val="left"/>
      <w:textAlignment w:val="baseline"/>
    </w:pPr>
    <w:rPr>
      <w:rFonts w:ascii="宋体" w:hAnsi="Arial"/>
      <w:kern w:val="0"/>
      <w:sz w:val="24"/>
      <w:lang w:eastAsia="en-US" w:bidi="en-US"/>
    </w:rPr>
  </w:style>
  <w:style w:type="character" w:customStyle="1" w:styleId="CharChar31">
    <w:name w:val="Char Char31"/>
    <w:rPr>
      <w:rFonts w:ascii="Arial" w:eastAsia="宋体" w:hAnsi="Arial"/>
      <w:b/>
      <w:bCs/>
      <w:kern w:val="2"/>
      <w:sz w:val="28"/>
      <w:szCs w:val="32"/>
      <w:lang w:val="en-US" w:eastAsia="zh-CN" w:bidi="ar-SA"/>
    </w:rPr>
  </w:style>
  <w:style w:type="character" w:customStyle="1" w:styleId="CharChar151">
    <w:name w:val="Char Char151"/>
    <w:rPr>
      <w:rFonts w:eastAsia="宋体"/>
      <w:kern w:val="2"/>
      <w:sz w:val="18"/>
      <w:lang w:val="en-US" w:eastAsia="zh-CN" w:bidi="ar-SA"/>
    </w:rPr>
  </w:style>
  <w:style w:type="paragraph" w:customStyle="1" w:styleId="CharCharChar10">
    <w:name w:val="Char Char Char1"/>
    <w:basedOn w:val="afff"/>
    <w:pPr>
      <w:spacing w:line="360" w:lineRule="auto"/>
      <w:ind w:firstLineChars="200" w:firstLine="200"/>
    </w:pPr>
    <w:rPr>
      <w:rFonts w:ascii="Tahoma" w:hAnsi="Tahoma"/>
      <w:sz w:val="24"/>
      <w:szCs w:val="20"/>
    </w:rPr>
  </w:style>
  <w:style w:type="paragraph" w:customStyle="1" w:styleId="CharCharCharCharCharCharCharCharCharCharCharChar2">
    <w:name w:val="Char Char Char Char Char Char Char Char Char Char Char Char2"/>
    <w:basedOn w:val="afff"/>
    <w:pPr>
      <w:spacing w:line="360" w:lineRule="auto"/>
      <w:ind w:firstLineChars="200" w:firstLine="200"/>
    </w:pPr>
    <w:rPr>
      <w:rFonts w:ascii="Tahoma" w:hAnsi="Tahoma"/>
      <w:sz w:val="24"/>
      <w:szCs w:val="20"/>
    </w:rPr>
  </w:style>
  <w:style w:type="paragraph" w:customStyle="1" w:styleId="75">
    <w:name w:val="正文缩进7"/>
    <w:basedOn w:val="afff"/>
    <w:pPr>
      <w:widowControl/>
      <w:overflowPunct w:val="0"/>
      <w:autoSpaceDE w:val="0"/>
      <w:autoSpaceDN w:val="0"/>
      <w:adjustRightInd w:val="0"/>
      <w:spacing w:line="400" w:lineRule="exact"/>
      <w:ind w:firstLineChars="200" w:firstLine="420"/>
      <w:textAlignment w:val="baseline"/>
    </w:pPr>
    <w:rPr>
      <w:rFonts w:ascii="Times New Roman" w:hAnsi="Times New Roman"/>
      <w:kern w:val="0"/>
      <w:sz w:val="24"/>
      <w:szCs w:val="20"/>
    </w:rPr>
  </w:style>
  <w:style w:type="character" w:customStyle="1" w:styleId="CharChar21">
    <w:name w:val="Char Char21"/>
    <w:rPr>
      <w:rFonts w:eastAsia="黑体"/>
      <w:b/>
      <w:bCs/>
      <w:kern w:val="44"/>
      <w:sz w:val="21"/>
      <w:szCs w:val="44"/>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fff"/>
    <w:pPr>
      <w:spacing w:line="400" w:lineRule="exact"/>
      <w:ind w:firstLineChars="200" w:firstLine="200"/>
    </w:pPr>
    <w:rPr>
      <w:rFonts w:ascii="Times New Roman" w:hAnsi="Times New Roman"/>
      <w:sz w:val="24"/>
      <w:szCs w:val="20"/>
    </w:rPr>
  </w:style>
  <w:style w:type="character" w:customStyle="1" w:styleId="CharChar91">
    <w:name w:val="Char Char91"/>
    <w:rPr>
      <w:rFonts w:eastAsia="宋体"/>
      <w:kern w:val="2"/>
      <w:sz w:val="18"/>
      <w:szCs w:val="18"/>
      <w:lang w:val="en-US" w:eastAsia="zh-CN" w:bidi="ar-SA"/>
    </w:rPr>
  </w:style>
  <w:style w:type="paragraph" w:customStyle="1" w:styleId="Char5CharCharCharCharCharChar1">
    <w:name w:val="Char5 Char Char Char Char Char Char1"/>
    <w:basedOn w:val="afff"/>
    <w:qFormat/>
    <w:pPr>
      <w:spacing w:beforeLines="50" w:before="50" w:afterLines="50" w:after="50" w:line="360" w:lineRule="auto"/>
      <w:ind w:firstLineChars="300" w:firstLine="720"/>
    </w:pPr>
    <w:rPr>
      <w:rFonts w:ascii="Tahoma" w:hAnsi="Tahoma" w:cs="宋体"/>
      <w:sz w:val="24"/>
      <w:szCs w:val="20"/>
    </w:rPr>
  </w:style>
  <w:style w:type="character" w:customStyle="1" w:styleId="CharChar71">
    <w:name w:val="Char Char71"/>
    <w:rPr>
      <w:rFonts w:ascii="宋体" w:hAnsi="Courier New"/>
      <w:kern w:val="2"/>
      <w:sz w:val="21"/>
    </w:rPr>
  </w:style>
  <w:style w:type="character" w:customStyle="1" w:styleId="CharChar131">
    <w:name w:val="Char Char131"/>
    <w:qFormat/>
    <w:rPr>
      <w:b/>
      <w:bCs/>
      <w:kern w:val="2"/>
      <w:sz w:val="28"/>
      <w:szCs w:val="28"/>
    </w:rPr>
  </w:style>
  <w:style w:type="character" w:customStyle="1" w:styleId="CharChar121">
    <w:name w:val="Char Char121"/>
    <w:qFormat/>
    <w:rPr>
      <w:rFonts w:ascii="Arial" w:eastAsia="黑体" w:hAnsi="Arial"/>
      <w:b/>
      <w:bCs/>
      <w:kern w:val="2"/>
      <w:sz w:val="24"/>
      <w:szCs w:val="24"/>
    </w:rPr>
  </w:style>
  <w:style w:type="character" w:customStyle="1" w:styleId="CharChar111">
    <w:name w:val="Char Char111"/>
    <w:rPr>
      <w:rFonts w:ascii="Arial" w:eastAsia="黑体" w:hAnsi="Arial"/>
      <w:kern w:val="2"/>
      <w:sz w:val="24"/>
      <w:szCs w:val="24"/>
    </w:rPr>
  </w:style>
  <w:style w:type="character" w:customStyle="1" w:styleId="CharChar17">
    <w:name w:val="Char Char17"/>
    <w:rPr>
      <w:rFonts w:ascii="Arial" w:eastAsia="黑体" w:hAnsi="Arial"/>
      <w:b/>
      <w:bCs/>
      <w:kern w:val="2"/>
      <w:sz w:val="21"/>
      <w:szCs w:val="32"/>
      <w:lang w:val="en-US" w:eastAsia="zh-CN" w:bidi="ar-SA"/>
    </w:rPr>
  </w:style>
  <w:style w:type="table" w:customStyle="1" w:styleId="4f5">
    <w:name w:val="浅色底纹4"/>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8">
    <w:name w:val="带标号的编号"/>
    <w:basedOn w:val="afff"/>
    <w:pPr>
      <w:numPr>
        <w:numId w:val="89"/>
      </w:numPr>
      <w:spacing w:line="312" w:lineRule="auto"/>
      <w:ind w:firstLineChars="200" w:firstLine="200"/>
      <w:jc w:val="left"/>
    </w:pPr>
    <w:rPr>
      <w:rFonts w:ascii="仿宋_GB2312" w:eastAsia="仿宋_GB2312" w:hAnsi="宋体"/>
      <w:sz w:val="24"/>
      <w:szCs w:val="24"/>
    </w:rPr>
  </w:style>
  <w:style w:type="character" w:customStyle="1" w:styleId="1ffff9">
    <w:name w:val="样式1 字符"/>
    <w:qFormat/>
    <w:rPr>
      <w:rFonts w:ascii="宋体" w:hAnsi="宋体"/>
      <w:sz w:val="24"/>
      <w:lang w:bidi="en-US"/>
    </w:rPr>
  </w:style>
  <w:style w:type="character" w:customStyle="1" w:styleId="42Char0">
    <w:name w:val="标题42 Char"/>
    <w:rPr>
      <w:rFonts w:ascii="Cambria" w:eastAsia="宋体" w:hAnsi="Cambria" w:cs="Times New Roman"/>
      <w:kern w:val="2"/>
      <w:sz w:val="28"/>
      <w:szCs w:val="28"/>
    </w:rPr>
  </w:style>
  <w:style w:type="paragraph" w:customStyle="1" w:styleId="4f6">
    <w:name w:val="正文4号"/>
    <w:basedOn w:val="afff"/>
    <w:link w:val="4Char3"/>
    <w:pPr>
      <w:spacing w:line="360" w:lineRule="auto"/>
      <w:ind w:firstLineChars="200" w:firstLine="480"/>
    </w:pPr>
    <w:rPr>
      <w:sz w:val="24"/>
      <w:lang w:val="zh-CN" w:bidi="en-US"/>
    </w:rPr>
  </w:style>
  <w:style w:type="character" w:customStyle="1" w:styleId="4Char3">
    <w:name w:val="正文4号 Char"/>
    <w:link w:val="4f6"/>
    <w:qFormat/>
    <w:rPr>
      <w:rFonts w:ascii="Calibri" w:eastAsia="宋体" w:hAnsi="Calibri" w:cs="Times New Roman"/>
      <w:sz w:val="24"/>
      <w:lang w:val="zh-CN" w:eastAsia="zh-CN" w:bidi="en-US"/>
    </w:rPr>
  </w:style>
  <w:style w:type="character" w:customStyle="1" w:styleId="keyword">
    <w:name w:val="keyword"/>
    <w:basedOn w:val="afff0"/>
    <w:qFormat/>
  </w:style>
  <w:style w:type="paragraph" w:customStyle="1" w:styleId="21d">
    <w:name w:val="正文文本 (2)1"/>
    <w:basedOn w:val="afff"/>
    <w:qFormat/>
    <w:pPr>
      <w:shd w:val="clear" w:color="auto" w:fill="FFFFFF"/>
      <w:spacing w:before="300" w:after="180" w:line="379" w:lineRule="exact"/>
      <w:ind w:firstLineChars="200" w:hanging="1820"/>
    </w:pPr>
    <w:rPr>
      <w:rFonts w:ascii="Arial" w:eastAsia="Arial" w:hAnsi="Arial" w:cs="Arial"/>
      <w:kern w:val="0"/>
      <w:sz w:val="22"/>
    </w:rPr>
  </w:style>
  <w:style w:type="character" w:customStyle="1" w:styleId="2ffff4">
    <w:name w:val="正文文本 (2)_"/>
    <w:basedOn w:val="afff0"/>
    <w:link w:val="2ffff5"/>
    <w:qFormat/>
    <w:rPr>
      <w:rFonts w:ascii="Arial" w:eastAsia="Arial" w:hAnsi="Arial" w:cs="Arial"/>
      <w:shd w:val="clear" w:color="auto" w:fill="FFFFFF"/>
    </w:rPr>
  </w:style>
  <w:style w:type="paragraph" w:customStyle="1" w:styleId="2ffff5">
    <w:name w:val="正文文本 (2)"/>
    <w:basedOn w:val="afff"/>
    <w:link w:val="2ffff4"/>
    <w:pPr>
      <w:shd w:val="clear" w:color="auto" w:fill="FFFFFF"/>
      <w:spacing w:before="300" w:after="180" w:line="379" w:lineRule="exact"/>
      <w:ind w:firstLineChars="200" w:hanging="1820"/>
    </w:pPr>
    <w:rPr>
      <w:rFonts w:ascii="Arial" w:eastAsia="Arial" w:hAnsi="Arial" w:cs="Arial"/>
    </w:rPr>
  </w:style>
  <w:style w:type="character" w:customStyle="1" w:styleId="2TimesNewRoman">
    <w:name w:val="正文文本 (2) + Times New Roman"/>
    <w:basedOn w:val="2ffff4"/>
    <w:qFormat/>
    <w:rPr>
      <w:rFonts w:ascii="Times New Roman" w:eastAsia="Times New Roman" w:hAnsi="Times New Roman" w:cs="Times New Roman"/>
      <w:i/>
      <w:iCs/>
      <w:color w:val="000000"/>
      <w:spacing w:val="0"/>
      <w:w w:val="100"/>
      <w:position w:val="0"/>
      <w:sz w:val="13"/>
      <w:szCs w:val="13"/>
      <w:shd w:val="clear" w:color="auto" w:fill="FFFFFF"/>
      <w:lang w:val="en-US" w:eastAsia="en-US" w:bidi="en-US"/>
    </w:rPr>
  </w:style>
  <w:style w:type="character" w:customStyle="1" w:styleId="22c">
    <w:name w:val="正文文本 (22)_"/>
    <w:basedOn w:val="afff0"/>
    <w:link w:val="22d"/>
    <w:qFormat/>
    <w:rPr>
      <w:rFonts w:ascii="Times New Roman" w:eastAsia="Times New Roman" w:hAnsi="Times New Roman"/>
      <w:i/>
      <w:iCs/>
      <w:spacing w:val="-40"/>
      <w:shd w:val="clear" w:color="auto" w:fill="FFFFFF"/>
    </w:rPr>
  </w:style>
  <w:style w:type="paragraph" w:customStyle="1" w:styleId="22d">
    <w:name w:val="正文文本 (22)"/>
    <w:basedOn w:val="afff"/>
    <w:link w:val="22c"/>
    <w:qFormat/>
    <w:pPr>
      <w:shd w:val="clear" w:color="auto" w:fill="FFFFFF"/>
      <w:spacing w:before="240" w:line="0" w:lineRule="atLeast"/>
      <w:ind w:firstLineChars="200" w:firstLine="200"/>
      <w:jc w:val="left"/>
    </w:pPr>
    <w:rPr>
      <w:rFonts w:ascii="Times New Roman" w:eastAsia="Times New Roman" w:hAnsi="Times New Roman" w:cstheme="minorBidi"/>
      <w:i/>
      <w:iCs/>
      <w:spacing w:val="-40"/>
    </w:rPr>
  </w:style>
  <w:style w:type="paragraph" w:customStyle="1" w:styleId="712">
    <w:name w:val="正文文本 (7)1"/>
    <w:basedOn w:val="afff"/>
    <w:qFormat/>
    <w:pPr>
      <w:shd w:val="clear" w:color="auto" w:fill="FFFFFF"/>
      <w:spacing w:line="0" w:lineRule="atLeast"/>
      <w:ind w:firstLineChars="200" w:firstLine="200"/>
      <w:jc w:val="left"/>
    </w:pPr>
    <w:rPr>
      <w:rFonts w:ascii="Times New Roman" w:eastAsia="Times New Roman" w:hAnsi="Times New Roman"/>
      <w:kern w:val="0"/>
      <w:sz w:val="20"/>
      <w:szCs w:val="20"/>
    </w:rPr>
  </w:style>
  <w:style w:type="character" w:customStyle="1" w:styleId="76">
    <w:name w:val="标题 #7_"/>
    <w:basedOn w:val="afff0"/>
    <w:link w:val="77"/>
    <w:qFormat/>
    <w:rPr>
      <w:rFonts w:ascii="Arial" w:eastAsia="Arial" w:hAnsi="Arial" w:cs="Arial"/>
      <w:b/>
      <w:bCs/>
      <w:shd w:val="clear" w:color="auto" w:fill="FFFFFF"/>
    </w:rPr>
  </w:style>
  <w:style w:type="paragraph" w:customStyle="1" w:styleId="77">
    <w:name w:val="标题 #7"/>
    <w:basedOn w:val="afff"/>
    <w:link w:val="76"/>
    <w:qFormat/>
    <w:pPr>
      <w:shd w:val="clear" w:color="auto" w:fill="FFFFFF"/>
      <w:spacing w:before="180" w:after="360" w:line="0" w:lineRule="atLeast"/>
      <w:ind w:firstLineChars="200" w:firstLine="200"/>
      <w:outlineLvl w:val="6"/>
    </w:pPr>
    <w:rPr>
      <w:rFonts w:ascii="Arial" w:eastAsia="Arial" w:hAnsi="Arial" w:cs="Arial"/>
      <w:b/>
      <w:bCs/>
    </w:rPr>
  </w:style>
  <w:style w:type="character" w:customStyle="1" w:styleId="78">
    <w:name w:val="正文文本 (7)_"/>
    <w:basedOn w:val="afff0"/>
    <w:link w:val="79"/>
    <w:qFormat/>
    <w:rPr>
      <w:rFonts w:ascii="Times New Roman" w:eastAsia="Times New Roman" w:hAnsi="Times New Roman"/>
      <w:shd w:val="clear" w:color="auto" w:fill="FFFFFF"/>
    </w:rPr>
  </w:style>
  <w:style w:type="paragraph" w:customStyle="1" w:styleId="79">
    <w:name w:val="正文文本 (7)"/>
    <w:basedOn w:val="afff"/>
    <w:link w:val="78"/>
    <w:pPr>
      <w:shd w:val="clear" w:color="auto" w:fill="FFFFFF"/>
      <w:spacing w:line="0" w:lineRule="atLeast"/>
      <w:ind w:firstLineChars="200" w:firstLine="200"/>
      <w:jc w:val="left"/>
    </w:pPr>
    <w:rPr>
      <w:rFonts w:ascii="Times New Roman" w:eastAsia="Times New Roman" w:hAnsi="Times New Roman" w:cstheme="minorBidi"/>
    </w:rPr>
  </w:style>
  <w:style w:type="character" w:customStyle="1" w:styleId="5f">
    <w:name w:val="正文文本 (5)_"/>
    <w:basedOn w:val="afff0"/>
    <w:link w:val="5f0"/>
    <w:qFormat/>
    <w:rPr>
      <w:rFonts w:ascii="Arial" w:eastAsia="Arial" w:hAnsi="Arial" w:cs="Arial"/>
      <w:sz w:val="28"/>
      <w:szCs w:val="28"/>
      <w:shd w:val="clear" w:color="auto" w:fill="FFFFFF"/>
    </w:rPr>
  </w:style>
  <w:style w:type="paragraph" w:customStyle="1" w:styleId="5f0">
    <w:name w:val="正文文本 (5)"/>
    <w:basedOn w:val="afff"/>
    <w:link w:val="5f"/>
    <w:pPr>
      <w:shd w:val="clear" w:color="auto" w:fill="FFFFFF"/>
      <w:spacing w:before="360" w:after="900" w:line="0" w:lineRule="atLeast"/>
      <w:ind w:firstLineChars="200" w:firstLine="200"/>
      <w:jc w:val="center"/>
    </w:pPr>
    <w:rPr>
      <w:rFonts w:ascii="Arial" w:eastAsia="Arial" w:hAnsi="Arial" w:cs="Arial"/>
      <w:sz w:val="28"/>
      <w:szCs w:val="28"/>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m4452611779050950381gmail-body">
    <w:name w:val="m_4452611779050950381gmail-body"/>
    <w:basedOn w:val="afff"/>
    <w:qFormat/>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bodyindent">
    <w:name w:val="m_4452611779050950381gmail-bodyindent"/>
    <w:basedOn w:val="afff"/>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msolistnumber">
    <w:name w:val="m_4452611779050950381gmail-msolistnumber"/>
    <w:basedOn w:val="afff"/>
    <w:qFormat/>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gmail-msolistparagraph">
    <w:name w:val="gmail-msolistparagraph"/>
    <w:basedOn w:val="afff"/>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gmail-m3569282505363024761msolistparagraph">
    <w:name w:val="gmail-m3569282505363024761msolistparagraph"/>
    <w:basedOn w:val="afff"/>
    <w:pPr>
      <w:widowControl/>
      <w:spacing w:before="100" w:beforeAutospacing="1" w:after="100" w:afterAutospacing="1" w:line="360" w:lineRule="auto"/>
      <w:ind w:firstLineChars="200" w:firstLine="200"/>
      <w:jc w:val="left"/>
    </w:pPr>
    <w:rPr>
      <w:rFonts w:ascii="宋体" w:hAnsi="宋体" w:cs="宋体"/>
      <w:kern w:val="0"/>
      <w:sz w:val="24"/>
      <w:szCs w:val="24"/>
    </w:rPr>
  </w:style>
  <w:style w:type="character" w:customStyle="1" w:styleId="gmail-apple-converted-space">
    <w:name w:val="gmail-apple-converted-space"/>
    <w:basedOn w:val="afff0"/>
    <w:qFormat/>
  </w:style>
  <w:style w:type="character" w:customStyle="1" w:styleId="Charfff7">
    <w:name w:val="南网格式 Char"/>
    <w:link w:val="affffffffffffffffffff1"/>
    <w:locked/>
    <w:rPr>
      <w:rFonts w:ascii="宋体" w:hAnsi="宋体"/>
      <w:sz w:val="24"/>
      <w:szCs w:val="28"/>
      <w:lang w:val="zh-CN" w:eastAsia="zh-CN"/>
    </w:rPr>
  </w:style>
  <w:style w:type="paragraph" w:customStyle="1" w:styleId="affffffffffffffffffff1">
    <w:name w:val="南网格式"/>
    <w:basedOn w:val="afff"/>
    <w:link w:val="Charfff7"/>
    <w:qFormat/>
    <w:pPr>
      <w:widowControl/>
      <w:spacing w:before="120" w:line="360" w:lineRule="auto"/>
      <w:ind w:firstLineChars="200" w:firstLine="200"/>
      <w:jc w:val="left"/>
    </w:pPr>
    <w:rPr>
      <w:rFonts w:ascii="宋体" w:eastAsiaTheme="minorEastAsia" w:hAnsi="宋体" w:cstheme="minorBidi"/>
      <w:sz w:val="24"/>
      <w:szCs w:val="28"/>
      <w:lang w:val="zh-CN"/>
    </w:rPr>
  </w:style>
  <w:style w:type="paragraph" w:customStyle="1" w:styleId="7a">
    <w:name w:val="列出段落7"/>
    <w:basedOn w:val="afff"/>
    <w:qFormat/>
    <w:pPr>
      <w:ind w:left="720"/>
      <w:contextualSpacing/>
    </w:pPr>
  </w:style>
  <w:style w:type="paragraph" w:customStyle="1" w:styleId="6b">
    <w:name w:val="正文6"/>
    <w:qFormat/>
    <w:pPr>
      <w:jc w:val="both"/>
    </w:pPr>
    <w:rPr>
      <w:rFonts w:ascii="Times New Roman" w:eastAsia="宋体" w:hAnsi="Times New Roman" w:cs="Times New Roman"/>
      <w:kern w:val="2"/>
      <w:sz w:val="21"/>
      <w:szCs w:val="21"/>
    </w:rPr>
  </w:style>
  <w:style w:type="character" w:customStyle="1" w:styleId="CharChar193">
    <w:name w:val="Char Char193"/>
    <w:qFormat/>
    <w:rPr>
      <w:rFonts w:ascii="Arial" w:eastAsia="黑体" w:hAnsi="Arial"/>
      <w:b/>
      <w:spacing w:val="6"/>
      <w:kern w:val="20"/>
      <w:sz w:val="24"/>
      <w:lang w:val="zh-CN" w:eastAsia="zh-CN" w:bidi="ar-SA"/>
    </w:rPr>
  </w:style>
  <w:style w:type="character" w:customStyle="1" w:styleId="CharChar183">
    <w:name w:val="Char Char183"/>
    <w:qFormat/>
    <w:rPr>
      <w:rFonts w:eastAsia="宋体"/>
      <w:b/>
      <w:spacing w:val="6"/>
      <w:kern w:val="20"/>
      <w:sz w:val="24"/>
      <w:lang w:val="zh-CN" w:eastAsia="zh-CN" w:bidi="ar-SA"/>
    </w:rPr>
  </w:style>
  <w:style w:type="character" w:customStyle="1" w:styleId="CharChar163">
    <w:name w:val="Char Char163"/>
    <w:qFormat/>
    <w:rPr>
      <w:rFonts w:ascii="Arial" w:eastAsia="黑体" w:hAnsi="Arial"/>
      <w:spacing w:val="6"/>
      <w:kern w:val="20"/>
      <w:lang w:val="zh-CN" w:eastAsia="zh-CN" w:bidi="ar-SA"/>
    </w:rPr>
  </w:style>
  <w:style w:type="character" w:customStyle="1" w:styleId="CharChar143">
    <w:name w:val="Char Char143"/>
    <w:qFormat/>
    <w:rPr>
      <w:rFonts w:eastAsia="宋体"/>
      <w:sz w:val="18"/>
      <w:szCs w:val="18"/>
      <w:lang w:val="zh-CN" w:eastAsia="zh-CN" w:bidi="ar-SA"/>
    </w:rPr>
  </w:style>
  <w:style w:type="paragraph" w:customStyle="1" w:styleId="New">
    <w:name w:val="页脚 New"/>
    <w:basedOn w:val="afff"/>
    <w:qFormat/>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step">
    <w:name w:val="step"/>
    <w:basedOn w:val="afff"/>
    <w:qFormat/>
    <w:pPr>
      <w:widowControl/>
      <w:spacing w:before="100" w:beforeAutospacing="1" w:after="100" w:afterAutospacing="1"/>
      <w:jc w:val="left"/>
    </w:pPr>
    <w:rPr>
      <w:rFonts w:ascii="宋体" w:hAnsi="宋体" w:cs="宋体"/>
      <w:kern w:val="0"/>
      <w:sz w:val="24"/>
      <w:szCs w:val="24"/>
    </w:rPr>
  </w:style>
  <w:style w:type="paragraph" w:customStyle="1" w:styleId="figuredescription">
    <w:name w:val="figuredescription"/>
    <w:basedOn w:val="afff"/>
    <w:pPr>
      <w:widowControl/>
      <w:spacing w:before="100" w:beforeAutospacing="1" w:after="100" w:afterAutospacing="1"/>
      <w:jc w:val="left"/>
    </w:pPr>
    <w:rPr>
      <w:rFonts w:ascii="宋体" w:hAnsi="宋体" w:cs="宋体"/>
      <w:kern w:val="0"/>
      <w:sz w:val="24"/>
      <w:szCs w:val="24"/>
    </w:rPr>
  </w:style>
  <w:style w:type="character" w:customStyle="1" w:styleId="33Char">
    <w:name w:val="图表标题33 Char"/>
    <w:link w:val="335"/>
    <w:qFormat/>
  </w:style>
  <w:style w:type="paragraph" w:customStyle="1" w:styleId="335">
    <w:name w:val="图表标题33"/>
    <w:basedOn w:val="afff4"/>
    <w:link w:val="33Char"/>
    <w:qFormat/>
    <w:pPr>
      <w:spacing w:line="360" w:lineRule="auto"/>
      <w:ind w:firstLineChars="0" w:firstLine="0"/>
      <w:jc w:val="center"/>
    </w:pPr>
    <w:rPr>
      <w:szCs w:val="22"/>
    </w:rPr>
  </w:style>
  <w:style w:type="paragraph" w:customStyle="1" w:styleId="0740">
    <w:name w:val="样式 首行缩进:  0.74 厘米"/>
    <w:basedOn w:val="afff"/>
    <w:pPr>
      <w:spacing w:line="360" w:lineRule="auto"/>
      <w:ind w:firstLine="420"/>
    </w:pPr>
    <w:rPr>
      <w:rFonts w:ascii="Arial" w:eastAsia="仿宋_GB2312" w:hAnsi="Arial" w:cs="Arial"/>
      <w:bCs/>
      <w:sz w:val="28"/>
      <w:szCs w:val="28"/>
    </w:rPr>
  </w:style>
  <w:style w:type="table" w:customStyle="1" w:styleId="1-111">
    <w:name w:val="中等深浅底纹 1 - 着色 111"/>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fa">
    <w:name w:val="方欣网格型1"/>
    <w:basedOn w:val="afff1"/>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qFormat/>
    <w:rPr>
      <w:rFonts w:ascii="Times New Roman" w:eastAsia="Arial Unicode MS" w:hAnsi="Times New Roman" w:cs="Times New Roman"/>
    </w:rPr>
    <w:tblPr>
      <w:tblCellMar>
        <w:top w:w="0" w:type="dxa"/>
        <w:left w:w="0" w:type="dxa"/>
        <w:bottom w:w="0" w:type="dxa"/>
        <w:right w:w="0" w:type="dxa"/>
      </w:tblCellMar>
    </w:tblPr>
  </w:style>
  <w:style w:type="table" w:customStyle="1" w:styleId="1-122">
    <w:name w:val="中等深浅底纹 1 - 着色 122"/>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1">
    <w:name w:val="中等深浅底纹 1 - 着色 1211"/>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0">
    <w:name w:val="中等深浅底纹 1 - 强调文字颜色 12"/>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a">
    <w:name w:val="列表型 11"/>
    <w:basedOn w:val="afff1"/>
    <w:unhideWhenUsed/>
    <w:qFormat/>
    <w:pPr>
      <w:widowControl w:val="0"/>
      <w:jc w:val="both"/>
    </w:pPr>
    <w:rPr>
      <w:rFonts w:ascii="Times New Roman" w:eastAsia="宋体"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b">
    <w:name w:val="彩色型 11"/>
    <w:basedOn w:val="afff1"/>
    <w:qFormat/>
    <w:pPr>
      <w:widowControl w:val="0"/>
      <w:spacing w:beforeLines="50" w:afterLines="50" w:line="480" w:lineRule="exact"/>
      <w:ind w:firstLineChars="200" w:firstLine="200"/>
      <w:jc w:val="both"/>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fb">
    <w:name w:val="表格主题1"/>
    <w:basedOn w:val="afff1"/>
    <w:qFormat/>
    <w:pPr>
      <w:widowControl w:val="0"/>
      <w:spacing w:beforeLines="50" w:afterLines="50" w:line="480" w:lineRule="exact"/>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中等深浅底纹 112"/>
    <w:basedOn w:val="afff1"/>
    <w:uiPriority w:val="63"/>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12">
    <w:name w:val="中等深浅底纹 1111"/>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10">
    <w:name w:val="中等深浅底纹 121"/>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浅色列表 - 强调文字颜色 111"/>
    <w:basedOn w:val="afff1"/>
    <w:uiPriority w:val="61"/>
    <w:qFormat/>
    <w:rPr>
      <w:rFonts w:ascii="Calibri" w:eastAsia="宋体" w:hAnsi="Calibri" w:cs="Times New Roman"/>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c">
    <w:name w:val="浅色底纹11"/>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10">
    <w:name w:val="中等深浅底纹 1 - 强调文字颜色 111"/>
    <w:basedOn w:val="afff1"/>
    <w:uiPriority w:val="63"/>
    <w:qFormat/>
    <w:rPr>
      <w:rFonts w:ascii="Calibri" w:eastAsia="宋体" w:hAnsi="Calibri" w:cs="Times New Roman"/>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d">
    <w:name w:val="浅色网格11"/>
    <w:basedOn w:val="afff1"/>
    <w:uiPriority w:val="62"/>
    <w:qFormat/>
    <w:rPr>
      <w:rFonts w:ascii="Calibri" w:eastAsia="宋体" w:hAnsi="Calibri" w:cs="Times New Roman"/>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1e">
    <w:name w:val="浅色底纹21"/>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8">
    <w:name w:val="浅色底纹31"/>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13">
    <w:name w:val="浅色底纹41"/>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f1">
    <w:name w:val="浅色底纹5"/>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
    <w:name w:val="浅色网格 - 强调文字颜色 31"/>
    <w:basedOn w:val="afff1"/>
    <w:uiPriority w:val="62"/>
    <w:semiHidden/>
    <w:unhideWhenUsed/>
    <w:rPr>
      <w:rFonts w:ascii="Calibri" w:eastAsia="宋体" w:hAnsi="Calibri" w:cs="Times New Roman"/>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customStyle="1" w:styleId="-21">
    <w:name w:val="浅色网格 - 强调文字颜色 21"/>
    <w:basedOn w:val="afff1"/>
    <w:uiPriority w:val="62"/>
    <w:semiHidden/>
    <w:unhideWhenUsed/>
    <w:qFormat/>
    <w:rPr>
      <w:rFonts w:ascii="Calibri" w:eastAsia="宋体" w:hAnsi="Calibri" w:cs="Times New Roman"/>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customStyle="1" w:styleId="TableNormal11">
    <w:name w:val="Table Normal11"/>
    <w:uiPriority w:val="2"/>
    <w:qFormat/>
    <w:rPr>
      <w:rFonts w:ascii="Times New Roman" w:eastAsia="Arial Unicode MS" w:hAnsi="Times New Roman" w:cs="Times New Roman"/>
    </w:rPr>
    <w:tblPr>
      <w:tblCellMar>
        <w:top w:w="0" w:type="dxa"/>
        <w:left w:w="0" w:type="dxa"/>
        <w:bottom w:w="0" w:type="dxa"/>
        <w:right w:w="0" w:type="dxa"/>
      </w:tblCellMar>
    </w:tblPr>
  </w:style>
  <w:style w:type="table" w:customStyle="1" w:styleId="TableNormal3">
    <w:name w:val="Table Normal3"/>
    <w:uiPriority w:val="2"/>
    <w:qFormat/>
    <w:pPr>
      <w:spacing w:before="260" w:after="260" w:line="415" w:lineRule="auto"/>
      <w:jc w:val="both"/>
    </w:pPr>
    <w:rPr>
      <w:rFonts w:ascii="Times New Roman" w:eastAsia="Arial Unicode MS" w:hAnsi="Times New Roman" w:cs="Times New Roman"/>
    </w:rPr>
    <w:tblPr>
      <w:tblCellMar>
        <w:top w:w="0" w:type="dxa"/>
        <w:left w:w="0" w:type="dxa"/>
        <w:bottom w:w="0" w:type="dxa"/>
        <w:right w:w="0" w:type="dxa"/>
      </w:tblCellMar>
    </w:tblPr>
  </w:style>
  <w:style w:type="table" w:customStyle="1" w:styleId="1-112">
    <w:name w:val="中等深浅底纹 1 - 强调文字颜色 112"/>
    <w:basedOn w:val="afff1"/>
    <w:uiPriority w:val="63"/>
    <w:unhideWhenUsed/>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Char3a">
    <w:name w:val="明显引用 Char3"/>
    <w:uiPriority w:val="30"/>
    <w:qFormat/>
    <w:locked/>
    <w:rPr>
      <w:rFonts w:ascii="Cambria" w:hAnsi="Cambria"/>
      <w:i/>
      <w:iCs/>
      <w:sz w:val="22"/>
      <w:lang w:eastAsia="en-US" w:bidi="en-US"/>
    </w:rPr>
  </w:style>
  <w:style w:type="paragraph" w:customStyle="1" w:styleId="CharCharCharCharCharChar11">
    <w:name w:val="Char Char Char Char Char Char11"/>
    <w:basedOn w:val="1fff7"/>
    <w:uiPriority w:val="99"/>
    <w:qFormat/>
    <w:pPr>
      <w:widowControl/>
      <w:shd w:val="clear" w:color="auto" w:fill="auto"/>
      <w:spacing w:beforeLines="0" w:before="260" w:afterLines="0" w:after="260" w:line="240" w:lineRule="auto"/>
      <w:ind w:firstLineChars="0" w:firstLine="0"/>
      <w:jc w:val="center"/>
    </w:pPr>
    <w:rPr>
      <w:b/>
      <w:spacing w:val="60"/>
      <w:sz w:val="28"/>
      <w:szCs w:val="20"/>
    </w:rPr>
  </w:style>
  <w:style w:type="character" w:customStyle="1" w:styleId="CharCharCharCharCharChar2">
    <w:name w:val="Char Char Char Char Char Char2"/>
    <w:uiPriority w:val="99"/>
    <w:semiHidden/>
    <w:qFormat/>
    <w:locked/>
    <w:rPr>
      <w:rFonts w:ascii="Times New Roman" w:hAnsi="Times New Roman"/>
      <w:kern w:val="2"/>
      <w:sz w:val="24"/>
      <w:szCs w:val="24"/>
    </w:rPr>
  </w:style>
  <w:style w:type="character" w:customStyle="1" w:styleId="Char1f3">
    <w:name w:val="引用 Char1"/>
    <w:uiPriority w:val="29"/>
    <w:qFormat/>
    <w:rPr>
      <w:i/>
      <w:iCs/>
      <w:color w:val="000000"/>
      <w:kern w:val="2"/>
      <w:sz w:val="21"/>
      <w:szCs w:val="22"/>
    </w:rPr>
  </w:style>
  <w:style w:type="character" w:customStyle="1" w:styleId="Char2f2">
    <w:name w:val="明显引用 Char2"/>
    <w:uiPriority w:val="30"/>
    <w:qFormat/>
    <w:rPr>
      <w:b/>
      <w:bCs/>
      <w:i/>
      <w:iCs/>
      <w:color w:val="4F81BD"/>
      <w:kern w:val="2"/>
      <w:sz w:val="28"/>
      <w:szCs w:val="22"/>
    </w:rPr>
  </w:style>
  <w:style w:type="character" w:customStyle="1" w:styleId="Char1f4">
    <w:name w:val="电子邮件签名 Char1"/>
    <w:semiHidden/>
    <w:rPr>
      <w:kern w:val="2"/>
      <w:sz w:val="21"/>
      <w:szCs w:val="22"/>
    </w:rPr>
  </w:style>
  <w:style w:type="character" w:customStyle="1" w:styleId="Char1f5">
    <w:name w:val="称呼 Char1"/>
    <w:semiHidden/>
    <w:qFormat/>
    <w:rPr>
      <w:kern w:val="2"/>
      <w:sz w:val="21"/>
      <w:szCs w:val="22"/>
    </w:rPr>
  </w:style>
  <w:style w:type="table" w:customStyle="1" w:styleId="126">
    <w:name w:val="彩色型 12"/>
    <w:basedOn w:val="afff1"/>
    <w:unhideWhenUsed/>
    <w:pPr>
      <w:widowControl w:val="0"/>
      <w:spacing w:beforeLines="50" w:line="480" w:lineRule="exact"/>
      <w:ind w:firstLineChars="200" w:firstLine="200"/>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27">
    <w:name w:val="列表型 12"/>
    <w:basedOn w:val="afff1"/>
    <w:unhideWhenUsed/>
    <w:qFormat/>
    <w:pPr>
      <w:widowControl w:val="0"/>
    </w:pPr>
    <w:rPr>
      <w:rFonts w:ascii="Times New Roman" w:eastAsia="宋体"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ffff6">
    <w:name w:val="表格主题2"/>
    <w:basedOn w:val="afff1"/>
    <w:unhideWhenUsed/>
    <w:qFormat/>
    <w:pPr>
      <w:widowControl w:val="0"/>
      <w:spacing w:beforeLines="50" w:line="480" w:lineRule="exact"/>
      <w:ind w:firstLineChars="200" w:firstLine="200"/>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浅色底纹12"/>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210">
    <w:name w:val="中等深浅底纹 1 - 强调文字颜色 121"/>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7b">
    <w:name w:val="7"/>
    <w:uiPriority w:val="63"/>
    <w:qFormat/>
    <w:rPr>
      <w:rFonts w:ascii="Calibri" w:eastAsia="宋体" w:hAnsi="Calibri" w:cs="Times New Roman"/>
      <w:kern w:val="2"/>
      <w:sz w:val="21"/>
      <w:szCs w:val="22"/>
    </w:rPr>
  </w:style>
  <w:style w:type="table" w:customStyle="1" w:styleId="1-1120">
    <w:name w:val="中等深浅底纹 1 - 着色 112"/>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3">
    <w:name w:val="中等深浅底纹 1 - 着色 123"/>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
    <w:name w:val="中等深浅底纹 1 - 着色 1212"/>
    <w:basedOn w:val="afff1"/>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0">
    <w:name w:val="中等深浅底纹 113"/>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0">
    <w:name w:val="中等深浅底纹 1112"/>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0">
    <w:name w:val="中等深浅底纹 122"/>
    <w:basedOn w:val="afff1"/>
    <w:uiPriority w:val="63"/>
    <w:qFormat/>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
    <w:name w:val="浅色列表 - 强调文字颜色 112"/>
    <w:basedOn w:val="afff1"/>
    <w:uiPriority w:val="61"/>
    <w:qFormat/>
    <w:rPr>
      <w:rFonts w:ascii="Calibri" w:eastAsia="宋体" w:hAnsi="Calibri" w:cs="Times New Roman"/>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32">
    <w:name w:val="浅色底纹13"/>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9">
    <w:name w:val="浅色网格12"/>
    <w:basedOn w:val="afff1"/>
    <w:uiPriority w:val="62"/>
    <w:rPr>
      <w:rFonts w:ascii="Calibri" w:eastAsia="宋体" w:hAnsi="Calibri" w:cs="Times New Roman"/>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Kozuka Gothic Pro B" w:eastAsia="宋体" w:hAnsi="Kozuka Gothic Pro B"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Lines="0" w:beforeAutospacing="0" w:afterLines="0" w:afterAutospacing="0" w:line="240" w:lineRule="auto"/>
      </w:pPr>
      <w:rPr>
        <w:rFonts w:ascii="Kozuka Gothic Pro B" w:eastAsia="宋体" w:hAnsi="Kozuka Gothic Pro B"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hint="default"/>
        <w:b/>
        <w:bCs/>
      </w:rPr>
    </w:tblStylePr>
    <w:tblStylePr w:type="lastCol">
      <w:rPr>
        <w:rFonts w:ascii="Kozuka Gothic Pro B" w:eastAsia="宋体" w:hAnsi="Kozuka Gothic Pro B"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e">
    <w:name w:val="浅色底纹22"/>
    <w:basedOn w:val="afff1"/>
    <w:uiPriority w:val="60"/>
    <w:qFormat/>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7">
    <w:name w:val="浅色底纹32"/>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3">
    <w:name w:val="浅色底纹42"/>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Normal12">
    <w:name w:val="Table Normal12"/>
    <w:uiPriority w:val="2"/>
    <w:qFormat/>
    <w:pPr>
      <w:spacing w:before="260" w:after="260"/>
      <w:jc w:val="both"/>
    </w:pPr>
    <w:rPr>
      <w:rFonts w:ascii="Times New Roman" w:eastAsia="Arial Unicode MS" w:hAnsi="Times New Roman" w:cs="Times New Roman"/>
    </w:rPr>
    <w:tblPr>
      <w:tblCellMar>
        <w:top w:w="0" w:type="dxa"/>
        <w:left w:w="0" w:type="dxa"/>
        <w:bottom w:w="0" w:type="dxa"/>
        <w:right w:w="0" w:type="dxa"/>
      </w:tblCellMar>
    </w:tblPr>
  </w:style>
  <w:style w:type="table" w:customStyle="1" w:styleId="1114">
    <w:name w:val="列表型 111"/>
    <w:basedOn w:val="afff1"/>
    <w:unhideWhenUsed/>
    <w:pPr>
      <w:widowControl w:val="0"/>
    </w:pPr>
    <w:rPr>
      <w:rFonts w:ascii="Times New Roman" w:eastAsia="宋体"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16">
    <w:name w:val="彩色型 111"/>
    <w:basedOn w:val="afff1"/>
    <w:pPr>
      <w:widowControl w:val="0"/>
      <w:spacing w:beforeLines="50" w:afterLines="50" w:line="480" w:lineRule="exact"/>
      <w:ind w:firstLineChars="200" w:firstLine="200"/>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e">
    <w:name w:val="表格主题11"/>
    <w:basedOn w:val="afff1"/>
    <w:pPr>
      <w:widowControl w:val="0"/>
      <w:spacing w:beforeLines="50" w:afterLines="50" w:line="480" w:lineRule="exact"/>
      <w:ind w:firstLineChars="200" w:firstLine="200"/>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浅色网格 - 强调文字颜色 311"/>
    <w:basedOn w:val="afff1"/>
    <w:uiPriority w:val="62"/>
    <w:semiHidden/>
    <w:unhideWhenUsed/>
    <w:rPr>
      <w:rFonts w:ascii="Calibri" w:eastAsia="宋体" w:hAnsi="Calibri" w:cs="Times New Roman"/>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1">
    <w:name w:val="浅色网格 - 强调文字颜色 211"/>
    <w:basedOn w:val="afff1"/>
    <w:uiPriority w:val="62"/>
    <w:semiHidden/>
    <w:unhideWhenUsed/>
    <w:rPr>
      <w:rFonts w:ascii="Calibri" w:eastAsia="宋体" w:hAnsi="Calibri" w:cs="Times New Roman"/>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1-1121">
    <w:name w:val="中等深浅底纹 1 - 着色 1121"/>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ff7">
    <w:name w:val="方欣网格型2"/>
    <w:basedOn w:val="afff1"/>
    <w:uiPriority w:val="39"/>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uiPriority w:val="2"/>
    <w:qFormat/>
    <w:rPr>
      <w:rFonts w:ascii="Times New Roman" w:eastAsia="Arial Unicode MS" w:hAnsi="Times New Roman" w:cs="Times New Roman"/>
    </w:rPr>
    <w:tblPr>
      <w:tblCellMar>
        <w:top w:w="0" w:type="dxa"/>
        <w:left w:w="0" w:type="dxa"/>
        <w:bottom w:w="0" w:type="dxa"/>
        <w:right w:w="0" w:type="dxa"/>
      </w:tblCellMar>
    </w:tblPr>
  </w:style>
  <w:style w:type="table" w:customStyle="1" w:styleId="1-1231">
    <w:name w:val="中等深浅底纹 1 - 着色 1231"/>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1">
    <w:name w:val="中等深浅底纹 1 - 着色 12121"/>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中等深浅底纹 1 - 着色 13"/>
    <w:basedOn w:val="afff1"/>
    <w:uiPriority w:val="63"/>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211">
    <w:name w:val="列表型 121"/>
    <w:basedOn w:val="afff1"/>
    <w:unhideWhenUsed/>
    <w:pPr>
      <w:widowControl w:val="0"/>
      <w:jc w:val="both"/>
    </w:pPr>
    <w:rPr>
      <w:rFonts w:ascii="Times New Roman" w:eastAsia="宋体"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212">
    <w:name w:val="彩色型 121"/>
    <w:basedOn w:val="afff1"/>
    <w:pPr>
      <w:widowControl w:val="0"/>
      <w:spacing w:beforeLines="50" w:afterLines="50" w:line="480" w:lineRule="exact"/>
      <w:ind w:firstLineChars="200" w:firstLine="200"/>
      <w:jc w:val="both"/>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f">
    <w:name w:val="表格主题21"/>
    <w:basedOn w:val="afff1"/>
    <w:pPr>
      <w:widowControl w:val="0"/>
      <w:spacing w:beforeLines="50" w:afterLines="50" w:line="480" w:lineRule="exact"/>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中等深浅底纹 1131"/>
    <w:basedOn w:val="afff1"/>
    <w:uiPriority w:val="63"/>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1">
    <w:name w:val="中等深浅底纹 11121"/>
    <w:basedOn w:val="afff1"/>
    <w:uiPriority w:val="63"/>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1">
    <w:name w:val="中等深浅底纹 1221"/>
    <w:basedOn w:val="afff1"/>
    <w:uiPriority w:val="63"/>
    <w:rPr>
      <w:rFonts w:ascii="Cambria" w:eastAsia="宋体" w:hAnsi="Cambria"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1">
    <w:name w:val="浅色列表 - 强调文字颜色 1121"/>
    <w:basedOn w:val="afff1"/>
    <w:uiPriority w:val="61"/>
    <w:rPr>
      <w:rFonts w:ascii="Calibri" w:eastAsia="宋体" w:hAnsi="Calibri" w:cs="Times New Roman"/>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213">
    <w:name w:val="浅色底纹121"/>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210">
    <w:name w:val="中等深浅底纹 1 - 强调文字颜色 1121"/>
    <w:basedOn w:val="afff1"/>
    <w:uiPriority w:val="63"/>
    <w:rPr>
      <w:rFonts w:ascii="Calibri" w:eastAsia="宋体" w:hAnsi="Calibri" w:cs="Times New Roman"/>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4">
    <w:name w:val="浅色网格121"/>
    <w:basedOn w:val="afff1"/>
    <w:uiPriority w:val="62"/>
    <w:rPr>
      <w:rFonts w:ascii="Calibri" w:eastAsia="宋体" w:hAnsi="Calibri" w:cs="Times New Roman"/>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oper Std Black" w:eastAsia="宋体" w:hAnsi="Cooper Std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oper Std Black" w:eastAsia="宋体" w:hAnsi="Cooper Std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oper Std Black" w:eastAsia="宋体" w:hAnsi="Cooper Std Black" w:cs="Times New Roman"/>
        <w:b/>
        <w:bCs/>
      </w:rPr>
    </w:tblStylePr>
    <w:tblStylePr w:type="lastCol">
      <w:rPr>
        <w:rFonts w:ascii="Cooper Std Black" w:eastAsia="宋体" w:hAnsi="Cooper Std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
    <w:name w:val="浅色底纹221"/>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10">
    <w:name w:val="浅色底纹321"/>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10">
    <w:name w:val="浅色底纹421"/>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c">
    <w:name w:val="浅色底纹6"/>
    <w:basedOn w:val="afff1"/>
    <w:uiPriority w:val="60"/>
    <w:rPr>
      <w:rFonts w:ascii="Calibri" w:eastAsia="宋体" w:hAnsi="Calibri" w:cs="Times New Roman"/>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0">
    <w:name w:val="浅色网格 - 着色 31"/>
    <w:basedOn w:val="afff1"/>
    <w:uiPriority w:val="62"/>
    <w:semiHidden/>
    <w:unhideWhenUsed/>
    <w:rPr>
      <w:rFonts w:ascii="Calibri" w:eastAsia="宋体" w:hAnsi="Calibri" w:cs="Times New Roman"/>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仿宋 Std R" w:eastAsia="宋体" w:hAnsi="Adobe 仿宋 Std R"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0">
    <w:name w:val="浅色网格 - 着色 21"/>
    <w:basedOn w:val="afff1"/>
    <w:uiPriority w:val="62"/>
    <w:semiHidden/>
    <w:unhideWhenUsed/>
    <w:rPr>
      <w:rFonts w:ascii="Calibri" w:eastAsia="宋体" w:hAnsi="Calibri" w:cs="Times New Roman"/>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仿宋 Std R" w:eastAsia="宋体" w:hAnsi="Adobe 仿宋 Std R"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TableNormal121">
    <w:name w:val="Table Normal121"/>
    <w:uiPriority w:val="2"/>
    <w:qFormat/>
    <w:rPr>
      <w:rFonts w:ascii="Times New Roman" w:eastAsia="Arial Unicode MS" w:hAnsi="Times New Roman" w:cs="Times New Roman"/>
    </w:rPr>
    <w:tblPr>
      <w:tblCellMar>
        <w:top w:w="0" w:type="dxa"/>
        <w:left w:w="0" w:type="dxa"/>
        <w:bottom w:w="0" w:type="dxa"/>
        <w:right w:w="0" w:type="dxa"/>
      </w:tblCellMar>
    </w:tblPr>
  </w:style>
  <w:style w:type="character" w:customStyle="1" w:styleId="Charfff8">
    <w:name w:val="批注文字 Char"/>
    <w:uiPriority w:val="99"/>
    <w:rPr>
      <w:kern w:val="2"/>
      <w:sz w:val="21"/>
      <w:szCs w:val="24"/>
    </w:rPr>
  </w:style>
  <w:style w:type="character" w:customStyle="1" w:styleId="Charfff9">
    <w:name w:val="纯文本 Char"/>
    <w:qFormat/>
    <w:rPr>
      <w:rFonts w:ascii="宋体" w:eastAsia="宋体" w:hAnsi="Courier New" w:cs="Courier New"/>
      <w:kern w:val="2"/>
      <w:sz w:val="21"/>
      <w:szCs w:val="21"/>
      <w:lang w:val="en-US" w:eastAsia="zh-CN" w:bidi="ar-SA"/>
    </w:rPr>
  </w:style>
  <w:style w:type="character" w:customStyle="1" w:styleId="Charfffa">
    <w:name w:val="正文缩进 Char"/>
    <w:qFormat/>
    <w:rPr>
      <w:kern w:val="2"/>
      <w:sz w:val="21"/>
      <w:lang w:val="zh-CN" w:eastAsia="zh-CN"/>
    </w:rPr>
  </w:style>
  <w:style w:type="table" w:customStyle="1" w:styleId="2ffff8">
    <w:name w:val="网格型2"/>
    <w:basedOn w:val="afff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
    <w:name w:val="图注 Char"/>
    <w:basedOn w:val="1111Char"/>
    <w:link w:val="aff6"/>
    <w:rPr>
      <w:rFonts w:ascii="Arial" w:eastAsia="宋体" w:hAnsi="Arial" w:cs="Times New Roman"/>
      <w:color w:val="000000"/>
      <w:kern w:val="0"/>
      <w:sz w:val="24"/>
      <w:szCs w:val="20"/>
    </w:rPr>
  </w:style>
  <w:style w:type="paragraph" w:customStyle="1" w:styleId="affffffffffffffffffff2">
    <w:name w:val="二级标题"/>
    <w:basedOn w:val="afff"/>
    <w:link w:val="Charfffb"/>
    <w:qFormat/>
    <w:pPr>
      <w:tabs>
        <w:tab w:val="left" w:pos="360"/>
      </w:tabs>
      <w:spacing w:line="360" w:lineRule="auto"/>
      <w:ind w:left="1770" w:hanging="420"/>
      <w:outlineLvl w:val="2"/>
    </w:pPr>
    <w:rPr>
      <w:rFonts w:ascii="Times New Roman" w:hAnsi="Times New Roman"/>
      <w:b/>
      <w:bCs/>
      <w:sz w:val="24"/>
      <w:szCs w:val="32"/>
    </w:rPr>
  </w:style>
  <w:style w:type="character" w:customStyle="1" w:styleId="A1Char">
    <w:name w:val="A1 Char"/>
    <w:link w:val="A10"/>
    <w:rPr>
      <w:rFonts w:ascii="Arial" w:eastAsia="宋体" w:hAnsi="Arial" w:cs="Times New Roman"/>
      <w:kern w:val="0"/>
      <w:sz w:val="22"/>
      <w:szCs w:val="20"/>
      <w:lang w:val="de-DE" w:eastAsia="de-DE"/>
    </w:rPr>
  </w:style>
  <w:style w:type="character" w:customStyle="1" w:styleId="Charfffc">
    <w:name w:val="标书正文表格左 Char"/>
    <w:link w:val="affffffffffffffffffff3"/>
    <w:rPr>
      <w:rFonts w:ascii="宋体" w:hAnsi="宋体"/>
      <w:szCs w:val="21"/>
    </w:rPr>
  </w:style>
  <w:style w:type="paragraph" w:customStyle="1" w:styleId="affffffffffffffffffff3">
    <w:name w:val="标书正文表格左"/>
    <w:basedOn w:val="afff"/>
    <w:link w:val="Charfffc"/>
    <w:pPr>
      <w:adjustRightInd w:val="0"/>
      <w:snapToGrid w:val="0"/>
      <w:spacing w:line="300" w:lineRule="auto"/>
    </w:pPr>
    <w:rPr>
      <w:rFonts w:ascii="宋体" w:eastAsiaTheme="minorEastAsia" w:hAnsi="宋体" w:cstheme="minorBidi"/>
      <w:szCs w:val="21"/>
    </w:rPr>
  </w:style>
  <w:style w:type="character" w:customStyle="1" w:styleId="Charfffb">
    <w:name w:val="二级标题 Char"/>
    <w:link w:val="affffffffffffffffffff2"/>
    <w:qFormat/>
    <w:rPr>
      <w:rFonts w:ascii="Times New Roman" w:eastAsia="宋体" w:hAnsi="Times New Roman" w:cs="Times New Roman"/>
      <w:b/>
      <w:bCs/>
      <w:sz w:val="24"/>
      <w:szCs w:val="32"/>
    </w:rPr>
  </w:style>
  <w:style w:type="character" w:customStyle="1" w:styleId="affffffffffffffffffff4">
    <w:name w:val="列出段落 字符"/>
    <w:uiPriority w:val="34"/>
    <w:locked/>
    <w:rPr>
      <w:kern w:val="2"/>
      <w:sz w:val="21"/>
      <w:szCs w:val="22"/>
    </w:rPr>
  </w:style>
  <w:style w:type="character" w:customStyle="1" w:styleId="fontstyle01">
    <w:name w:val="fontstyle01"/>
    <w:basedOn w:val="afff0"/>
    <w:qFormat/>
    <w:rPr>
      <w:rFonts w:ascii="宋体" w:eastAsia="宋体" w:hAnsi="宋体" w:hint="eastAsia"/>
      <w:color w:val="000000"/>
      <w:sz w:val="22"/>
      <w:szCs w:val="22"/>
    </w:rPr>
  </w:style>
  <w:style w:type="paragraph" w:customStyle="1" w:styleId="affffffffffffffffffff5">
    <w:name w:val="北海分级目录"/>
    <w:basedOn w:val="afff"/>
    <w:qFormat/>
    <w:pPr>
      <w:snapToGrid w:val="0"/>
      <w:spacing w:line="360" w:lineRule="auto"/>
      <w:ind w:firstLineChars="200" w:firstLine="480"/>
    </w:pPr>
    <w:rPr>
      <w:rFonts w:ascii="Times New Roman" w:hAnsi="Times New Roman"/>
      <w:sz w:val="24"/>
      <w:szCs w:val="24"/>
    </w:rPr>
  </w:style>
  <w:style w:type="character" w:customStyle="1" w:styleId="Charfffd">
    <w:name w:val="正文文本 Char"/>
    <w:qFormat/>
    <w:rPr>
      <w:rFonts w:ascii="Book Antiqua" w:eastAsia="宋体" w:hAnsi="Book Antiqua" w:cs="Times New Roman"/>
      <w:kern w:val="0"/>
      <w:sz w:val="20"/>
      <w:szCs w:val="20"/>
    </w:rPr>
  </w:style>
  <w:style w:type="character" w:customStyle="1" w:styleId="1ffffc">
    <w:name w:val="未处理的提及1"/>
    <w:basedOn w:val="afff0"/>
    <w:uiPriority w:val="99"/>
    <w:semiHidden/>
    <w:unhideWhenUsed/>
    <w:qFormat/>
    <w:rPr>
      <w:color w:val="808080"/>
      <w:shd w:val="clear" w:color="auto" w:fill="E6E6E6"/>
    </w:rPr>
  </w:style>
  <w:style w:type="character" w:customStyle="1" w:styleId="CharCharCharCharCharCharC1">
    <w:name w:val="普通文字 Char Char Char Char Char Char C1"/>
    <w:qFormat/>
    <w:rPr>
      <w:color w:val="FF0000"/>
      <w:szCs w:val="21"/>
    </w:rPr>
  </w:style>
  <w:style w:type="character" w:customStyle="1" w:styleId="bdsmore">
    <w:name w:val="bds_more"/>
    <w:qFormat/>
    <w:rPr>
      <w:rFonts w:ascii="宋体" w:eastAsia="宋体" w:hAnsi="宋体" w:cs="宋体" w:hint="eastAsia"/>
    </w:rPr>
  </w:style>
  <w:style w:type="paragraph" w:customStyle="1" w:styleId="affffffffffffffffffff6">
    <w:name w:val="正文格式"/>
    <w:basedOn w:val="afff"/>
    <w:link w:val="Charfffe"/>
    <w:qFormat/>
    <w:pPr>
      <w:topLinePunct/>
      <w:ind w:firstLineChars="200" w:firstLine="420"/>
    </w:pPr>
    <w:rPr>
      <w:rFonts w:ascii="宋体" w:hAnsi="宋体"/>
      <w:bCs/>
      <w:szCs w:val="21"/>
    </w:rPr>
  </w:style>
  <w:style w:type="character" w:customStyle="1" w:styleId="Charfffe">
    <w:name w:val="正文格式 Char"/>
    <w:link w:val="affffffffffffffffffff6"/>
    <w:qFormat/>
    <w:rPr>
      <w:rFonts w:ascii="宋体" w:eastAsia="宋体" w:hAnsi="宋体" w:cs="Times New Roman"/>
      <w:bCs/>
      <w:szCs w:val="21"/>
    </w:rPr>
  </w:style>
  <w:style w:type="paragraph" w:customStyle="1" w:styleId="bgg">
    <w:name w:val="bgg"/>
    <w:basedOn w:val="ParaCharCharCharChar"/>
    <w:qFormat/>
    <w:pPr>
      <w:snapToGrid w:val="0"/>
      <w:spacing w:line="240" w:lineRule="auto"/>
      <w:ind w:leftChars="25" w:left="52" w:rightChars="25" w:right="52" w:firstLineChars="0" w:firstLine="0"/>
      <w:jc w:val="center"/>
    </w:pPr>
    <w:rPr>
      <w:sz w:val="18"/>
      <w:szCs w:val="18"/>
    </w:rPr>
  </w:style>
  <w:style w:type="character" w:customStyle="1" w:styleId="Chard">
    <w:name w:val="目录标题 Char"/>
    <w:link w:val="afffffffffffe"/>
    <w:rPr>
      <w:rFonts w:ascii="Times New Roman" w:eastAsia="宋体" w:hAnsi="Times New Roman" w:cs="Times New Roman"/>
      <w:b/>
      <w:spacing w:val="60"/>
      <w:kern w:val="0"/>
      <w:sz w:val="28"/>
      <w:szCs w:val="20"/>
    </w:rPr>
  </w:style>
  <w:style w:type="paragraph" w:customStyle="1" w:styleId="affffffffffffffffffff7">
    <w:name w:val="版本号"/>
    <w:basedOn w:val="afff"/>
    <w:link w:val="Charffff"/>
    <w:qFormat/>
    <w:pPr>
      <w:spacing w:before="240" w:after="60" w:line="312" w:lineRule="auto"/>
      <w:jc w:val="center"/>
    </w:pPr>
    <w:rPr>
      <w:rFonts w:ascii="黑体" w:eastAsia="黑体" w:hAnsi="黑体"/>
      <w:b/>
      <w:bCs/>
      <w:kern w:val="0"/>
      <w:sz w:val="36"/>
      <w:szCs w:val="36"/>
    </w:rPr>
  </w:style>
  <w:style w:type="character" w:customStyle="1" w:styleId="Charffff">
    <w:name w:val="版本号 Char"/>
    <w:link w:val="affffffffffffffffffff7"/>
    <w:rPr>
      <w:rFonts w:ascii="黑体" w:eastAsia="黑体" w:hAnsi="黑体" w:cs="Times New Roman"/>
      <w:b/>
      <w:bCs/>
      <w:kern w:val="0"/>
      <w:sz w:val="36"/>
      <w:szCs w:val="36"/>
    </w:rPr>
  </w:style>
  <w:style w:type="paragraph" w:customStyle="1" w:styleId="affffffffffffffffffff8">
    <w:name w:val="表标题"/>
    <w:basedOn w:val="afff4"/>
    <w:link w:val="Charffff0"/>
    <w:qFormat/>
    <w:pPr>
      <w:adjustRightInd w:val="0"/>
      <w:snapToGrid w:val="0"/>
      <w:spacing w:beforeLines="20" w:before="62" w:afterLines="20" w:after="62"/>
      <w:ind w:firstLineChars="0" w:firstLine="0"/>
      <w:jc w:val="center"/>
    </w:pPr>
    <w:rPr>
      <w:rFonts w:ascii="宋体" w:eastAsia="宋体" w:hAnsi="宋体" w:cs="Times New Roman"/>
      <w:b/>
    </w:rPr>
  </w:style>
  <w:style w:type="character" w:customStyle="1" w:styleId="Charffff0">
    <w:name w:val="表标题 Char"/>
    <w:link w:val="affffffffffffffffffff8"/>
    <w:qFormat/>
    <w:rPr>
      <w:rFonts w:ascii="宋体" w:eastAsia="宋体" w:hAnsi="宋体" w:cs="Times New Roman"/>
      <w:b/>
      <w:szCs w:val="24"/>
    </w:rPr>
  </w:style>
  <w:style w:type="paragraph" w:customStyle="1" w:styleId="affffffffffffffffffff9">
    <w:name w:val="封面文档标题"/>
    <w:basedOn w:val="afff"/>
    <w:link w:val="Charffff1"/>
    <w:qFormat/>
    <w:pPr>
      <w:wordWrap w:val="0"/>
      <w:spacing w:line="360" w:lineRule="auto"/>
      <w:jc w:val="center"/>
    </w:pPr>
    <w:rPr>
      <w:rFonts w:ascii="华文中宋" w:eastAsia="华文中宋" w:hAnsi="华文中宋"/>
      <w:b/>
      <w:sz w:val="48"/>
      <w:szCs w:val="48"/>
    </w:rPr>
  </w:style>
  <w:style w:type="paragraph" w:customStyle="1" w:styleId="affffffffffffffffffffa">
    <w:name w:val="封面公司名称"/>
    <w:basedOn w:val="afff"/>
    <w:link w:val="Charffff2"/>
    <w:qFormat/>
    <w:pPr>
      <w:spacing w:line="360" w:lineRule="auto"/>
    </w:pPr>
    <w:rPr>
      <w:rFonts w:ascii="Times New Roman" w:hAnsi="Times New Roman"/>
      <w:sz w:val="28"/>
      <w:szCs w:val="28"/>
    </w:rPr>
  </w:style>
  <w:style w:type="character" w:customStyle="1" w:styleId="Charffff1">
    <w:name w:val="封面文档标题 Char"/>
    <w:link w:val="affffffffffffffffffff9"/>
    <w:qFormat/>
    <w:rPr>
      <w:rFonts w:ascii="华文中宋" w:eastAsia="华文中宋" w:hAnsi="华文中宋" w:cs="Times New Roman"/>
      <w:b/>
      <w:sz w:val="48"/>
      <w:szCs w:val="48"/>
    </w:rPr>
  </w:style>
  <w:style w:type="paragraph" w:customStyle="1" w:styleId="affffffffffffffffffffb">
    <w:name w:val="修订记录样式"/>
    <w:basedOn w:val="afff"/>
    <w:link w:val="Charffff3"/>
    <w:qFormat/>
    <w:pPr>
      <w:spacing w:line="360" w:lineRule="auto"/>
      <w:jc w:val="center"/>
    </w:pPr>
    <w:rPr>
      <w:rFonts w:ascii="黑体" w:eastAsia="黑体" w:hAnsi="宋体"/>
      <w:b/>
      <w:sz w:val="30"/>
      <w:szCs w:val="30"/>
    </w:rPr>
  </w:style>
  <w:style w:type="character" w:customStyle="1" w:styleId="Charffff2">
    <w:name w:val="封面公司名称 Char"/>
    <w:link w:val="affffffffffffffffffffa"/>
    <w:qFormat/>
    <w:rPr>
      <w:rFonts w:ascii="Times New Roman" w:eastAsia="宋体" w:hAnsi="Times New Roman" w:cs="Times New Roman"/>
      <w:sz w:val="28"/>
      <w:szCs w:val="28"/>
    </w:rPr>
  </w:style>
  <w:style w:type="character" w:customStyle="1" w:styleId="Charffff3">
    <w:name w:val="修订记录样式 Char"/>
    <w:link w:val="affffffffffffffffffffb"/>
    <w:rPr>
      <w:rFonts w:ascii="黑体" w:eastAsia="黑体" w:hAnsi="宋体" w:cs="Times New Roman"/>
      <w:b/>
      <w:sz w:val="30"/>
      <w:szCs w:val="30"/>
    </w:rPr>
  </w:style>
  <w:style w:type="paragraph" w:customStyle="1" w:styleId="221505">
    <w:name w:val="样式 样式 样式 标题 2 + 宋体 两端对齐 行距: 2 倍行距 + 行距: 1.5 倍行距 + 段前: 0.5 行 段后:..."/>
    <w:basedOn w:val="afff"/>
    <w:pPr>
      <w:keepNext/>
      <w:widowControl/>
      <w:spacing w:beforeLines="50" w:before="50" w:afterLines="50" w:after="50" w:line="360" w:lineRule="auto"/>
      <w:outlineLvl w:val="1"/>
    </w:pPr>
    <w:rPr>
      <w:rFonts w:ascii="Arial" w:hAnsi="Arial" w:cs="宋体"/>
      <w:b/>
      <w:bCs/>
      <w:kern w:val="0"/>
      <w:sz w:val="28"/>
      <w:szCs w:val="20"/>
      <w:lang w:eastAsia="en-US"/>
    </w:rPr>
  </w:style>
  <w:style w:type="paragraph" w:customStyle="1" w:styleId="affffffffffffffffffffc">
    <w:name w:val="规范正文"/>
    <w:basedOn w:val="afff"/>
    <w:pPr>
      <w:adjustRightInd w:val="0"/>
      <w:spacing w:line="360" w:lineRule="auto"/>
      <w:ind w:left="480"/>
      <w:textAlignment w:val="baseline"/>
    </w:pPr>
    <w:rPr>
      <w:rFonts w:ascii="Times New Roman" w:hAnsi="Times New Roman"/>
      <w:kern w:val="0"/>
      <w:sz w:val="24"/>
      <w:szCs w:val="20"/>
    </w:rPr>
  </w:style>
  <w:style w:type="paragraph" w:customStyle="1" w:styleId="30021">
    <w:name w:val="样式 样式 样式 标题 3 + 宋体 两端对齐 左侧:  0 厘米 首行缩进:  0 厘米 行距: 2 倍行距 + 行距: 1...."/>
    <w:basedOn w:val="afff"/>
    <w:pPr>
      <w:keepNext/>
      <w:widowControl/>
      <w:spacing w:beforeLines="50" w:before="50" w:afterLines="50" w:after="50" w:line="360" w:lineRule="auto"/>
      <w:outlineLvl w:val="2"/>
    </w:pPr>
    <w:rPr>
      <w:rFonts w:ascii="Arial" w:hAnsi="Arial" w:cs="宋体"/>
      <w:b/>
      <w:bCs/>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8e70c9c0-8095-d4d0-dab5-6ca85ec833ef\&#36719;&#20214;&#27979;&#35797;&#35745;&#2101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8C262E-DF25-47F4-A011-E23D5F83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软件测试计划(模板).docx</Template>
  <TotalTime>1341</TotalTime>
  <Pages>7</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那年那蝉那把剑</dc:creator>
  <cp:lastModifiedBy>韩 心洁</cp:lastModifiedBy>
  <cp:revision>154</cp:revision>
  <dcterms:created xsi:type="dcterms:W3CDTF">2021-10-25T08:11:00Z</dcterms:created>
  <dcterms:modified xsi:type="dcterms:W3CDTF">2021-10-29T07:20:00Z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969CA1CE4BCA43F88B00BDE13BE77559</vt:lpwstr>
  </property>
  <property fmtid="{D5CDD505-2E9C-101B-9397-08002B2CF9AE}" pid="3" name="KSOProductBuildVer">
    <vt:lpwstr>2052-11.1.0.10938</vt:lpwstr>
  </property>
</Properties>
</file>